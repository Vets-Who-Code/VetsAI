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-27&lt;AFKPUZ_dinsx}¥ª¯´¹¾ÃÈÍÒ×ÜáæëðõúÿĄĉĎēĘĝĢħĬıĶĻŀŅŊŏŔřŞţŨŭŲŷżƁƆƋƐƕƚƟƤƩƮƳƸƽǂǇǌǑǖǛǠǥǪǯǴǹǾȃȈȍȒȗȜȡȦȫȰȵȺȿɄɉɎɓɘɝɢɧɬɱɶɻʀʅʊʏʔʙʞʣʨʭʲʷʼˁˆˋː˕˚˟ˤ˩ˮ˳˸˽̴̛̖̠̥̪̯̹͈͍̂̇̌̑̾̓͒͗ͦͫ͜͡Ͱ͵ͺͿ΄ΉΎΓΘΝΧάαζλπυϊϏϔϙϞϣϨϭϲϷϼЁІЋАЕКПФЩЮгинтчьёіћѠѥѪѯѴѹѾ҃҈ҍҒҗҜҡҦҫҰҵҺҿӄӉӎӓӘӝӢӧӬӱӶӻԀԅԊԏԔԙԞԣԨԭԲԷԼՁՆՋՐՕ՚՟դթծճոսւևִֹ֑֖֛֥֪֠֯־׃גחלסצװ؉؎ؘؓ؝آاجرضػـمئُٙٞ٣٨٭ٲٷټځچڋڐڕښڟڤکڮڳڸڽۂۇیۑۖۛ۠ۥ۪ۯ۴۹۾܃܈܍ܒܗܜܡܦܫ݄ܰܵܺܿ݉ݎݓݘݝݢݧݬݱݶݻހޅފޏޔޙޞޣިޭ߁߆ߋߐߕߚߟߤߩ߮߳߸߽ࠂࠇࠌࠑࠖࠛࠠࠥࠪ࠴࠹࠾ࡃࡈࡍࡒࡗࡡࡦࡰࡵࡺࡿࢄࢉࢎ࢘࢝ࢢࢧࢬࢱࢶࢻࣀࣅࣲ࣏ࣣ࣭࣊ࣔࣙࣞࣨࣷࣼँआऋऐकचटतऩमळसऽूेौ॑ॖज़ॠ॥४९ॴॹॾঃঈগজডদফরিৄৎঢ়ৢ১৬ৱ৶৻ਅਊਏਔਙਞਣਨਭਲ਼ੁੋਗ਼੩੮ੳંઇઌઑખછઠથપયહાૃૈ્ૡ૦૫૰ૺ૿ଉଓଘଝଢଧବଶୀୣ୨୭୲୷ஆஐகசடதனமளஸூேௌ௪௯௴௹ఃఈఒగజడదఫరవిౄౘౝౢ౧౬౻ಀಅಊಏಔಙಞಣನಭಲಷ಼ುೆೋೕ೩೮ೳംഇഌഖഛഠഥപയഴഹാൃൈ്ൗ൜ൡ൦൫൰൵ൺൿඉඎඓඝජටඬනබරවළ්ාුෙෞ෨෭ෲกฆซฐตบฟฤษฮำุโ็์๑๖๛ຈຍຒທຜມຫະີ຺ໄ້໎໓໘ໝༀ༅༊༏༔༙༞༣༨༭༲༷༼ཁཆཋཐཕཚཟཤཀྵཱིླྀཽྂ྇ྌྑྖྛྠྥྪྯྴྐྵ྾࿃࿈࿒࿗ငဉဎဓဘဝဢဧာေံျ၀၅၊၏ၔၙၞၣၨၭၲၷၼႁႆႋ႐႕ႚ႟ႤႩႮႳႸႽჂჇბზმრქცჯჴჹჾᄃᄈᄍᄒᄗᄜᄡᄦᄫᄰᄵᄺᄿᅄᅉᅎᅓᅘᅝᅢᅧᅬᅱᅶᅻᆀᆅᆊᆏᆔᆙᆞᆣᆨᆭᆲᆷᆼᇁᇆᇋᇐᇕᇚᇟᇤᇩᇮᇳᇸᇽሂሇሌሑሖማሠሥሪሯሴሹሾቃቈቍቒቜቡቦቫተትቺቿኄናኘኝኢኧኬኻዀዅዊዏዔዙዞዣየይዲዷዼጁጆጋጐጕጚጟጤጩጮጳጸጽፂፇፌፑፖ፠፥፪፯፴፹ᎃᎈᎍ᎒᎗ᎡᎦᎫᎰᎵᎺᎿᏄᏉᏎᏓᏘᏝᏢᏧᏬᏱᏻ᐀ᐅᐊᐏᐔᐙᐞᐣᐨᐭᐲᐷᐼᑁᑆᑋᑐᑕᑚᑟᑤᑩᑮᑳᑸᑽᒂᒇᒌᒑᒖᒛᒠᒥᒪᒯᒴᒹᒾᓃᓈᓍᓒᓗᓜᓡᓦᓫᓰᓵᓺᓿᔄᔉᔎᔓᔘᔝᔢᔧᔬᔱᔶᔻᕀᕅᕊᕏᕔᕙᕞᕣᕨᕭᕲᕷᕼᖁᖆᖋᖐᖕᖚᖟᖤᖩᖮᖳᖸᖽᗂᗇᗌᗑᗖᗛᗠᗥᗪᗯᗴᗹᗾᘃᘈᘍᘒᘗᘜᘡᘦᘫᘰᘵᘺᘿᙄᙉᙎᙓᙘᙝᙢᙧᙬᙱᙶᙻᚅᚊᚏᚔᚙᚣᚨᚭᚲᚷᚼᛁᛆᛋᛐᛕᛚᛟᛤᛩᛮᛳᛸᜂᜇᜌᜑᜠᜥᜪᜯ᜴ᝃᝈᝍᝒᝡᝦᝫᝰងញណនមឝអឧឬឱាុៀៅ៊៏។៙៣៨៲៷᠁᠆᠋᠐᠕ᠤᠩᠮᠳᠸᠽᡂᡇᡌᡑᡖᡛᡠᡥᡪᡯᡴᢃᢈᢍᢒᢗᢜᢡᢦᢰᢵᢺᢿᣄᣉᣎᣓᣘᣝᣢᣧᣬᣱᤀᤅᤊᤏᤔᤙᤞᤣᤨᤲᤷ᥆᥋ᥐᥕᥚᥟᥤᥩᥳᦂᦇᦌᦑᦖᦛᦠᦥᦪᦴᦹᦾᧃᧈ᧒᧗᧡᧦᧫᧰᧵᧺᧿ᨄᨉᨎᨓᨘᨢᨧᨬᨱᨶᨻᩀᩅᩊᩏᩔᩙᩞᩣᩨᩭᩲ᩷᩼᪁᪆᪐᪕᪤᪩᪸᪽᪳᫂᫇ᫌᬃᬈᬍᬒᬗᬜᬡᬦᬫᬰᬵᬺᬿ᭄ᭉ᭓᭘᭝᭢᭧᭬᭱᭶᭻ᮀᮅᮊᮏᮔᮙᮞᮣᮨᮭ᮲᮷ᮼᯁᯆᯋᯐᯕᯚᯟᯤᯩᯮ᯳᯽ᰂᰇᰌᰑᰖᰛᰠᰥᰪᰯᰴ᰾᱃᱈ᱍ᱒᱗ᱜᱡᱦᱫᱰᱵᱺ᱿ᲄᲓᲘᲝᲢᲧᲬᲱᲶ᳀᳅᳔᳣᳨᳙᳞᳭ᳲ᳷ᴁᴆᴋᴐᴕᴚᴟᴤᴩᴮᴳᴸᴽᵂᵇᵌᵑᵖᵛᵠᵥᵪᵯᵴᵹᵾᶃᶈᶍᶒᶗᶜᶡᶦᶫᶰᶵᶺᶿ᷎᷄᷉ᷓᷘᷝᷢᷧᷬᷱ᷻᷶ḀḅḊḏḔḙḞḣḨḭḲḷḼṁṆṋṐṕṚṟṤṩṮṳṸṽẂẇẌẑẖẛẠấẪắẴẹẾểỈọỒỗỜỡỦừỰỵỺỿἄἉἎἓἘἝἢἧἬἱἶἻὀὅὊὔὙὣὨὭὲίὼᾁᾆᾋᾐᾕᾚᾟᾤᾩᾮᾳᾸ᾽ῂῇῌῑῖΊῠῥῪ`ῴΌ῾‒‗“‡…‰‵›‿⁄⁉⁎⁓⁘⁝ⁱ⁶⁻₀₅₊ₔₙ₣₨₭₲₷₼⃚⃐⃕⃟⃤⃮⃩ℂℇℌℑ№ℛ℠℥Kℯℴℹℾ⅃ⅈ⅍⅒⅗⅜ⅡⅦⅫⅰⅵⅺⅿↄ↉↓↘↝↢↧↬↱↶↻⇀⇅⇊⇏⇔⇙⇞⇣⇨⇭⇲⇷⇼∁∆∋∐∕√∟∤∩∮∳∸∽≂≇≌≑≖≛≠≥≪≯≴≹≾⊃⊈⊍⊒⊗⊜⊡⊦⊫⊰⊵⊺⊿⋄⋉⋎⋓⋘⋝⋢⋧⋬⋱⋶⋻⌀⌅⌊⌏⌔⌙⌞⌣⌨⌭⌲⌷⌼⍁⍆⍋⍐⍕⍚⍟⍤⍩⍮⍳⍸⍽⎂⎇⎌⎑⎖⎛⎠⎥⎪⎯⎴⎹⎾⏃⏈⏍⏒⏗⏜⏡⏦⏫⏰⏵⏺⏿␄␉␎␓␘␝␢⑀⑅⑊④⑨⑭⑲⑷⑼⒁⒆⒋⒐⒕⒚⒟⒤⒩⒮⒳ⒸⒽⓂⓇⓌⓑⓖⓛⓠⓥ⓪⓯⓴⓹⓾┃┈┍┒┗├┡┦┫┰┵┺┿╄╉╎╓╘╝╢╧╬╱╶╻▀▅▊▏▔▙▞▣▨▭▲▷▼◁◆○◐◕◚◟◤◩◮◳◸◽☂☇☌☑☖☛☠☥☪☯☴☹☾♃♈♍♒♗♜♡♦♫♰♵♺♿⚄⚉⚎⚓⚘⚝⚢⚧⚬⚱⚶⚻⛀⛅⛊⛏⛔⛙⛞⛣⛨⛭⛲⛷⛼✁✆✋✐✕✚✟✤✩✮✳✸✽❂❇❌❑❖❛❠❥❪❯❴❹❾➃➈➍➒➗➜➡➦➫➰➵➺➿⟄⟉⟎⟓⟘⟝⟢⟧⟬⟱⟶⟻⠀⠅⠊⠏⠔⠙⠞⠣⠨⠭⠲⠷⠼⡁⡆⡋⡐⡕⡚⡟⡤⡩⡮⡳⡸⡽⢂⢇⢌⢑⢖⢛⢠⢥⢪⢯⢴⢹⢾⣃⣈⣍⣒⣗⣜⣡⣦⣫⣰⣵⣺⣿⤄⤉⤎⤓⤘⤝⤢⤧⤬⤱⤶⤻⥀⥅⥊⥏⥔⥙⥞⥣⥨⥭⥲⥷⥼⦁⦆⦋⦐⦕⦚⦟⦤⦩⦮⦳⦸⦽⧂⧇⧌⧑⧖⧛⧠⧥⧪⧯⧴⧹⧾⨃⨈⨍⨒⨗⨜⨡⨦⨫⨰⨵⨺⨿⩄⩉⩎⩓⩘⩝⩢⩧⩬⩱⩶⩻⪀⪅⪊⪏⪔⪙⪞⪣⪨⪭⪲⪷⪼⫁⫆⫋⫐⫕⫚⫟⫤⫩⫮⫳⫸⫽⬂⬇⬌⬑⬖⬛⬠⬥⬪⬯⬴⬹⬾⭃⭈⭍⭒⭗⭜⭡⭦⭫⭰⭺⭿⮄⮉⮎⮓⮘⮝⮢⮧⮬⮱⮶⮻⯀⯅⯊⯏⯔⯙⯞⯣⯨⯭⯲⯷⯼ⰁⰆⰋⰐⰕⰚⰟⰤⰩⰮⰳⰸⰽⱂⱇⱌⱑⱖⱛⱠⱥⱪⱯⱴⱹⱾⲃⲈⲍⲒⲗⲜⲡⲦⲫⲰⲵⲺⲿⳄⳉⳎⳓⳘⳝⳢ⳧ⳬ⳱⳻ⴀⴅⴊⴏⴔⴙⴞⴣⴭⴲⴷⴼⵁⵆⵋⵐⵕⵚⵟⵤⶂⶇⶌⶑⶖⶠⶥⶪⶴⶹⶾⷃⷈⷍⷒⷜⷡⷦⷫⷰⷵⷺⷿ⸄⸉⸎⸓⸘⸝⸢⸧⸬⸱⸶⸻⹀⹅⹊⹏⹔⹙⺁⺆⺋⺐⺕⺟⺤⺩⺮⺳⺸⺽⻂⻇⻌⻑⻖⻛⻠⻥⻪⻯⼃⼈⼍⼒⼗⼜⼡⼦⼫⼰⼵⼺⼿⽄⽉⽎⽓⽘⽝⽢⽧⽬⽱⽶⽻⾀⾅⾊⾏⾔⾙⾞⾣⾨⾭⾲⾷⾼⿁⿆⿋⿐⿕⿳⿸。〇「】〖〛〠〥〪〯〴〹〾ぃえきげしぜちてにばふぺみやらゎんゝアェガケザセダヅナハピベマャヨロヲヷーㄆㄋㄐㄕㄚㄟㄤㄩㄮㄳㄸㄽㅂㅇㅌㅑㅖㅛㅠㅥㅪㅯㅴㅹㅾㆃㆈㆍ㆒㆗㆜ㆡㆦㆫㆰㆵㆺㆿ㇄㇉㇎㇓㇘㇝㇢ㇱㇶㇻ㈀㈅㈊㈏㈔㈙㈞㈣㈨㈭㈲㈷㈼㉁㉆㉋㉐㉕㉚㉟㉤㉩㉮㉳㉸㉽㊂㊇㊌㊑㊖㊛㊠㊥㊪㊯㊴㊹㊾㋃㋈㋍㋒㋗㋜㋡㋦㋫㋰㋵㋺㋿㌄㌉㌎㌓㌘㌝㌢㌧㌬㌱㌶㌻㍀㍅㍊㍏㍔㍙㍞㍣㍨㍭㍲㍷㍼㎁㎆㎋㎐㎕㎚㎟㎤㎩㎮㎳㎸㎽㏂㏇㏌㏑㏖㏛㏠㏥㏪㏯㏴㏹㏾㐃㐈㐍㐒㐗㐜㐡㐦㐫㐰㐵㐺㐿㑄㑉㑎㑓㑘㑝㑢㑧㑬㑱㑶㑻㒀㒅㒊㒏㒔㒙㒞㒣㒨㒭㒲㒷㒼㓁㓆㓋㓐㓕㓚㓟㓤㓩㓮㓳㓸㓽㔂㔇㔌㔑㔖㔛㔠㔥㔪㔯㔴㔹㔾㕃㕈㕍㕒㕗㕜㕡㕦㕫㕰㕵㕺㕿㖄㖉㖎㖓㖘㖝㖢㖧㖬㖱㖶㖻㗀㗅㗊㗏㗔㗙㗞㗣㗨㗭㗲㗷㗼㘁㘆㘋㘐㘕㘚㘟㘤㘩㘮㘳㘸㘽㙂㙇㙌㙑㙖㙛㙠㙥㙪㙯㙴㙹㙾㚃㚈㚍㚒㚗㚜㚡㚦㚫㚰㚵㚺㚿㛄㛉㛎㛓㛘㛝㛢㛧㛬㛱㛶㛻㜀㜅㜊㜏㜔㜙㜞㜣㜨㜭㜲㜷㜼㝁㝆㝋㝐㝕㝚㝟㝤㝩㝮㝳㝸㝽㞂㞇㞌㞑㞖㞛㞠㞥㞪㞯㞴㞹㞾㟃㟈㟍㟒㟗㟜㟡㟦㟫㟰㟵㟺㟿㠄㠉㠎㠓㠘㠝㠢㠧㠬㠱㠶㠻㡀㡅㡊㡏㡔㡙㡞㡣㡨㡭㡲㡷㡼㢁㢆㢋㢐㢕㢚㢟㢤㢩㢮㢳㢸㢽㣂㣇㣌㣑㣖㣛㣠㣥㣪㣯㣴㣹㣾㤃㤈㤍㤒㤗㤜㤡㤦㤫㤰㤵㤺㤿㥄㥉㥎㥓㥘㥝㥢㥧㥬㥱㥶㥻㦀㦅㦊㦏㦔㦙㦞㦣㦨㦭㦲㦷㦼㧁㧆㧋㧐㧕㧚㧟㧤㧩㧮㧳㧸㧽㨂㨇㨌㨑㨖㨛㨠㨥㨪㨯㨴㨹㨾㩃㩈㩍㩒㩗㩜㩡㩦㩫㩰㩵㩺㩿㪄㪉㪎㪓㪘㪝㪢㪧㪬㪱㪶㪻㫀㫅㫊㫏㫔㫙㫞㫣㫨㫭㫲㫷㫼㬁㬆㬋㬐㬕㬚㬟㬤㬩㬮㬳㬸㬽㭂㭇㭌㭑㭖㭛㭠㭥㭪㭯㭴㭹㭾㮃㮈㮍㮒㮗㮜㮡㮦㮫㮰㮵㮺㮿㯄㯉㯎㯓㯘㯝㯢㯧㯬㯱㯶㯻㰀㰅㰊㰏㰔㰙㰞㰣㰨㰭㰲㰷㰼㱁㱆㱋㱐㱕㱚㱟㱤㱩㱮㱳㱸㱽㲂㲇㲌㲑㲖㲛㲠㲥㲪㲯㲴㲹㲾㳃㳈㳍㳒㳗㳜㳡㳦㳫㳰㳵㳺㳿㴄㴉㴎㴓㴘㴝㴢㴧㴬㴱㴶㴻㵀㵅㵊㵏㵔㵙㵞㵣㵨㵭㵲㵷㵼㶁㶆㶋㶐㶕㶚㶟㶤㶩㶮㶳㶸㶽㷂㷇㷌㷑㷖㷛㷠㷥㷪㷯㷴㷹㷾㸃㸈㸍㸒㸗㸜㸡㸦㸫㸰㸵㸺㸿㹄㹉㹎㹓㹘㹝㹢㹧㹬㹱㹶㹻㺀㺅㺊㺏㺔㺙㺞㺣㺨㺭㺲㺷㺼㻁㻆㻋㻐㻕㻚㻟㻤㻩㻮㻳㻸㻽㼂㼇㼌㼑㼖㼛㼠㼥㼪㼯㼴㼹㼾㽃㽈㽍㽒㽗㽜㽡㽦㽫㽰㽵㽺㽿㾄㾉㾎㾓㾘㾝㾢㾧㾬㾱㾶㾻㿀㿅㿊㿏㿔㿙㿞㿣㿨㿭㿲㿷㿼䀁䀆䀋䀐䀕䀚䀟䀤䀩䀮䀳䀸䀽䁂䁇䁌䁑䁖䁛䁠䁥䁪䁯䁴䁹䁾䂃䂈䂍䂒䂗䂜䂡䂦䂫䂰䂵䂺䂿䃄䃉䃎䃓䃘䃝䃢䃧䃬䃱䃶䃻䄀䄅䄊䄏䄔䄙䄞䄣䄨䄭䄲䄷䄼䅁䅆䅋䅐䅕䅚䅟䅤䅩䅮䅳䅸䅽䆂䆇䆌䆑䆖䆛䆠䆥䆪䆯䆴䆹䆾䇃䇈䇍䇒䇗䇜䇡䇦䇫䇰䇵䇺䇿䈄䈉䈎䈓䈘䈝䈢䈧䈬䈱䈶䈻䉀䉅䉊䉏䉔䉙䉞䉣䉨䉭䉲䉷䉼䊁䊆䊋䊐䊕䊚䊟䊤䊩䊮䊳䊸䊽䋂䋇䋌䋑䋖䋛䋠䋥䋪䋯䋴䋹䋾䌃䌈䌍䌒䌗䌜䌡䌦䌫䌰䌵䌺䌿䍄䍉䍎䍓䍘䍝䍢䍧䍬䍱䍶䍻䎀䎅䎊䎏䎔䎙䎞䎣䎨䎭䎲䎷䎼䏁䏆䏋䏐䏕䏚䏟䏤䏩䏮䏳䏸䏽䐂䐇䐌䐑䐖䐛䐠䐥䐪䐯䐴䐹䐾䑃䑈䑍䑒䑗䑜䑡䑦䑫䑰䑵䑺䑿䒄䒉䒎䒓䒘䒝䒢䒧䒬䒱䒶䒻䓀䓅䓊䓏䓔䓙䓞䓣䓨䓭䓲䓷䓼䔁䔆䔋䔐䔕䔚䔟䔤䔩䔮䔳䔸䔽䕂䕇䕌䕑䕖䕛䕠䕥䕪䕯䕴䕹䕾䖃䖈䖍䖒䖗䖜䖡䖦䖫䖰䖵䖺䖿䗄䗉䗎䗓䗘䗝䗢䗧䗬䗱䗶䗻䘀䘅䘊䘏䘔䘙䘞䘣䘨䘭䘲䘷䘼䙁䙆䙋䙐䙕䙚䙟䙤䙩䙮䙳䙸䙽䚂䚇䚌䚑䚖䚛䚠䚥䚪䚯䚴䚹䚾䛃䛈䛍䛒䛗䛜䛡䛦䛫䛰䛵䛺䛿䜄䜉䜎䜓䜘䜝䜢䜧䜬䜱䜶䜻䝀䝅䝊䝏䝔䝙䝞䝣䝨䝭䝲䝷䝼䞁䞆䞋䞐䞕䞚䞟䞤䞩䞮䞳䞸䞽䟂䟇䟌䟑䟖䟛䟠䟥䟪䟯䟴䟹䟾䠃䠈䠍䠒䠗䠜䠡䠦䠫䠰䠵䠺䠿䡄䡉䡎䡓䡘䡝䡢䡧䡬䡱䡶䡻䢀䢅䢊䢏䢔䢙䢞䢣䢨䢭䢲䢷䢼䣁䣆䣋䣐䣕䣚䣟䣤䣩䣮䣳䣸䣽䤂䤇䤌䤑䤖䤛䤠䤥䤪䤯䤴䤹䤾䥃䥈䥍䥒䥗䥜䥡䥦䥫䥰䥵䥺䥿䦄䦉䦎䦓䦘䦝䦢䦧䦬䦱䦶䦻䧀䧅䧊䧏䧔䧙䧞䧣䧨䧭䧲䧷䧼䨁䨆䨋䨐䨕䨚䨟䨤䨩䨮䨳䨸䨽䩂䩇䩌䩑䩖䩛䩠䩥䩪䩯䩴䩹䩾䪃䪈䪍䪒䪗䪜䪡䪦䪫䪰䪵䪺䪿䫄䫉䫎䫓䫘䫝䫢䫧䫬䫱䫶䫻䬀䬅䬊䬏䬔䬙䬞䬣䬨䬭䬲䬷䬼䭁䭆䭋䭐䭕䭚䭟䭤䭩䭮䭳䭸䭽䮂䮇䮌䮑䮖䮛䮠䮥䮪䮯䮴䮹䮾䯃䯈䯍䯒䯗䯜䯡䯦䯫䯰䯵䯺䯿䰄䰉䰎䰓䰘䰝䰢䰧䰬䰱䰶䰻䱀䱅䱊䱏䱔䱙䱞䱣䱨䱭䱲䱷䱼䲁䲆䲋䲐䲕䲚䲟䲤䲩䲮䲳䲸䲽䳂䳇䳌䳑䳖䳛䳠䳥䳪䳯䳴䳹䳾䴃䴈䴍䴒䴗䴜䴡䴦䴫䴰䴵䴺䴿䵄䵉䵎䵓䵘䵝䵢䵧䵬䵱䵶䵻䶀䶅䶊䶏䶔䶙䶞䶣䶨䶭䶲䶷䶼䷁䷆䷋䷐䷕䷚䷟䷤䷩䷮䷳䷸䷽丂万丌丑世丛丠严个丯临丹举乃么乍乒乗乜乡书乫买乵乺乿亄争于亓亘亝亢产京亱亶亻什仅今仏仔仙仞代仨仭仲价仼企伆伋伐伕会伟伤伩伮伳伸伽佂佇佌佑佖佛你佥佪佯佴佹佾侃侈侍侒侗侜価侦侫侰侵侺便俄俉俎俓俘保俢俧俬俱俶俻倀倅倊倏倔候倞倣倨倭倲倷值偁偆偋偐偕做偟偤偩偮偳偸偽傂傇傌傑傖傛傠傥傪傯傴傹傾僃僈働僒僗僜僡僦僫僰僵僺僿億儉儎儓儘儝儢儧儬儱儶儻兀充兊兏兔兙兞兣全六兲具兼冁円冋冐冕冚冟冤冩冮决冸冽凂凇凌凑凖凛几凥凪凯凴凹凾刃刈刍划列刜刡刦别到刵刺刿剄剉剎剓剘剝剢剧剬剱剶剻劀劅劊劏劔劙办劣动劭劲劷劼勁勆勋勐動勚募勤勩勮勳勸勽匂匇匌匑化匛匠匥匪匯匴匹匾千午卍卒南卜卡卦卫印卵卺卿厄厉厎厓厘厝厢厧厬厱厶去叀叅及叏叔叙叞口叨叭史号叼吁吆吋吐吕吚吟吤吩吮吳吸吽呂呇呌呑呖呛呠呥呪呯呴呹呾咃咈咍咒咗咜咡咦咫咰咵咺咿哄哉哎哓哘哝哢哧哬哱哶哻唀唅唊唏唔唙唞唣唨唭唲唷唼啁商啋啐啕啚啟啤啩啮啳啸啽喂喇喌喑喖喛喠喥喪喯喴喹喾嗃嗈嗍嗒嗗嗜嗡嗦嗫嗰嗵嗺嗿嘄嘉嘎嘓嘘嘝嘢嘧嘬嘱嘶嘻噀噅噊噏噔噙噞噣器噭噲噷噼嚁嚆嚋嚐嚕嚚嚟嚤嚩嚮嚳嚸嚽囂囇囌囑囖四因囥囪囯围囹图圃圈圍園圗圜圡圦圫地圵场圿坄坉坎坓坘坝坢坧坬坱坶坻垀垅垊垏垔垙垞垣垨垭垲垷垼埁埆埋埐埕埚域埤埩埮埳埸埽堂堇堌堑堖堛堠堥堪堯場堹堾塃塈塍塒塗塜塡塦填塰塵塺塿墄墉墎墓墘墝墢墧墬墱墶墻壀壅壊壏壔壙壞壣壨壭売壷壼夁夆夋夐夕多够夤天央夳夸夽奂奇奌契奖奛奠奥奪奯奴她奾妃妈妍妒妗妜妡妦妫妰妵妺妿姄姉姎姓姘姝姢姧姬姱姶姻娀娅娊娏娔娙娞娣娨娭娲娷娼婁婆婋婐婕婚婟婤婩婮婳婸婽媂媇媌媑媖媛媠媥媪媯媴媹媾嫃嫈嫍嫒嫗嫜嫡嫦嫫嫰嫵嫺嫿嬄嬉嬎嬓嬘嬝嬢嬧嬬嬱嬶嬻孀孅孊孏孔孙孞季孨孭孲孷孼宁宆宋宐宕定実室宩宮害宸宽寂寇富寑寖寛寠寥寪寯寴对対尃專對尒尗尜尡尦尫尰尵尺尿屄屉屎屓屘屝屢屧屬山屶屻岀岅岊岏岔岙岞岣岨岭岲岷岼峁峆峋峐峕峚峟峤峩峮峳峸峽崂崇崌崑崖崛崠崥崪崯崴崹崾嵃嵈嵍嵒嵗嵜嵡嵦嵫嵰嵵嵺嵿嶄嶉嶎嶓嶘嶝嶢嶧嶬嶱嶶嶻巀巅巊巏巔巙州巣巨巭已巷巼币帆帋帐帕帚帟帤帩帮帳常帽幂幇幌幑幖幛幠幥幪幯年幹幾広庈庍庒店府庡度庫庰庵庺庿廄廉廎廓廘廝廢廧廬廱延廻开弅弊式弔弙弞弣弨弭弲強弼彁彆彋彐录彚彟彤彩彮彳彸彽徂徇後徑徖徛徠徥循徯徴徹徾心忈忍忒志応忡忦快忰念忺忿怄怉怎怓怘思怢性怬怱怶总恀恅恊恏恔恙恞恣恨恭恲恷恼悁悆悋悐悕悚悟悤悩悮悳悸悽惂惇惌惑惖惛惠惥惪惯惴惹惾愃愈愍愒愗愜愡愦愫愰愵愺愿慄慉慎慓慘慝慢慧慬慱慶慻憀憅憊憏憔憙憞憣憨憭憲憷憼懁懆懋懐懕懚懟懤懩懮懳懸懽戂戇戌我或戛戠戥截戯戴戹戾扃扈才扒扗扜扡扦扫扰扵扺承抄抉抎抓折抝抢抧抬抱抶抻拀担拊拏拔拙拞拣拨拭拲拷拼持挆挋挐挕挚挟挤挩挮挳挸挽捂捇捌捑捖捛捠捥捪捯捴捹捾掃授掍排掗掜採掦掫掰掵掺掿揄揉揎揓揘揝揢揧揬揱揶揻搀搅搊搏搔搙搞搣搨搭搲搷搼摁摆摋摐摕摚摟摤摩摮摳摸摽撂撇撌撑撖撛撠撥撪撯撴撹撾擃擈操擒擗擜擡擦擫擰擵擺擿攄攉攎攓攘攝攢攧攬攱收攻敀故敊敏敔教敞散敨敭敲敷敼斁斆斋斐斕斚斟斤斩斮斳斸施旂旇旌旑旖旛无日旪旯旴旹旾昃昈昍昒昗昜昡昦昫昰昵昺昿晄晉晎晓晘晝晢晧晬晱晶晻暀暅暊暏暔暙暞暣暨暭暲暷暼曁曆曋曐曕曚曟曤曩曮曳書曽朂朇朌朑朖望朠朥未术朴朹朾权杈杍杒杗杜条杦杫杰杵杺板构枉枎枓枘枝枢枧枬枱架枻柀柅柊柏柔柙柞柣柨柭柲柷柼栁栆栋栐栕栚栟栤栩栮栳核栽桂桇桌桑桖桛桠桥桪桯桴桹桾梃梈梍梒梗梜梡梦梫械梵梺梿棄棉棎棓棘棝棢棧棬棱棶棻椀椅椊椏椔椙椞椣椨椭椲椷椼楁楆楋楐楕楚楟楤楩楮楳楸楽概榇榌榑榖榛榠榥榪榯榴榹榾槃槈槍槒槗槜槡槦槫槰槵槺槿樄樉樎樓樘樝樢樧樬樱樶樻橀橅橊橏橔橙橞橣橨橭橲橷橼檁檆檋檐檕檚檟檤檩檮檳檸檽櫂櫇櫌櫑櫖櫛櫠櫥櫪櫯櫴櫹櫾欃欈欍欒欗欜次欦欫欰欵欺欿歄歉歎歓歘歝止歧歬歱歶死殀殅殊殏殔殙殞殣殨殭殲殷殼毁毆毋毐毕毚毟毤毩毮毳毸毽氂氇氌民氖氛氠氥氪氯水氹氾汃汈汍汒汗汜污汦汫汰汵決汿沄沉沎沓沘沝沢沧沬沱沶治泀泅泊泏泔泙泞泣注泭泲泷泼洁洆洋洐洕洚洟洤洩洮洳洸洽浂浇浌浑浖浛浠浥浪浯浴浹浾涃消涍涒涗涜涡润涫涰涵涺涿淄淉淎淓淘淝淢淧淬深淶添渀清渊渏渔渙渞渣渨渭渲渷渼湁湆湋湐湕湚湟湤湩湮湳湸湽溂溇溌溑準溛溠溥溪溯溴溹溾滃滈滍滒滗滜满滦滫滰滵滺滿漄漉漎漓漘漝漢漧漬漱漶漻潀潅潊潏潔潙潞潣潨潭潲潷潼澁澆澋澐澕澚澟澤澩澮澳澸澽濂濇濌濑濖濛濠濥濪濯濴濹濾瀃瀈瀍瀒瀗瀜瀡瀦瀫瀰瀵瀺瀿灄灉灎灓灘灝灢灧灬灱灶灻炀炅炊炏炔炙炞炣炨炭炲炷炼烁烆烋烐烕烚烟烤烩烮烳烸烽焂焇焌焑焖焛焠焥焪焯焴焹焾煃煈煍煒煗煜煡煦煫煰煵煺煿熄熉熎熓熘熝熢熧熬熱熶熻燀燅燊燏燔燙燞燣燨燭燲燷燼爁爆爋爐爕爚爟爤爩爮爳爸爽牂片牌牑牖牛牠牥牪牯牴特牾犃犈犍犒犗犜犡犦犫犰犵犺犿狄狉狎狓狘狝狢狧独狱狶狻猀猅猊猏猔猙猞猣猨猭猲猷猼獁獆獋獐獕獚獟獤獩獮獳獸獽玂率玌玑玖玛玠玥玪环玴玹玾珃珈珍珒珗珜珡珦珫珰珵珺珿琄琉琎琓琘琝琢琧琬琱琶琻瑀瑅瑊瑏瑔瑙瑞瑣瑨瑭瑲瑷瑼璁璆璋璐璕璚璟璤璩璮璳璸璽瓂瓇瓌瓑瓖瓛瓠瓥瓪瓯瓴瓹瓾甃甈甍甒甗甜甡甦甫田电町甿畄畉畎畓畘畝畢畧畬畱當畻疀疅疊疏疔疙疞疣疨疭疲疷疼痁痆痋痐痕痚痟痤痩痮痳痸痽瘂瘇瘌瘑瘖瘛瘠瘥瘪瘯瘴瘹瘾癃癈癍癒癗癜癡癦癫癰癵発癿的皉皎皓皘皝皢皧皬皱皶皻盀盅益盏盔盙盞監盨盭盲盷盼省眆看眐眕眚真眤眩眮眳眸眽睂睇睌睑睖睛睠睥睪睯睴睹睾瞃瞈瞍瞒瞗瞜瞡瞦瞫瞰瞵瞺瞿矄矉矎矓矘矝矢矧矬矱矶矻砀砅砊砏研砙砞砣砨砭砲砷砼硁硆硋硐硕硚硟硤硩确硳硸硽碂碇碌碑碖碛碠碥碪碯碴碹碾磃磈磍磒磗磜磡磦磫磰磵磺磿礄礉礎礓礘礝礢礧礬礱礶礻祀祅祊祏祔祙神祣票祭祲祷祼禁禆禋禐禕禚禟禤禩禮禳禸禽秂秇秌科秖秛秠秥秪积秴秹秾稃稈稍稒稗稜稡稦稫稰稵稺稿穄穉穎穓穘穝穢穧穬穱究穻窀窅窊窏窔窙窞窣窨窭窲窷窼竁竆立竐竕竚竟竤竩竮竳竸竽笂笇笌笑笖笛笠笥笪笯笴笹笾筃筈筍筒筗筜筡筦筫筰筵筺筿箄箉箎箓箘箝箢箧箬箱箶箻節篅篊篏篔篙篞篣篨篭篲篷篼簁簆簋簐簕簚簟簤簩簮簳簸簽籂籇籌籑籖籛籠籥籪籯籴籹籾粃粈粍粒粗粜粡粦粫粰粵粺粿糄糉糎糓糘糝糢糧糬糱糶系紀紅紊紏純紙紞紣紨紭紲紷紼絁絆絋結絕絚絟絤絩絮絳絸絽綂綇綌綑綖綛綠綥綪綯綴綹綾緃緈緍緒緗緜緡緦緫緰緵緺緿縄縉縎縓縘縝縢縧縬縱縶縻繀繅繊繏織繙繞繣繨繭繲繷繼纁纆纋纐纕纚纟纤纩纮纳纸纽绂织绌绑绖绛绠绥绪绯维绹绾缃缈缍缒缗缜缡缦缫缰缵缺缿罄罉罎罓罘罝罢罧罬罱罶罻羀羅羊羏羔羙羞羣羨羭羲羷羼翁翆翋翐翕翚翟翤翩翮翳翸翽耂耇而耑耖耛耠耥耪耯耴耹耾聃聈聍聒聗聜聡聦聫聰聵聺聿肄肉肎肓肘肝肢肧肬肱肶肻胀胅胊胏胔胙胞胣胨胭胲胷胼脁脆脋脐脕脚脟脤脩脮脳脸脽腂腇腌腑腖腛腠腥腪腯腴腹腾膃膈膍膒膗膜膡膦膫膰膵膺膿臄臉臎臓臘臝臢臧臬臱臶臻舀舅舊舏舔舙舞舣舨舭舲舷舼艁艆艋艐艕艚艟艤艩艮艳艸艽节芇芌芑芖芛芠芥芪芯芴芹芾苃苈苍苒苗苜苡苦苫苰苵苺苿茄茉茎茓茘茝茢茧茬茱茶茻荀荅荊荏荔荙荞荣荨荭荲荷荼莁莆莋莐莕莚莟莤莩莮莳莸莽菂菇菌菑菖菛菠菥菪華菴菹菾萃萈萍萒萗萜萡萦萫萰萵萺萿葄葉葎葓葘葝葢葧葬葱葶葻蒀蒅蒊蒏蒔蒙蒞蒣蒨蒭蒲蒷蒼蓁蓆蓋蓐蓕蓚蓟蓤蓩蓮蓳蓸蓽蔂蔇蔌蔑蔖蔛蔠蔥蔪蔯蔴蔹蔾蕃蕈蕍蕒蕗蕜蕡蕦蕫蕰蕵蕺蕿薄薉薎薓薘薝薢薧薬薱薶薻藀藅藊藏藔藙藞藣藨藭藲藷藼蘁蘆蘋蘐蘕蘚蘟蘤蘩蘮蘳蘸蘽虂虇虌虑虖虛虠虥虪虯虴虹虾蚃蚈蚍蚒蚗蚜蚡蚦蚫蚰蚵蚺蚿蛄蛉蛎蛓蛘蛝蛢蛧蛬蛱蛶蛻蜀蜅蜊蜏蜔蜙蜞蜣蜨蜭蜲蜷蜼蝁蝆蝋蝐蝕蝚蝟蝤蝩蝮蝳蝸蝽螂螇螌螑螖螛螠螥螪螯螴螹螾蟃蟈蟍蟒蟗蟜蟡蟦蟫蟰蟵蟺蟿蠄蠉蠎蠓蠘蠝蠢蠧蠬蠱蠶蠻血衅衊衏衔衙衞衣表衭衲衷衼袁袆袋袐袕袚袟袤袩袮袳袸袽裂裇裌裑裖裛裠裥裪裯裴裹裾褃褈褍褒褗褜褡褦褫褰褵褺褿襄襉襎襓襘襝襢襧襬襱襶襻覀覅覊規覔覙覞覣覨覭覲覷覼见视觋觐觕觚觟觤觩觮觳觸觽訂訇訌訑訖訛訠訥訪訯訴訹訾詃詈詍詒詗詜詡試詫詰詵詺詿誄誉誎誓誘誝誢誧説誱誶誻諀諅諊諏諔諙諞諣諨諭諲諷諼謁謆謋謐謕謚謟謤謩謮謳謸謽譂譇譌譑譖譛譠譥譪譯譴譹譾讃讈讍讒讗讜计讦讫记讵论访评诉诎诓诘话询诧诬诱诶读谀谅谊谏谔谙谞谣谨谭谲谷谼豁豆豋豐豕豚豟豤豩豮豳豸豽貂貇貌貑貖貛負貥貪貯貴貹貾賃賈賍賒賗賜賡賦賫賰賵賺賿贄贉贎贓贘贝财货贬贱贶贻赀赅赊赏赔赙赞赣赨赭赲起赼趁趆趋趐趕趚趟趤趩趮足趸趽跂跇跌跑跖跛跠跥跪路跴跹跾踃踈踍踒踗踜踡踦踫踰踵踺踿蹄蹉蹎蹓蹘蹝蹢蹧蹬蹱蹶蹻躀躅躊躏躔躙躞躣躨躭躲躷躼軁軆軋軐軕軚軟軤軩軮軳軸軽輂輇輌輑輖輛輠輥輪輯輴輹輾轃轈轍轒轗轜轡车轫轰轵轺轿辄辉辎输辘辝辢辧辬辱辶辻迀迅迊迏返这连迣迨迭迲迷迼送逆逋逐逕通速逤逩逮逳逸逽遂遇遌遑遖遛遠遥遪遯遴遹遾邃邈邍邒邗邜邡邦邫邰邵邺邿郄郉郎郓郘郝郢郧郬郱郶郻鄀鄅鄊鄏鄔鄙鄞鄣鄨鄭鄲鄷鄼酁酆酋酐酕酚酟酤酩酮酳酸酽醂醇醌醑醖醛醠醥醪醯醴醹醾釃釈重釒釗釜釡釦釫釰釵釺釿鈄鈉鈎鈓鈘鈝鈢鈧鈬鈱鈶鈻鉀鉅鉊鉏鉔鉙鉞鉣鉨鉭鉲鉷鉼銁銆銋銐銕銚銟銤銩銮銳銸銽鋂鋇鋌鋑鋖鋛鋠鋥鋪鋯鋴鋹鋾錃錈錍錒錗錜錡錦錫錰錵錺錿鍄鍉鍎鍓鍘鍝鍢鍧鍬鍱鍶鍻鎀鎅鎊鎏鎔鎙鎞鎣鎨鎭鎲鎷鎼鏁鏆鏋鏐鏕鏚鏟鏤鏩鏮鏳鏸鏽鐂鐇鐌鐑鐖鐛鐠鐥鐪鐯鐴鐹鐾鑃鑈鑍鑒鑗鑜鑡鑦鑫鑰鑵鑺鑿钄钉钎钓钘钝钢钧钬钱钶钻铀铅铊铏铔铙铞铣铨铭铲铷铼锁锆锋锐锕锚锟锤锩键锳锸锽镂镇镌镑镖镛镠镥镪镯镴镹镾閃閈閍閒閗閜閡閦閫閰閵閺閿闄闉闎闓闘闝闢闧闬闱闶闻阀阅阊阏阔阙阞阣阨阭防阷阼陁陆陋限陕陚陟除险陮陳陸陽隂隇隌隑隖際隠隥險隯隴隹难雃雈雍雒雗雜雡雦雫雰雵雺雿霄霉霎霓霘霝霢霧霬霱霶霻靀靅靊靏靔静非靣靨靭靲靷靼鞁鞆鞋鞐鞕鞚鞟鞤鞩鞮鞳鞸鞽韂韇韌韑韖韛韠韥韪韯韴韹韾頃須頍頒頗頜頡頦頫頰頵頺頿顄顉顎顓願顝顢顧顬顱顶须颀颅颊颏颔颙颞颣風颭颲颷颼飁飆飋飐飕飚食飤飩飮飳飸飽餂餇餌餑餖餛餠餥餪餯餴餹餾饃饈饍饒饗饜饡饦饫饰饵饺饿馄馉馎馓馘馝馢馧馬馱馶馻駀駅駊駏駔駙駞駣駨駭駲駷駼騁騆騋騐騕騚騟騤騩騮騳騸騽驂驇驌驑驖驛驠驥驪驯驴驹驾骃骈骍骒骗骜骡骦骫骰骵骺骿髄髉髎髓高髝髢髧髬髱髶髻鬀鬅鬊鬏鬔鬙鬞鬣鬨鬭鬲鬷鬼魁魆魋魐魕魚魟魤魩魮魳魸魽鮂鮇鮌鮑鮖鮛鮠鮥鮪鮯鮴鮹鮾鯃鯈鯍鯒鯗鯜鯡鯦鯫鯰鯵鯺鯿鰄鰉鰎鰓鰘鰝鰢鰧鰬鰱鰶鰻鱀鱅鱊鱏鱔鱙鱞鱣鱨鱭鱲鱷鱼鲁鲆鲋鲐鲕鲚鲟鲤鲩鲮鲳鲸鲽鳂鳇鳌鳑鳖鳛鳠鳥鳪鳯鳴鳹鳾鴃鴈鴍鴒鴗鴜鴡鴦鴫鴰鴵鴺鴿鵄鵉鵎鵓鵘鵝鵢鵧鵬鵱鵶鵻鶀鶅鶊鶏鶔鶙鶞鶣鶨鶭鶲鶷鶼鷁鷆鷋鷐鷕鷚鷟鷤鷩鷮鷳鷸鷽鸂鸇鸌鸑鸖鸛鸠鸥鸪鸯鸴鸹鸾鹃鹈鹍鹒鹗鹜鹡鹦鹫鹰鹵鹺鹿麄麉麎麓麘麝麢麧麬麱麶麻黀黅黊黏黔黙點黣黨黭黲黷黼鼁鼆鼋鼐鼕鼚鼟鼤鼩鼮鼳鼸鼽齂齇齌齑齖齛齠齥齪齯齴齹齾龃龈龍龒龗龜龡龦龫龰龵龺龿鿄鿉鿎鿓鿘鿝鿢鿧鿬鿱鿶鿻ꀀꀅꀊꀏꀔꀙꀞꀣꀨꀭꀲꀷꀼꁁꁆꁋꁐꁕꁚꁟꁤꁩꁮꁳꁸꁽꂂꂇꂌꂑꂖꂛꂠꂥꂪꂯꂴꂹꂾꃃꃈꃍꃒꃗꃜꃡꃦꃫꃰꃵꃺꃿꄄꄉꄎꄓꄘꄝꄢꄧꄬꄱꄶꄻꅀꅅꅊꅏꅔꅙꅞꅣꅨꅭꅲꅷꅼꆁꆆꆋꆐꆕꆚꆟꆤꆩꆮꆳꆸꆽꇂꇇꇌꇑꇖꇛꇠꇥꇪꇯꇴꇹꇾꈃꈈꈍꈒꈗꈜꈡꈦꈫꈰꈵꈺꈿꉄꉉꉎꉓꉘꉝꉢꉧꉬꉱꉶꉻꊀꊅꊊꊏꊔꊙꊞꊣꊨꊭꊲꊷꊼꋁꋆꋋꋐꋕꋚꋟꋤꋩꋮꋳꋸꋽꌂꌇꌌꌑꌖꌛꌠꌥꌪꌯꌴꌹꌾꍃꍈꍍꍒꍗꍜꍡꍦꍫꍰꍵꍺꍿꎄꎉꎎꎓꎘꎝꎢꎧꎬꎱꎶꎻꏀꏅꏊꏏꏔꏙꏞꏣꏨꏭꏲꏷꏼꐁꐆꐋꐐꐕꐚꐟꐤꐩꐮꐳꐸꐽꑂꑇꑌꑑꑖꑛꑠꑥꑪꑯꑴꑹꑾꒃꒈ꒒꒗꒜꒡꒦꒫꒰꒵꒺꒿꓄ꓓꓘꓝꓢꓧꓬꓱꓶꓻꔀꔅꔊꔏꔔꔙꔞꔣꔨꔭꔲꔷꔼꕁꕆꕋꕐꕕꕚꕟꕤꕩꕮꕳꕸꕽꖂꖇꖌꖑꖖꖛꖠꖥꖪꖯꖴꖹꖾꗃꗈꗍꗒꗗꗜꗡꗦꗫꗰꗵꗺꗿꘄꘉ꘎ꘓꘘꘝ꘢꘧ꙀꙅꙊꙏꙔꙙꙞꙣꙨꙭ꙲ꙷ꙼ꚁꚆꚋꚐꚕꚚꚟꚤꚩꚮꚳꚸꚽꛂꛇꛌꛑꛖꛛꛠꛥꛪꛯ꛴꜃꜈꜍꜒ꜗꜜ꜡ꜦꜫꜰꜵꜺꜿꝄꝉꝎꝓꝘꝝꝢꝧꝬꝱꝶꝻꞀꞅ꞊ꞏꞔꞙꞞꞣꞨꞭꞲꞷꞼꟁꟆꟐꟕꟳꟸꟽꠂꠇꠌꠑꠖꠛꠠꠥ꠪꠴꠹ꡃꡈꡍꡒꡗꡜꡡꡦꡫꡰ꡵ꢄꢉꢎꢓꢘꢝꢢꢧꢬꢱꢶꢻꣀꣅ꣏꣔꣙꣣꣨꣭ꣲꣷ꣼꤁꤆ꤋꤐꤕꤚꤟꤤꤩ꤮ꤳꤸꤽꥂꥇꥌꥑꥠꥥꥪꥯꥴꥹꦃꦈꦍꦒꦗꦜꦡꦦꦫꦰꦵꦺꦿ꧄꧉꧓꧘ꧢꧧꧬ꧱꧶ꧻꨀꨅꨊꨏꨔꨙꨞꨣꨨꨭꨲꩁꩆꩋ꩐꩕꩟ꩤꩩꩮꩳ꩸ꩽꪂꪇꪌꪑꪖꪛꪠꪥꪪꪯꪴꪹꪾꫜꫡꫦꫫ꫰ꫵꬄꬉꬎꬓꬢꬬꬱꬶꬻꭀꭅꭊꭏꭔꭙꭞꭣꭨꭲꭷꭼꮁꮆꮋꮐꮕꮚꮟꮤꮩꮮꮳꮸꮽꯂꯇꯌꯑꯖꯛꯠꯥꯪ꯴꯹갃갈갍값갗개갡갦갫갰갵갺갿걄걉걎걓걘걝걢걧걬걱걶걻검겅겊겏겔겙겞겣겨겭겲겷겼곁곆곋곐곕곚곟곤곩곮곳곸곽괂괇괌광괖괛괠괥괪괯괴괹괾굃굈굍굒굗굜굡굦굫군굵굺굿궄궉궎궓궘궝궢궧궬궱궶궻귀귅귊귏귔귙귞귣귨귭귲귷근긁긆긋긐긕긚긟긤긩긮긳길긽깂깇까깑깖깛깠깥깪깯깴깹깾꺃꺈꺍꺒꺗꺜꺡꺦꺫꺰꺵꺺꺿껄껉껎껓께껝껢껧껬껱껶껻꼀꼅꼊꼏꼔꼙꼞꼣꼨꼭꼲꼷꼼꽁꽆꽋꽐꽕꽚꽟꽤꽩꽮꽳꽸꽽꾂꾇꾌꾑꾖꾛꾠꾥꾪꾯꾴꾹꾾꿃꿈꿍꿒꿗꿜꿡꿦꿫꿰꿵꿺꿿뀄뀉뀎뀓뀘뀝뀢뀧뀬뀱뀶뀻끀끅끊끏끔끙끞끣끨끭끲끷끼낁낆낋낐낕낚낟낤납낮낳낸낽냂냇냌냑냖냛냠냥냪냯냴냹냾넃너넍넒넗넜넡넦넫넰넵넺넿년녉녎녓녘녝녢녧녬녱녶녻놀놅놊놏놔놙놞놣놨놭놲놷놼뇁뇆뇋뇐뇕뇚뇟뇤뇩뇮뇳뇸뇽눂눇눌눑눖눛눠눥눪눯눴눹눾뉃뉈뉍뉒뉗뉜뉡뉦뉫뉰뉵뉺뉿늄늉늎늓늘늝늢늧늬늱늶늻닀닅닊닏닔닙닞닣단닭닲닷닼댁댆댋댐댕댚댟댤댩댮댳댸댽덂덇덌덑덖덛덠덥덪덯덴덹덾뎃뎈뎍뎒뎗뎜뎡뎦뎫뎰뎵뎺뎿도돉돎돓돘돝돢돧돬돱돶돻됀됅됊됏됔됙됞됣됨됭됲됷됼둁둆둋두둕둚둟둤둩둮둳둸둽뒂뒇뒌뒑뒖뒛뒠뒥뒪뒯뒴뒹뒾듃듈듍듒듗드듡듦듫듰듵듺듿딄딉딎딓딘딝딢딧딬딱딶딻땀땅땊땏땔땙땞땣땨땭땲땷땼떁떆떋떐떕떚떟떤떩떮떳떸떽뗂뗇뗌뗑뗖뗛뗠뗥뗪뗯뗴뗹뗾똃똈똍똒똗똜똡똦똫똰똵똺똿뙄뙉뙎뙓뙘뙝뙢뙧뙬뙱뙶뙻뚀뚅뚊뚏뚔뚙뚞뚣뚨뚭뚲뚷뚼뛁뛆뛋뛐뛕뛚뛟뛤뛩뛮뛳뛸뛽뜂뜇뜌뜑뜖뜛뜠뜥뜪뜯뜴뜹뜾띃띈띍띒띗띜띡띦띫띰띵띺띿랄랉랎랓래랝랢랧랬랱랶랻럀럅럊럏럔럙럞럣럨럭럲럷럼렁렆렋렐렕렚렟려렩렮렳렸렽롂롇롌롑롖롛론롥롪롯롴롹롾뢃뢈뢍뢒뢗뢜뢡뢦뢫뢰뢵뢺뢿룄룉룎룓룘룝룢룧룬룱룶룻뤀뤅뤊뤏뤔뤙뤞뤣뤨뤭뤲뤷뤼륁륆륋륐륕륚륟륤륩륮륳른륽릂릇릌릑릖릛릠릥릪릯릴릹릾맃마맍맒맗맜맡맦맫맰맵맺맿먄먉먎먓먘먝먢먧먬먱먶먻멀멅멊멏메멙멞멣멨멭멲멷멼몁몆몋몐몕몚몟몤목몮몳몸몽뫂뫇뫌뫑뫖뫛뫠뫥뫪뫯뫴뫹뫾묃묈묍묒묗묜묡묦묫묰묵묺묿뭄뭉뭎뭓뭘뭝뭢뭧뭬뭱뭶뭻뮀뮅뮊뮏뮔뮙뮞뮣뮨뮭뮲뮷뮼믁믆믋믐믕믚믟믤믩믮믳미믽밂밇밌밑밖받밠밥밪밯밴밹밾뱃뱈뱍뱒뱗뱜뱡뱦뱫뱰뱵뱺뱿버벉벎벓벘벝벢벧벬벱벶벻변볅볊볏볔볙볞볣볨볭볲볷볼봁봆봋봐봕봚봟봤봩봮봳봸봽뵂뵇뵌뵑뵖뵛뵠뵥뵪뵯뵴뵹뵾붃불붍붒붗붜붡붦붫붰붵붺붿뷄뷉뷎뷓뷘뷝뷢뷧뷬뷱뷶뷻븀븅븊븏블븙븞븣븨븭븲븷븼빁빆빋빐빕빚빟빤빩빮빳빸빽뺂뺇뺌뺑뺖뺛뺠뺥뺪뺯뺴뺹뺾뻃뻈뻍뻒뻗뻜뻡뻦뻫뻰뻵뻺뻿뼄뼉뼎뼓뼘뼝뼢뼧뼬뼱뼶뼻뽀뽅뽊뽏뽔뽙뽞뽣뽨뽭뽲뽷뽼뾁뾆뾋뾐뾕뾚뾟뾤뾩뾮뾳뾸뾽뿂뿇뿌뿑뿖뿛뿠뿥뿪뿯뿴뿹뿾쀃쀈쀍쀒쀗쀜쀡쀦쀫쀰쀵쀺쀿쁄쁉쁎쁓쁘쁝쁢쁧쁬쁱쁶쁻삀삅삊삏삔삙삞삣삨삭삲삷삼상샆샋샐샕샚샟샤샩샮샳샸샽섂섇섌섑섖섛선섥섪섯섴섹섾셃셈셍셒셗셜셡셦셫셰셵셺셿솄솉솎솓솘솝솢솧솬솱솶솻쇀쇅쇊쇏쇔쇙쇞쇣쇨쇭쇲쇷쇼숁숆숋숐숕숚숟숤숩숮숳숸숽쉂쉇쉌쉑쉖쉛쉠쉥쉪쉯쉴쉹쉾슃슈슍슒슗슜슡슦슫슰습슺슿싄싉싎싓싘식싢싧심싱싶싻쌀쌅쌊쌏쌔쌙쌞쌣쌨쌭쌲쌷쌼썁썆썋썐썕썚썟썤썩썮썳썸썽쎂쎇쎌쎑쎖쎛쎠쎥쎪쎯쎴쎹쎾쏃쏈쏍쏒쏗쏜쏡쏦쏫쏰쏵쏺쏿쐄쐉쐎쐓쐘쐝쐢쐧쐬쐱쐶쐻쑀쑅쑊쑏쑔쑙쑞쑣쑨쑭쑲쑷쑼쒁쒆쒋쒐쒕쒚쒟쒤쒩쒮쒳쒸쒽쓂쓇쓌쓑쓖쓛쓠쓥쓪쓯쓴쓹쓾씃씈씍씒씗씜씡씦씫씰씵씺씿아앉앎앓았앝앢앧앬앱앶앻얀얅얊얏얔얙얞얣얨얭얲얷얼엁없엋에엕엚엟엤엩엮엳엸엽옂옇옌옑옖옛옠옥옪옯옴옹옾왃왈왍왒왗왜왡왦왫왰왵왺왿욄욉욎욓욘욝욢욧욬욱욶욻움웅웊웏월웙웞웣웨웭웲웷웼윁윆윋윐윕윚윟윤윩윮윳윸윽읂읇음응읖읛읠읥읪읯이읹읾잃있잍잒잗잜잡잦잫잰잵잺잿쟄쟉쟎쟓쟘쟝쟢쟧쟬쟱쟶쟻저젅젊젏젔젙젞젣젨젭젲젷젼졁졆졋졐졕졚졟졤졩졮졳졸졽좂좇좌좑좖좛좠좥좪좯좴좹좾죃죈죍죒죗죜죡죦죫죰죵죺죿줄줉줎줓줘줝줢줧줬줱줶줻쥀쥅쥊쥏쥔쥙쥞쥣쥨쥭쥲쥷쥼즁즆즋즐즕즚즟즤즩즮즳즸즽짂짇짌집짖짛짠짥짪짯짴짹짾쨃쨈쨍쨒쨗쨜쨡쨦쨫쨰쨵쨺쨿쩄쩉쩎쩓쩘쩝쩢쩧쩬쩱쩶쩻쪀쪅쪊쪏쪔쪙쪞쪣쪨쪭쪲쪷쪼쫁쫆쫋쫐쫕쫚쫟쫤쫩쫮쫳쫸쫽쬂쬇쬌쬑쬖쬛쬠쬥쬪쬯쬴쬹쬾쭃쭈쭍쭒쭗쭜쭡쭦쭫쭰쭵쭺쭿쮄쮉쮎쮓쮘쮝쮢쮧쮬쮱쮶쮻쯀쯅쯊쯏쯔쯙쯞쯣쯨쯭쯲쯷쯼찁찆찋찐찕찚찟찤착찮찳참창챂챇챌챑챖챛챠챥챪챯챴챹챾첃첈첍첒첗천첡첦첫첰첵첺첿쳄쳉쳎쳓쳘쳝쳢쳧쳬쳱쳶쳻촀촅촊촏촔촙촞촣촨촭촲촷촼쵁쵆쵋쵐쵕쵚쵟쵤쵩쵮쵳쵸쵽춂춇춌춑춖춛춠춥춪춯춴춹춾췃췈췍췒췗췜췡췦췫췰췵췺췿츄츉츎츓츘츝츢츧츬츱츶츻칀칅칊칏칔칙칞칣침칭칲칷칼캁캆캋캐캕캚캟캤캩캮캳캸캽컂컇컌컑컖컛컠컥컪컯컴컹컾켃켈켍켒켗켜켡켦켫켰켵켺켿콄콉콎콓콘콝콢콧콬콱콶콻쾀쾅쾊쾏쾔쾙쾞쾣쾨쾭쾲쾷쾼쿁쿆쿋쿐쿕쿚쿟쿤쿩쿮쿳쿸쿽퀂퀇퀌퀑퀖퀛퀠퀥퀪퀯퀴퀹퀾큃큈큍큒큗큜큡큦큫큰큵큺큿킄킉킎킓킘킝킢킧킬킱킶킻타탅탊탏탔탙탞탣탨탭탲탷탼턁턆턋턐턕턚턟턤턩턮턳털턽텂텇테텑텖텛텠텥텪텯텴텹텾톃톈톍톒톗톜톡톦톫톰통톺톿퇄퇉퇎퇓퇘퇝퇢퇧퇬퇱퇶퇻툀툅툊툏툔툙툞툣툨툭툲툷툼퉁퉆퉋퉐퉕퉚퉟퉤퉩퉮퉳퉸퉽튂튇튌튑튖튛튠튥튪튯튴특튾틃틈틍틒틗틜틡틦틫티틵틺틿팄팉팎팓팘팝팢팧팬팱팶팻퍀퍅퍊퍏퍔퍙퍞퍣퍨퍭퍲퍷퍼펁펆펋펐펕펚펟펤펩펮펳편펽폂폇폌폑폖폛폠폥폪폯폴폹폾퐃퐈퐍퐒퐗퐜퐡퐦퐫퐰퐵퐺퐿푄푉푎푓푘푝푢푧푬푱푶푻풀풅풊풏풔풙풞풣풨풭풲풷풼퓁퓆퓋퓐퓕퓚퓟퓤퓩퓮퓳퓸퓽픂픇플픑픖픛픠픥픪픯픴픹픾핃핈핍핒핗한핡핦핫핰핵핺핿햄행햎햓햘햝햢햧햬햱햶햻헀헅헊헏헔헙헞헣헨헭헲헷헼혁혆혋혐형혚혟혤혩혮혳호혽홂홇홌홑홖홛홠홥홪홯홴홹홾횃횈획횒횗횜횡횦횫횰횵횺횿후훉훎훓훘훝훢훧훬훱훶훻휀휅휊휏휔휙휞휣휨휭휲휷휼흁흆흋흐흕흚흟흤흩흮흳흸흽힂힇힌힑힖힛힠ힴힹힾퟃퟍퟒퟗퟜퟡퟦퟫퟰퟵퟺ更句喇蘿洛駱蘭襤朗冷盧露綠壟磊樓陋稜拏怒便索說若凉量旅麗轢漣聯列說簾嶺聆例了樂龍柳硫陸律利梨裏溺隣臨炙切洞見﨏﨔神羽﨣﨨鶴免嘆屮敏渚碑祖突署著賓響侀喝墳廒慎戴晴殺瀞猪瘟着絛華調諭遲靖鬒㮝𧻓ﬄﬓיִﬢﬧשּׁבּזּכּנּתּﭏﭔﭙﭞﭣﭨﭭﭲﭷﭼﮁﮆﮋﮐﮕﮚﮟﮤﮩﮮ﮳﮸﮽﯂ﯖﯛﯠﯥﯪﯯﯴﯹﯾﰃﰈﰍﰒﰗﰜﰡﰦﰫﰰﰵﰺﰿﱄﱉﱎﱓﱘﱝﱢﱧﱬﱱﱶﱻﲀﲅﲊﲏﲔﲙﲞﲣﲨﲭﲲﲷﲼﳁﳆﳋﳐﳕﳚﳟﳤﳩﳮﳳﳸﳽﴂﴇﴌﴑﴖﴛﴠﴥﴪﴯﴴﴹ﴾﵃﵈﵍ﵒﵗﵜﵡﵦﵫﵰﵵﵺﵿﶄﶉﶎﶓﶘﶝﶢﶧﶬﶱﶶﶻﷀﷅ﷏ﷲﷷ﷼︁︆︋︐︕︩︤︮︳︸︽﹂﹇﹌﹑﹖﹛﹠﹥﹪ﹴﹹﹾﺃﺈﺍﺒﺗﺜﺡﺦﺫﺰﺵﺺﺿﻄﻉﻎﻓﻘﻝﻢﻧﻬﻱﻶﻻ％＊／４９＞ＣＨＭＲＷ＼ａｆｋｐｕｚ｟､ｩｮｳｸｽﾂﾇﾌﾑﾖﾛﾠﾥﾪﾯﾴﾹﾾￃￍￒￗￜ￡￦￫𐀄𐀉𐀎𐀓𐀘𐀝𐀢𐀬𐀱𐀶𐁀𐁅𐁊𐁔𐁙𐂁𐂆𐂋𐂐𐂕𐂚𐂟𐂤𐂩𐂮𐂳𐂸𐂽𐃂𐃇𐃌𐃑𐃖𐃛𐃠𐃥𐃪𐃯𐃴𐃹𐄈𐄍𐄒𐄗𐄜𐄡𐄦𐄫𐄰𐄺𐄿𐅄𐅉𐅎𐅓𐅘𐅝𐅢𐅧𐅬𐅱𐅶𐅻𐆀𐆅𐆊𐆔𐆙𐇐𐇕𐇚𐇟𐇤𐇩𐇮𐇳𐇸𐇽𐊄𐊉𐊎𐊓𐊘𐊢𐊧𐊬𐊱𐊶𐊻𐋀𐋅𐋊𐋏𐋣𐋨𐋭𐋲𐋷𐌁𐌆𐌋𐌐𐌕𐌚𐌟𐌮𐌳𐌸𐌽𐍂𐍇𐍑𐍖𐍛𐍠𐍥𐍪𐍯𐍴𐍹𐎃𐎈𐎍𐎒𐎗𐎜𐎡𐎦𐎫𐎰𐎵𐎺𐎿𐏉𐏎𐏓𐐀𐐅𐐊𐐏𐐔𐐙𐐞𐐣𐐨𐐭𐐲𐐷𐐼𐑁𐑆𐑋𐑐𐑕𐑚𐑟𐑤𐑩𐑮𐑳𐑸𐑽𐒂𐒇𐒌𐒑𐒖𐒛𐒠𐒥𐒴𐒹𐒾𐓃𐓈𐓍𐓒𐓜𐓡𐓦𐓫𐓰𐓵𐓺𐔄𐔉𐔎𐔓𐔘𐔝𐔢𐔧𐔱𐔶𐔻𐕀𐕅𐕊𐕏𐕔𐕙𐕞𐕣𐕲𐕷𐕼𐖁𐖆𐖐𐖕𐖚𐖟𐖤𐖩𐖮𐖳𐖸𐘃𐘈𐘍𐘒𐘗𐘜𐘡𐘦𐘫𐘰𐘵𐘺𐘿𐙄𐙉𐙎𐙓𐙘𐙝𐙢𐙧𐙬𐙱𐙶𐙻𐚀𐚅𐚊𐚏𐚔𐚙𐚞𐚣𐚨𐚭𐚲𐚷𐚼𐛁𐛆𐛋𐛐𐛕𐛚𐛟𐛤𐛩𐛮𐛳𐛸𐛽𐜂𐜇𐜌𐜑𐜖𐜛𐜠𐜥𐜪𐜯𐜴𐝃𐝈𐝍𐝒𐝡𐝦𐞄𐞉𐞎𐞓𐞘𐞝𐞢𐞧𐞬𐞶𐠁𐠋𐠐𐠕𐠚𐠟𐠤𐠩𐠮𐠳𐠸𐡂𐡇𐡌𐡑𐡛𐡠𐡥𐡪𐡯𐡴𐡹𐡾𐢃𐢈𐢍𐢒𐢗𐢜𐢫𐣢𐣧𐣬𐣱𐣻𐤀𐤅𐤊𐤏𐤔𐤙𐤣𐤨𐤭𐤲𐤷𐦂𐦇𐦌𐦑𐦖𐦛𐦠𐦥𐦪𐦯𐦴𐦾𐧃𐧈𐧍𐧒𐧗𐧜𐧡𐧦𐧫𐧰𐧵𐧺𐧿𐨎𐨓𐨝𐨢𐨧𐨬𐨱𐩀𐩅𐩔𐩣𐩨𐩭𐩲𐩷𐩼𐪁𐪆𐪋𐪐𐪕𐪚𐪟𐫂𐫇𐫌𐫑𐫖𐫛𐫠𐫥𐫯𐫴𐬃𐬈𐬍𐬒𐬗𐬜𐬡𐬦𐬫𐬰𐬵𐬺𐬿𐭄𐭉𐭎𐭓𐭘𐭝𐭢𐭧𐭬𐭱𐭻𐮀𐮅𐮊𐮏𐮙𐮭𐰂𐰇𐰌𐰑𐰖𐰛𐰠𐰥𐰪𐰯𐰴𐰹𐰾𐱃𐱈𐲄𐲉𐲎𐲓𐲘𐲝𐲢𐲧𐲬𐲱𐳀𐳅𐳊𐳏𐳔𐳙𐳞𐳣𐳨𐳭𐳲𐳼𐴁𐴆𐴋𐴐𐴕𐴚𐴟𐴤𐴳𐴸𐹤𐹩𐹮𐹳𐹸𐹽𐺂𐺇𐺌𐺑𐺖𐺛𐺠𐺥𐻿𐼄𐼉𐼎𐼓𐼘𐼝𐼢𐼧𐼱𐼶𐼻𐽀𐽅𐽏𐽊𐽔𐽙𐽲𐽷𐽼𐾁𐾆𐾳𐾸𐾽𐿂𐿇𐿠𐿥𐿪𐿯𐿴𑀃𑀈𑀍𑀒𑀗𑀜𑀡𑀦𑀫𑀰𑀵𑀺𑀿𑁄𑁉𑁓𑁘𑁝𑁢𑁧𑁬𑁱𑂀𑂅𑂊𑂏𑂔𑂙𑂞𑂣𑂨𑂭𑂲𑂷𑂼𑃁𑃐𑃕𑃚𑃟𑃤𑃳𑃸𑄂𑄇𑄌𑄑𑄖𑄛𑄠𑄥𑄪𑄯𑄴𑄹𑄾𑅃𑅒𑅗𑅜𑅡𑅦𑅫𑅰𑅵𑆄𑆉𑆎𑆓𑆘𑆝𑆢𑆧𑆬𑆱𑆶𑆻𑇀𑇅𑇊𑇏𑇔𑇙𑇞𑇣𑇨𑇭𑇲𑈁𑈆𑈋𑈐𑈕𑈚𑈟𑈤𑈩𑈮𑈳𑈸𑈽𑊃𑊈𑊍𑊒𑊗𑊜𑊡𑊦𑊰𑊵𑊺𑊿𑋄𑋉𑋎𑋓𑋘𑋝𑋢𑋧𑋱𑋶𑌀𑌅𑌊𑌏𑌔𑌙𑌞𑌣𑌨𑌭𑌲𑌷𑌼𑍁𑍋𑍐𑍟𑍩𑍳𑐄𑐉𑐎𑐓𑐘𑐝𑐢𑐧𑐬𑐱𑐶𑐻𑑀𑑅𑑊𑑏𑑔𑑙𑑞𑒁𑒆𑒋𑒐𑒕𑒚𑒟𑒤𑒩𑒮𑒳𑒸𑒽𑓂𑓇𑓑𑓖𑖀𑖅𑖊𑖏𑖔𑖙𑖞𑖣𑖨𑖭𑖲𑖼𑗁𑗆𑗋𑗐𑗕𑗚𑘂𑘇𑘌𑘑𑘖𑘛𑘠𑘥𑘪𑘯𑘴𑘹𑘾𑙃𑙒𑙗𑙡𑙦𑙫𑚄𑚉𑚎𑚓𑚘𑚝𑚢𑚧𑚬𑚱𑚶𑛀𑛅𑜁𑜆𑜋𑜐𑜕𑜚𑜟𑜤𑜩𑜳𑜸𑜽𑝂𑠀𑠅𑠊𑠏𑠔𑠙𑠞𑠣𑠨𑠭𑠲𑠷𑢠𑢥𑢪𑢯𑢴𑢹𑢾𑣃𑣈𑣍𑣒𑣗𑣜𑣡𑣦𑣫𑣰𑣿𑤄𑤉𑤎𑤓𑤘𑤝𑤢𑤧𑤬𑤱𑤻𑥀𑥅𑥔𑥙𑦤𑦮𑦳𑦸𑦽𑧂𑧇𑧌𑧑𑧖𑧛𑧠𑨃𑨈𑨍𑨒𑨗𑨜𑨡𑨦𑨫𑨰𑨵𑨺𑨿𑩄𑩓𑩘𑩝𑩢𑩧𑩬𑩱𑩶𑩻𑪀𑪅𑪊𑪏𑪔𑪙𑪞𑪲𑪷𑪼𑫁𑫆𑫋𑫐𑫕𑫚𑫟𑫤𑫩𑫮𑫳𑫸𑬂𑬇𑰁𑰆𑰋𑰐𑰕𑰚𑰟𑰤𑰩𑰮𑰳𑰸𑰽𑱂𑱑𑱖𑱛𑱠𑱥𑱪𑱴𑱹𑱾𑲃𑲈𑲍𑲒𑲗𑲜𑲡𑲦𑲫𑲰𑲵𑴀𑴅𑴏𑴔𑴙𑴞𑴣𑴨𑴭𑴲𑴼𑵁𑵆𑵐𑵕𑵤𑵮𑵳𑵸𑵽𑶂𑶇𑶌𑶑𑶖𑶠𑶥𑻠𑻥𑻪𑻯𑻴𑼃𑼈𑼍𑼒𑼗𑼜𑼡𑼦𑼫𑼰𑼵𑼺𑼿𑽄𑽉𑽎𑽓𑽘𑿁𑿆𑿋𑿐𑿕𑿚𑿟𑿤𑿩𑿮𒀂𒀇𒀌𒀑𒀖𒀛𒀠𒀥𒀪𒀯𒀴𒀹𒀾𒁃𒁈𒁍𒁒𒁗𒁜𒁡𒁦𒁫𒁰𒁵𒁺𒁿𒂄𒂉𒂎𒂓𒂘𒂝𒂢𒂧𒂬𒂱𒂶𒂻𒃀𒃅𒃊𒃏𒃔𒃙𒃞𒃣𒃨𒃭𒃲𒃷𒃼𒄁𒄆𒄋𒄐𒄕𒄚𒄟𒄤𒄩𒄮𒄳𒄸𒄽𒅂𒅇𒅌𒅑𒅖𒅛𒅠𒅥𒅪𒅯𒅴𒅹𒅾𒆃𒆈𒆍𒆒𒆗𒆜𒆡𒆦𒆫𒆰𒆵𒆺𒆿𒇄𒇉𒇎𒇓𒇘𒇝𒇢𒇧𒇬𒇱𒇶𒇻𒈀𒈅𒈊𒈏𒈔𒈙𒈞𒈣𒈨𒈭𒈲𒈷𒈼𒉁𒉆𒉋𒉐𒉕𒉚𒉟𒉤𒉩𒉮𒉳𒉸𒉽𒊂𒊇𒊌𒊑𒊖𒊛𒊠𒊥𒊪𒊯𒊴𒊹𒊾𒋃𒋈𒋍𒋒𒋗𒋜𒋡𒋦𒋫𒋰𒋵𒋺𒋿𒌄𒌉𒌎𒌓𒌘𒌝𒌢𒌧𒌬𒌱𒌶𒌻𒍀𒍅𒍊𒍏𒍔𒍙𒍞𒍣𒍨𒍭𒍲𒍷𒍼𒎁𒎆𒎋𒎐𒎕𒐃𒐈𒐍𒐒𒐗𒐜𒐡𒐦𒐫𒐰𒐵𒐺𒐿𒑄𒑉𒑎𒑓𒑘𒑝𒑢𒑧𒑬𒑱𒒀𒒅𒒊𒒏𒒔𒒙𒒞𒒣𒒨𒒭𒒲𒒷𒒼𒓁𒓆𒓋𒓐𒓕𒓚𒓟𒓤𒓩𒓮𒓳𒓸𒓽𒔂𒔇𒔌𒔑𒔖𒔛𒔠𒔥𒔪𒔯𒔴𒔹𒔾𒕃𒾓𒾘𒾝𒾢𒾧𒾬𒾱𒾶𒾻𒿀𒿅𒿊𒿏𒿔𒿙𒿞𒿣𒿨𒿭𒿲𓀁𓀆𓀋𓀐𓀕𓀚𓀟𓀤𓀩𓀮𓀳𓀸𓀽𓁂𓁇𓁌𓁑𓁖𓁛𓁠𓁥𓁪𓁯𓁴𓁹𓁾𓂃𓂈𓂍𓂒𓂗𓂜𓂡𓂦𓂫𓂰𓂵𓂺𓂿𓃄𓃉𓃎𓃓𓃘𓃝𓃢𓃧𓃬𓃱𓃶𓃻𓄀𓄅𓄊𓄏𓄔𓄙𓄞𓄣𓄨𓄭𓄲𓄷𓄼𓅁𓅆𓅋𓅐𓅕𓅚𓅟𓅤𓅩𓅮𓅳𓅸𓅽𓆂𓆇𓆌𓆑𓆖𓆛𓆠𓆥𓆪𓆯𓆴𓆹𓆾𓇃𓇈𓇍𓇒𓇗𓇜𓇡𓇦𓇫𓇰𓇵𓇺𓇿𓈄𓈉𓈎𓈓𓈘𓈝𓈢𓈧𓈬𓈱𓈶𓈻𓉀𓉅𓉊𓉏𓉔𓉙𓉞𓉣𓉨𓉭𓉲𓉷𓉼𓊁𓊆𓊋𓊐𓊕𓊚𓊟𓊤𓊩𓊮𓊳𓊸𓊽𓋂𓋇𓋌𓋑𓋖𓋛𓋠𓋥𓋪𓋯𓋴𓋹𓋾𓌃𓌈𓌍𓌒𓌗𓌜𓌡𓌦𓌫𓌰𓌵𓌺𓌿𓍄𓍉𓍎𓍓𓍘𓍝𓍢𓍧𓍬𓍱𓍶𓍻𓎀𓎅𓎊𓎏𓎔𓎙𓎞𓎣𓎨𓎭𓎲𓎷𓎼𓏁𓏆𓏋𓏐𓏕𓏚𓏟𓏤𓏩𓏮𓏳𓏸𓏽𓐂𓐇𓐌𓐑𓐖𓐛𓐠𓐥𓐪𓐯𓑃𓑈𓑍𓑒𔐁𔐆𔐋𔐐𔐕𔐚𔐟𔐤𔐩𔐮𔐳𔐸𔐽𔑂𔑇𔑌𔑑𔑖𔑛𔑠𔑥𔑪𔑯𔑴𔑹𔑾𔒃𔒈𔒍𔒒𔒗𔒜𔒡𔒦𔒫𔒰𔒵𔒺𔒿𔓄𔓉𔓎𔓓𔓘𔓝𔓢𔓧𔓬𔓱𔓶𔓻𔔀𔔅𔔊𔔏𔔔𔔙𔔞𔔣𔔨𔔭𔔲𔔷𔔼𔕁𔕆𔕋𔕐𔕕𔕚𔕟𔕤𔕩𔕮𔕳𔕸𔕽𔖂𔖇𔖌𔖑𔖖𔖛𔖠𔖥𔖪𔖯𔖴𔖹𔖾𔗃𔗈𔗍𔗒𔗗𔗜𔗡𔗦𔗫𔗰𔗵𔗺𔗿𔘄𔘉𔘎𔘓𔘘𔘝𔘢𔘧𔘬𔘱𔘶𔘻𔙀𔙅𖠀𖠅𖠊𖠏𖠔𖠙𖠞𖠣𖠨𖠭𖠲𖠷𖠼𖡁𖡆𖡋𖡐𖡕𖡚𖡟𖡤𖡩𖡮𖡳𖡸𖡽𖢂𖢇𖢌𖢑𖢖𖢛𖢠𖢥𖢪𖢯𖢴𖢹𖢾𖣃𖣈𖣍𖣒𖣗𖣜𖣡𖣦𖣫𖣰𖣵𖣺𖣿𖤄𖤉𖤎𖤓𖤘𖤝𖤢𖤧𖤬𖤱𖤶𖤻𖥀𖥅𖥊𖥏𖥔𖥙𖥞𖥣𖥨𖥭𖥲𖥷𖥼𖦁𖦆𖦋𖦐𖦕𖦚𖦟𖦤𖦩𖦮𖦳𖦸𖦽𖧂𖧇𖧌𖧑𖧖𖧛𖧠𖧥𖧪𖧯𖧴𖧹𖧾𖨃𖨈𖨍𖨒𖨗𖨜𖨡𖨦𖨫𖨰𖨵𖩄𖩉𖩎𖩓𖩘𖩝𖩢𖩧𖩱𖩶𖩻𖪀𖪅𖪊𖪏𖪔𖪙𖪞𖪣𖪨𖪭𖪲𖪷𖪼𖫁𖫆𖫐𖫕𖫚𖫟𖫤𖫩𖫳𖬂𖬇𖬌𖬑𖬖𖬛𖬠𖬥𖬪𖬯𖬴𖬹𖬾𖭃𖭒𖭗𖭜𖭡𖭦𖭫𖭰𖭵𖭿𖮄𖮉𖮎𖹀𖹅𖹊𖹏𖹔𖹙𖹞𖹣𖹨𖹭𖹲𖹷𖹼𖺁𖺆𖺋𖺐𖺕𖺚𖼃𖼈𖼍𖼒𖼗𖼜𖼡𖼦𖼫𖼰𖼵𖼺𖼿𖽄𖽉𖽓𖽘𖽝𖽢𖽧𖽬𖽱𖽶𖽻𖾀𖾅𖾏𖾔𖾙𖾞𖿤𗀂𗀇𗀌𗀑𗀖𗀛𗀠𗀥𗀪𗀯𗀴𗀹𗀾𗁃𗁈𗁍𗁒𗁗𗁜𗁡𗁦𗁫𗁰𗁵𗁺𗁿𗂄𗂉𗂎𗂓𗂘𗂝𗂢𗂧𗂬𗂱𗂶𗂻𗃀𗃅𗃊𗃏𗃔𗃙𗃞𗃣𗃨𗃭𗃲𗃷𗃼𗄁𗄆𗄋𗄐𗄕𗄚𗄟𗄤𗄩𗄮𗄳𗄸𗄽𗅂𗅇𗅌𗅑𗅖𗅛𗅠𗅥𗅪𗅯𗅴𗅹𗅾𗆃𗆈𗆍𗆒𗆗𗆜𗆡𗆦𗆫𗆰𗆵𗆺𗆿𗇄𗇉𗇎𗇓𗇘𗇝𗇢𗇧𗇬𗇱𗇶𗇻𗈀𗈅𗈊𗈏𗈔𗈙𗈞𗈣𗈨𗈭𗈲𗈷𗈼𗉁𗉆𗉋𗉐𗉕𗉚𗉟𗉤𗉩𗉮𗉳𗉸𗉽𗊂𗊇𗊌𗊑𗊖𗊛𗊠𗊥𗊪𗊯𗊴𗊹𗊾𗋃𗋈𗋍𗋒𗋗𗋜𗋡𗋦𗋫𗋰𗋵𗋺𗋿𗌄𗌉𗌎𗌓𗌘𗌝𗌢𗌧𗌬𗌱𗌶𗌻𗍀𗍅𗍊𗍏𗍔𗍙𗍞𗍣𗍨𗍭𗍲𗍷𗍼𗎁𗎆𗎋𗎐𗎕𗎚𗎟𗎤𗎩𗎮𗎳𗎸𗎽𗏂𗏇𗏌𗏑𗏖𗏛𗏠𗏥𗏪𗏯𗏴𗏹𗏾𗐃𗐈𗐍𗐒𗐗𗐜𗐡𗐦𗐫𗐰𗐵𗐺𗐿𗑄𗑉𗑎𗑓𗑘𗑝𗑢𗑧𗑬𗑱𗑶𗑻𗒀𗒅𗒊𗒏𗒔𗒙𗒞𗒣𗒨𗒭𗒲𗒷𗒼𗓁𗓆𗓋𗓐𗓕𗓚𗓟𗓤𗓩𗓮𗓳𗓸𗓽𗔂𗔇𗔌𗔑𗔖𗔛𗔠𗔥𗔪𗔯𗔴𗔹𗔾𗕃𗕈𗕍𗕒𗕗𗕜𗕡𗕦𗕫𗕰𗕵𗕺𗕿𗖄𗖉𗖎𗖓𗖘𗖝𗖢𗖧𗖬𗖱𗖶𗖻𗗀𗗅𗗊𗗏𗗔𗗙𗗞𗗣𗗨𗗭𗗲𗗷𗗼𗘁𗘆𗘋𗘐𗘕𗘚𗘟𗘤𗘩𗘮𗘳𗘸𗘽𗙂𗙇𗙌𗙑𗙖𗙛𗙠𗙥𗙪𗙯𗙴𗙹𗙾𗚃𗚈𗚍𗚒𗚗𗚜𗚡𗚦𗚫𗚰𗚵𗚺𗚿𗛄𗛉𗛎𗛓𗛘𗛝𗛢𗛧𗛬𗛱𗛶𗛻𗜀𗜅𗜊𗜏𗜔𗜙𗜞𗜣𗜨𗜭𗜲𗜷𗜼𗝁𗝆𗝋𗝐𗝕𗝚𗝟𗝤𗝩𗝮𗝳𗝸𗝽𗞂𗞇𗞌𗞑𗞖𗞛𗞠𗞥𗞪𗞯𗞴𗞹𗞾𗟃𗟈𗟍𗟒𗟗𗟜𗟡𗟦𗟫𗟰𗟵𗟺𗟿𗠄𗠉𗠎𗠓𗠘𗠝𗠢𗠧𗠬𗠱𗠶𗠻𗡀𗡅𗡊𗡏𗡔𗡙𗡞𗡣𗡨𗡭𗡲𗡷𗡼𗢁𗢆𗢋𗢐𗢕𗢚𗢟𗢤𗢩𗢮𗢳𗢸𗢽𗣂𗣇𗣌𗣑𗣖𗣛𗣠𗣥𗣪𗣯𗣴𗣹𗣾𗤃𗤈𗤍𗤒𗤗𗤜𗤡𗤦𗤫𗤰𗤵𗤺𗤿𗥄𗥉𗥎𗥓𗥘𗥝𗥢𗥧𗥬𗥱𗥶𗥻𗦀𗦅𗦊𗦏𗦔𗦙𗦞𗦣𗦨𗦭𗦲𗦷𗦼𗧁𗧆𗧋𗧐𗧕𗧚𗧟𗧤𗧩𗧮𗧳𗧸𗧽𗨂𗨇𗨌𗨑𗨖𗨛𗨠𗨥𗨪𗨯𗨴𗨹𗨾𗩃𗩈𗩍𗩒𗩗𗩜𗩡𗩦𗩫𗩰𗩵𗩺𗩿𗪄𗪉𗪎𗪓𗪘𗪝𗪢𗪧𗪬𗪱𗪶𗪻𗫀𗫅𗫊𗫏𗫔𗫙𗫞𗫣𗫨𗫭𗫲𗫷𗫼𗬁𗬆𗬋𗬐𗬕𗬚𗬟𗬤𗬩𗬮𗬳𗬸𗬽𗭂𗭇𗭌𗭑𗭖𗭛𗭠𗭥𗭪𗭯𗭴𗭹𗭾𗮃𗮈𗮍𗮒𗮗𗮜𗮡𗮦𗮫𗮰𗮵𗮺𗮿𗯄𗯉𗯎𗯓𗯘𗯝𗯢𗯧𗯬𗯱𗯶𗯻𗰀𗰅𗰊𗰏𗰔𗰙𗰞𗰣𗰨𗰭𗰲𗰷𗰼𗱁𗱆𗱋𗱐𗱕𗱚𗱟𗱤𗱩𗱮𗱳𗱸𗱽𗲂𗲇𗲌𗲑𗲖𗲛𗲠𗲥𗲪𗲯𗲴𗲹𗲾𗳃𗳈𗳍𗳒𗳗𗳜𗳡𗳦𗳫𗳰𗳵𗳺𗳿𗴄𗴉𗴎𗴓𗴘𗴝𗴢𗴧𗴬𗴱𗴶𗴻𗵀𗵅𗵊𗵏𗵔𗵙𗵞𗵣𗵨𗵭𗵲𗵷𗵼𗶁𗶆𗶋𗶐𗶕𗶚𗶟𗶤𗶩𗶮𗶳𗶸𗶽𗷂𗷇𗷌𗷑𗷖𗷛𗷠𗷥𗷪𗷯𗷴𗷹𗷾𗸃𗸈𗸍𗸒𗸗𗸜𗸡𗸦𗸫𗸰𗸵𗸺𗸿𗹄𗹉𗹎𗹓𗹘𗹝𗹢𗹧𗹬𗹱𗹶𗹻𗺀𗺅𗺊𗺏𗺔𗺙𗺞𗺣𗺨𗺭𗺲𗺷𗺼𗻁𗻆𗻋𗻐𗻕𗻚𗻟𗻤𗻩𗻮𗻳𗻸𗻽𗼂𗼇𗼌𗼑𗼖𗼛𗼠𗼥𗼪𗼯𗼴𗼹𗼾𗽃𗽈𗽍𗽒𗽗𗽜𗽡𗽦𗽫𗽰𗽵𗽺𗽿𗾄𗾉𗾎𗾓𗾘𗾝𗾢𗾧𗾬𗾱𗾶𗾻𗿀𗿅𗿊𗿏𗿔𗿙𗿞𗿣𗿨𗿭𗿲𗿷𗿼𘀁𘀆𘀋𘀐𘀕𘀚𘀟𘀤𘀩𘀮𘀳𘀸𘀽𘁂𘁇𘁌𘁑𘁖𘁛𘁠𘁥𘁪𘁯𘁴𘁹𘁾𘂃𘂈𘂍𘂒𘂗𘂜𘂡𘂦𘂫𘂰𘂵𘂺𘂿𘃄𘃉𘃎𘃓𘃘𘃝𘃢𘃧𘃬𘃱𘃶𘃻𘄀𘄅𘄊𘄏𘄔𘄙𘄞𘄣𘄨𘄭𘄲𘄷𘄼𘅁𘅆𘅋𘅐𘅕𘅚𘅟𘅤𘅩𘅮𘅳𘅸𘅽𘆂𘆇𘆌𘆑𘆖𘆛𘆠𘆥𘆪𘆯𘆴𘆹𘆾𘇃𘇈𘇍𘇒𘇗𘇜𘇡𘇦𘇫𘇰𘇵𘇺𘇿𘈄𘈉𘈎𘈓𘈘𘈝𘈢𘈧𘈬𘈱𘈶𘈻𘉀𘉅𘉊𘉏𘉔𘉙𘉞𘉣𘉨𘉭𘉲𘉷𘉼𘊁𘊆𘊋𘊐𘊕𘊚𘊟𘊤𘊩𘊮𘊳𘊸𘊽𘋂𘋇𘋌𘋑𘋖𘋛𘋠𘋥𘋪𘋯𘋴𘋹𘋾𘌃𘌈𘌍𘌒𘌗𘌜𘌡𘌦𘌫𘌰𘌵𘌺𘌿𘍄𘍉𘍎𘍓𘍘𘍝𘍢𘍧𘍬𘍱𘍶𘍻𘎀𘎅𘎊𘎏𘎔𘎙𘎞𘎣𘎨𘎭𘎲𘎷𘎼𘏁𘏆𘏋𘏐𘏕𘏚𘏟𘏤𘏩𘏮𘏳𘏸𘏽𘐂𘐇𘐌𘐑𘐖𘐛𘐠𘐥𘐪𘐯𘐴𘐹𘐾𘑃𘑈𘑍𘑒𘑗𘑜𘑡𘑦𘑫𘑰𘑵𘑺𘑿𘒄𘒉𘒎𘒓𘒘𘒝𘒢𘒧𘒬𘒱𘒶𘒻𘓀𘓅𘓊𘓏𘓔𘓙𘓞𘓣𘓨𘓭𘓲𘓷𘓼𘔁𘔆𘔋𘔐𘔕𘔚𘔟𘔤𘔩𘔮𘔳𘔸𘔽𘕂𘕇𘕌𘕑𘕖𘕛𘕠𘕥𘕪𘕯𘕴𘕹𘕾𘖃𘖈𘖍𘖒𘖗𘖜𘖡𘖦𘖫𘖰𘖵𘖺𘖿𘗄𘗉𘗎𘗓𘗘𘗝𘗢𘗧𘗬𘗱𘗶𘗻𘘀𘘅𘘊𘘏𘘔𘘙𘘞𘘣𘘨𘘭𘘲𘘷𘘼𘙁𘙆𘙋𘙐𘙕𘙚𘙟𘙤𘙩𘙮𘙳𘙸𘙽𘚂𘚇𘚌𘚑𘚖𘚛𘚠𘚥𘚪𘚯𘚴𘚹𘚾𘛃𘛈𘛍𘛒𘛗𘛜𘛡𘛦𘛫𘛰𘛵𘛺𘛿𘜄𘜉𘜎𘜓𘜘𘜝𘜢𘜧𘜬𘜱𘜶𘜻𘝀𘝅𘝊𘝏𘝔𘝙𘝞𘝣𘝨𘝭𘝲𘝷𘝼𘞁𘞆𘞋𘞐𘞕𘞚𘞟𘞤𘞩𘞮𘞳𘞸𘞽𘟂𘟇𘟌𘟑𘟖𘟛𘟠𘟥𘟪𘟯𘟴𘠃𘠈𘠍𘠒𘠗𘠜𘠡𘠦𘠫𘠰𘠵𘠺𘠿𘡄𘡉𘡎𘡓𘡘𘡝𘡢𘡧𘡬𘡱𘡶𘡻𘢀𘢅𘢊𘢏𘢔𘢙𘢞𘢣𘢨𘢭𘢲𘢷𘢼𘣁𘣆𘣋𘣐𘣕𘣚𘣟𘣤𘣩𘣮𘣳𘣸𘣽𘤂𘤇𘤌𘤑𘤖𘤛𘤠𘤥𘤪𘤯𘤴𘤹𘤾𘥃𘥈𘥍𘥒𘥗𘥜𘥡𘥦𘥫𘥰𘥵𘥺𘥿𘦄𘦉𘦎𘦓𘦘𘦝𘦢𘦧𘦬𘦱𘦶𘦻𘧀𘧅𘧊𘧏𘧔𘧙𘧞𘧣𘧨𘧭𘧲𘧷𘧼𘨁𘨆𘨋𘨐𘨕𘨚𘨟𘨤𘨩𘨮𘨳𘨸𘨽𘩂𘩇𘩌𘩑𘩖𘩛𘩠𘩥𘩪𘩯𘩴𘩹𘩾𘪃𘪈𘪍𘪒𘪗𘪜𘪡𘪦𘪫𘪰𘪵𘪺𘪿𘫄𘫉𘫎𘫓𘫘𘫝𘫢𘫧𘫬𘫱𘫶𘫻𘬀𘬅𘬊𘬏𘬔𘬙𘬞𘬣𘬨𘬭𘬲𘬷𘬼𘭁𘭆𘭋𘭐𘭕𘭚𘭟𘭤𘭩𘭮𘭳𘭸𘭽𘮂𘮇𘮌𘮑𘮖𘮛𘮠𘮥𘮪𘮯𘮴𘮹𘮾𘯃𘯈𘯍𘯒𘯗𘯜𘯡𘯦𘯫𘯰𘯵𘯺𘯿𘰄𘰉𘰎𘰓𘰘𘰝𘰢𘰧𘰬𘰱𘰶𘰻𘱀𘱅𘱊𘱏𘱔𘱙𘱞𘱣𘱨𘱭𘱲𘱷𘱼𘲁𘲆𘲋𘲐𘲕𘲚𘲟𘲤𘲩𘲮𘲳𘲸𘲽𘳂𘳇𘳌𘳑𘴃𘴈𚿹𚿾𛀃𛀈𛀍𛀒𛀗𛀜𛀡𛀦𛀫𛀰𛀵𛀺𛀿𛁄𛁉𛁎𛁓𛁘𛁝𛁢𛁧𛁬𛁱𛁶𛁻𛂀𛂅𛂊𛂏𛂔𛂙𛂞𛂣𛂨𛂭𛂲𛂷𛂼𛃁𛃆𛃋𛃐𛃕𛃚𛃟𛃤𛃩𛃮𛃳𛃸𛃽𛄂𛄇𛄌𛄑𛄖𛄛𛄠𛅒𛅦𛅰𛅵𛅺𛅿𛆄𛆉𛆎𛆓𛆘𛆝𛆢𛆧𛆬𛆱𛆶𛆻𛇀𛇅𛇊𛇏𛇔𛇙𛇞𛇣𛇨𛇭𛇲𛇷𛇼𛈁𛈆𛈋𛈐𛈕𛈚𛈟𛈤𛈩𛈮𛈳𛈸𛈽𛉂𛉇𛉌𛉑𛉖𛉛𛉠𛉥𛉪𛉯𛉴𛉹𛉾𛊃𛊈𛊍𛊒𛊗𛊜𛊡𛊦𛊫𛊰𛊵𛊺𛊿𛋄𛋉𛋎𛋓𛋘𛋝𛋢𛋧𛋬𛋱𛋶𛋻𛰁𛰆𛰋𛰐𛰕𛰚𛰟𛰤𛰩𛰮𛰳𛰸𛰽𛱂𛱇𛱌𛱑𛱖𛱛𛱠𛱥𛱪𛱴𛱹𛲃𛲈𛲒𛲗𛲜𜼂𜼇𜼌𜼑𜼖𜼛𜼠𜼥𜼪𜼴𜼹𜼾𜽃𜽒𜽗𜽜𜽡𜽦𜽫𜽰𜽵𜽺𜽿𜾄𜾉𜾎𜾓𜾘𜾝𜾢𜾧𜾬𜾱𜾶𜾻𜿀𝀁𝀆𝀋𝀐𝀕𝀚𝀟𝀤𝀩𝀮𝀳𝀸𝀽𝁂𝁇𝁌𝁑𝁖𝁛𝁠𝁥𝁪𝁯𝁴𝁹𝁾𝂃𝂈𝂍𝂒𝂗𝂜𝂡𝂦𝂫𝂰𝂵𝂺𝂿𝃄𝃉𝃎𝃓𝃘𝃝𝃢𝃧𝃬𝃱𝄀𝄅𝄊𝄏𝄔𝄙𝄞𝄣𝄭𝄲𝄷𝄼𝅁𝅆𝅋𝅐𝅕𝅚𝅘𝅥𝅘𝅩𝅥𝅲𝅮𝅽𝆂𝆇𝆌𝆑𝆖𝆛𝆠𝆥𝆪𝆯𝆴𝆹𝆺𝅥𝅮𝇃𝇈𝇍𝇒𝇗𝇜𝇡𝇦𝈄𝈉𝈎𝈓𝈘𝈝𝈢𝈧𝈬𝈱𝈶𝈻𝉀𝉅𝋂𝋇𝋌𝋑𝋠𝋥𝋪𝋯𝌃𝌈𝌍𝌒𝌗𝌜𝌡𝌦𝌫𝌰𝌵𝌺𝌿𝍄𝍉𝍎𝍓𝍢𝍧𝍬𝍱𝍶𝐂𝐇𝐌𝐑𝐖𝐛𝐠𝐥𝐪𝐯𝐴𝐹𝐾𝑃𝑈𝑍𝑒𝑗𝑜𝑡𝑦𝑫𝑰𝑵𝑺𝑿𝒄𝒉𝒎𝒓𝒘𝒢𝒬𝒱𝒶𝒻𝓀𝓅𝓊𝓏𝓔𝓙𝓞𝓣𝓨𝓭𝓲𝓷𝓼𝔁𝔐𝔚𝔟𝔤𝔩𝔮𝔳𝔸𝔽𝕂𝕌𝕖𝕛𝕠𝕥𝕪𝕯𝕴𝕹𝕾𝖃𝖈𝖍𝖒𝖗𝖜𝖡𝖦𝖫𝖰𝖵𝖺𝖿𝗄𝗉𝗎𝗓𝗘𝗝𝗢𝗧𝗬𝗱𝗶𝗻𝘀𝘅𝘊𝘏𝘔𝘙𝘞𝘣𝘨𝘭𝘲𝘷𝘼𝙁𝙆𝙋𝙐𝙕𝙚𝙟𝙤𝙩𝙮𝙳𝙸𝙽𝚂𝚇𝚌𝚑𝚖𝚛𝚠𝚥𝚪𝚯𝚴𝚹𝚾𝛃𝛈𝛍𝛒𝛗𝛜𝛡𝛦𝛫𝛰𝛵𝛺𝛿𝜄𝜉𝜎𝜓𝜘𝜝𝜢𝜧𝜬𝜱𝜶𝜻𝝀𝝅𝝊𝝏𝝔𝝙𝝞𝝣𝝨𝝭𝝲𝝷𝝼𝞁𝞆𝞋𝞐𝞕𝞚𝞟𝞤𝞩𝞮𝞳𝞸𝞽𝟂𝟇𝟑𝟖𝟛𝟠𝟥𝟪𝟯𝟴𝟹𝟾𝠃𝠈𝠍𝠒𝠗𝠜𝠡𝠦𝠫𝠰𝠵𝠺𝠿𝡄𝡉𝡎𝡓𝡘𝡝𝡢𝡧𝡬𝡱𝡶𝡻𝢀𝢅𝢊𝢏𝢔𝢙𝢞𝢣𝢨𝢭𝢲𝢷𝢼𝣁𝣆𝣋𝣐𝣕𝣚𝣟𝣤𝣩𝣮𝣳𝣸𝣽𝤂𝤇𝤌𝤑𝤖𝤛𝤠𝤥𝤪𝤯𝤴𝤹𝤾𝥃𝥈𝥍𝥒𝥗𝥜𝥡𝥦𝥫𝥰𝥵𝥺𝥿𝦄𝦉𝦎𝦓𝦘𝦝𝦢𝦧𝦬𝦱𝦶𝦻𝧀𝧅𝧊𝧏𝧔𝧙𝧞𝧣𝧨𝧭𝧲𝧷𝧼𝨁𝨆𝨋𝨐𝨕𝨚𝨟𝨤𝨩𝨮𝨳𝨸𝨽𝩂𝩇𝩌𝩑𝩖𝩛𝩠𝩥𝩪𝩯𝩴𝩹𝩾𝪃𝪈𝪜𝪡𝪦𝪫𝼁𝼆𝼋𝼐𝼕𝼚𝼩𞀀𞀅𞀊𞀏𞀔𞀞𞀣𞀨𞀲𞀷𞀼𞁁𞁆𞁋𞁐𞁕𞁚𞁟𞁤𞁩𞄄𞄉𞄎𞄓𞄘𞄝𞄢𞄧𞄬𞄱𞄶𞄻𞅀𞅅𞅏𞊔𞊙𞊞𞊣𞊨𞊭𞋁𞋆𞋋𞋐𞋕𞋚𞋟𞋤𞋩𞋮𞋳𞋸𞓓𞓘𞓝𞓢𞓧𞓬𞓱𞓶𞟤𞟩𞟮𞟳𞟸𞟽𞠂𞠇𞠌𞠑𞠖𞠛𞠠𞠥𞠪𞠯𞠴𞠹𞠾𞡃𞡈𞡍𞡒𞡗𞡜𞡡𞡦𞡫𞡰𞡵𞡺𞡿𞢄𞢉𞢎𞢓𞢘𞢝𞢢𞢧𞢬𞢱𞢶𞢻𞣀𞣊𞣏𞣔𞤁𞤆𞤋𞤐𞤕𞤚𞤟𞤤𞤩𞤮𞤳𞤸𞤽𞥂𞥇𞥑𞥖𞱱𞱶𞱻𞲀𞲅𞲊𞲏𞲔𞲙𞲞𞲣𞲨𞲭𞲲𞴂𞴇𞴌𞴑𞴖𞴛𞴠𞴥𞴪𞴯𞴴𞴹𞸁𞸆𞸋𞸐𞸕𞸚𞸟𞸤𞸩𞸮𞹂𞹇𞹑𞹛𞹪𞹯𞹴𞹹𞹾𞺃𞺈𞺍𞺒𞺗𞺡𞺦𞺫𞺰𞺵𞺺𞻱🀄🀉🀎🀓🀘🀝🀢🀧🀱🀶🀻🁀🁅🁊🁏🁔🁙🁞🁣🁨🁭🁲🁷🁼🂁🂆🂋🂐🂤🂩🂮🂳🂸🂽🃂🃇🃌🃑🃖🃛🃠🃥🃪🃯🃴🄃🄈🄍🄒🄗🄜🄡🄦🄫🄰🄵🄺🄿🅄🅉🅎🅓🅘🅝🅢🅧🅬🅱🅶🅻🆀🆅🆊🆏🆔🆙🆞🆣🆨🆭🇩🇮🇳🇸🇽🈂🈑🈖🈛🈠🈥🈪🈯🈴🈹🉃🉈🉡🌁🌆🌋🌐🌕🌚🌟🌤🌩🌮🌳🌸🌽🍂🍇🍌🍑🍖🍛🍠🍥🍪🍯🍴🍹🍾🎃🎈🎍🎒🎗🎜🎡🎦🎫🎰🎵🎺🎿🏄🏉🏎🏓🏘🏝🏢🏧🏬🏱🏶🏻🐀🐅🐊🐏🐔🐙🐞🐣🐨🐭🐲🐷🐼👁👆👋👐👕👚👟👤👩👮👳👸👽💂💇💌💑💖💛💠💥💪💯💴💹💾📃📈📍📒📗📜📡📦📫📰📵📺📿🔄🔉🔎🔓🔘🔝🔢🔧🔬🔱🔶🔻🕀🕅🕊🕏🕔🕙🕞🕣🕨🕭🕲🕷🕼🖁🖆🖋🖐🖕🖚🖟🖤🖩🖮🖳🖸🖽🗂🗇🗌🗑🗖🗛🗠🗥🗪🗯🗴🗹🗾😃😈😍😒😗😜😡😦😫😰😵😺😿🙄🙉🙎🙓🙘🙝🙢🙧🙬🙱🙶🙻🚀🚅🚊🚏🚔🚙🚞🚣🚨🚭🚲🚷🚼🛁🛆🛋🛐🛕🛟🛤🛩🛳🛸🜂🜇🜌🜑🜖🜛🜠🜥🜪🜯🜴🜹🜾🝃🝈🝍🝒🝗🝜🝡🝦🝫🝰🝵🝿🞄🞉🞎🞓🞘🞝🞢🞧🞬🞱🞶🞻🟀🟅🟊🟏🟔🟙🟣🟨🠁🠆🠋🠐🠕🠚🠟🠤🠩🠮🠳🠸🠽🡂🡇🡑🡖🡠🡥🡪🡯🡴🡹🡾🢃🢒🢗🢜🢡🢦🢫🢰🤀🤅🤊🤏🤔🤙🤞🤣🤨🤭🤲🤷🤼🥁🥆🥋🥐🥕🥚🥟🥤🥩🥮🥳🥸🥽🦂🦇🦌🦑🦖🦛🦠🦥🦪🦯🦴🦹🦾🧃🧈🧍🧒🧗🧜🧡🧦🧫🧰🧵🧺🧿🨄🨉🨎🨓🨘🨝🨢🨧🨬🨱🨶🨻🩀🩅🩊🩏🩣🩨🩭🩲🩷🩼🪁🪆🪐🪕🪚🪟🪤🪩🪮🪳🪸🪽🫂🫑🫖🫛🫠🫥🫴🬃🬈🬍🬒🬗🬜🬡🬦🬫🬰🬵🬺🬿🭄🭉🭎🭓🭘🭝🭢🭧🭬🭱🭶🭻🮀🮅🮊🮏🮔🮙🮞🮣🮨🮭🮲🮷🮼🯁🯆🯳🯸𠀃𠀈𠀍𠀒𠀗𠀜𠀡𠀦𠀫𠀰𠀵𠀺𠀿𠁄𠁉𠁎𠁓𠁘𠁝𠁢𠁧𠁬𠁱𠁶𠁻𠂀𠂅𠂊𠂏𠂔𠂙𠂞𠂣𠂨𠂭𠂲𠂷𠂼𠃁𠃆𠃋𠃐𠃕𠃚𠃟𠃤𠃩𠃮𠃳𠃸𠃽𠄂𠄇𠄌𠄑𠄖𠄛𠄠𠄥𠄪𠄯𠄴𠄹𠄾𠅃𠅈𠅍𠅒𠅗𠅜𠅡𠅦𠅫𠅰𠅵𠅺𠅿𠆄𠆉𠆎𠆓𠆘𠆝𠆢𠆧𠆬𠆱𠆶𠆻𠇀𠇅𠇊𠇏𠇔𠇙𠇞𠇣𠇨𠇭𠇲𠇷𠇼𠈁𠈆𠈋𠈐𠈕𠈚𠈟𠈤𠈩𠈮𠈳𠈸𠈽𠉂𠉇𠉌𠉑𠉖𠉛𠉠𠉥𠉪𠉯𠉴𠉹𠉾𠊃𠊈𠊍𠊒𠊗𠊜𠊡𠊦𠊫𠊰𠊵𠊺𠊿𠋄𠋉𠋎𠋓𠋘𠋝𠋢𠋧𠋬𠋱𠋶𠋻𠌀𠌅𠌊𠌏𠌔𠌙𠌞𠌣𠌨𠌭𠌲𠌷𠌼𠍁𠍆𠍋𠍐𠍕𠍚𠍟𠍤𠍩𠍮𠍳𠍸𠍽𠎂𠎇𠎌𠎑𠎖𠎛𠎠𠎥𠎪𠎯𠎴𠎹𠎾𠏃𠏈𠏍𠏒𠏗𠏜𠏡𠏦𠏫𠏰𠏵𠏺𠏿𠐄𠐉𠐎𠐓𠐘𠐝𠐢𠐧𠐬𠐱𠐶𠐻𠑀𠑅𠑊𠑏𠑔𠑙𠑞𠑣𠑨𠑭𠑲𠑷𠑼𠒁𠒆𠒋𠒐𠒕𠒚𠒟𠒤𠒩𠒮𠒳𠒸𠒽𠓂𠓇𠓌𠓑𠓖𠓛𠓠𠓥𠓪𠓯𠓴𠓹𠓾𠔃𠔈𠔍𠔒𠔗𠔜𠔡𠔦𠔫𠔰𠔵𠔺𠔿𠕄𠕉𠕎𠕓𠕘𠕝𠕢𠕧𠕬𠕱𠕶𠕻𠖀𠖅𠖊𠖏𠖔𠖙𠖞𠖣𠖨𠖭𠖲𠖷𠖼𠗁𠗆𠗋𠗐𠗕𠗚𠗟𠗤𠗩𠗮𠗳𠗸𠗽𠘂𠘇𠘌𠘑𠘖𠘛𠘠𠘥𠘪𠘯𠘴𠘹𠘾𠙃𠙈𠙍𠙒𠙗𠙜𠙡𠙦𠙫𠙰𠙵𠙺𠙿𠚄𠚉𠚎𠚓𠚘𠚝𠚢𠚧𠚬𠚱𠚶𠚻𠛀𠛅𠛊𠛏𠛔𠛙𠛞𠛣𠛨𠛭𠛲𠛷𠛼𠜁𠜆𠜋𠜐𠜕𠜚𠜟𠜤𠜩𠜮𠜳𠜸𠜽𠝂𠝇𠝌𠝑𠝖𠝛𠝠𠝥𠝪𠝯𠝴𠝹𠝾𠞃𠞈𠞍𠞒𠞗𠞜𠞡𠞦𠞫𠞰𠞵𠞺𠞿𠟄𠟉𠟎𠟓𠟘𠟝𠟢𠟧𠟬𠟱𠟶𠟻𠠀𠠅𠠊𠠏𠠔𠠙𠠞𠠣𠠨𠠭𠠲𠠷𠠼𠡁𠡆𠡋𠡐𠡕𠡚𠡟𠡤𠡩𠡮𠡳𠡸𠡽𠢂𠢇𠢌𠢑𠢖𠢛𠢠𠢥𠢪𠢯𠢴𠢹𠢾𠣃𠣈𠣍𠣒𠣗𠣜𠣡𠣦𠣫𠣰𠣵𠣺𠣿𠤄𠤉𠤎𠤓𠤘𠤝𠤢𠤧𠤬𠤱𠤶𠤻𠥀𠥅𠥊𠥏𠥔𠥙𠥞𠥣𠥨𠥭𠥲𠥷𠥼𠦁𠦆𠦋𠦐𠦕𠦚𠦟𠦤𠦩𠦮𠦳𠦸𠦽𠧂𠧇𠧌𠧑𠧖𠧛𠧠𠧥𠧪𠧯𠧴𠧹𠧾𠨃𠨈𠨍𠨒𠨗𠨜𠨡𠨦𠨫𠨰𠨵𠨺𠨿𠩄𠩉𠩎𠩓𠩘𠩝𠩢𠩧𠩬𠩱𠩶𠩻𠪀𠪅𠪊𠪏𠪔𠪙𠪞𠪣𠪨𠪭𠪲𠪷𠪼𠫁𠫆𠫋𠫐𠫕𠫚𠫟𠫤𠫩𠫮𠫳𠫸𠫽𠬂𠬇𠬌𠬑𠬖𠬛𠬠𠬥𠬪𠬯𠬴𠬹𠬾𠭃𠭈𠭍𠭒𠭗𠭜𠭡𠭦𠭫𠭰𠭵𠭺𠭿𠮄𠮉𠮎𠮓𠮘𠮝𠮢𠮧𠮬𠮱𠮶𠮻𠯀𠯅𠯊𠯏𠯔𠯙𠯞𠯣𠯨𠯭𠯲𠯷𠯼𠰁𠰆𠰋𠰐𠰕𠰚𠰟𠰤𠰩𠰮𠰳𠰸𠰽𠱂𠱇𠱌𠱑𠱖𠱛𠱠𠱥𠱪𠱯𠱴𠱹𠱾𠲃𠲈𠲍𠲒𠲗𠲜𠲡𠲦𠲫𠲰𠲵𠲺𠲿𠳄𠳉𠳎𠳓𠳘𠳝𠳢𠳧𠳬𠳱𠳶𠳻𠴀𠴅𠴊𠴏𠴔𠴙𠴞𠴣𠴨𠴭𠴲𠴷𠴼𠵁𠵆𠵋𠵐𠵕𠵚𠵟𠵤𠵩𠵮𠵳𠵸𠵽𠶂𠶇𠶌𠶑𠶖𠶛𠶠𠶥𠶪𠶯𠶴𠶹𠶾𠷃𠷈𠷍𠷒𠷗𠷜𠷡𠷦𠷫𠷰𠷵𠷺𠷿𠸄𠸉𠸎𠸓𠸘𠸝𠸢𠸧𠸬𠸱𠸶𠸻𠹀𠹅𠹊𠹏𠹔𠹙𠹞𠹣𠹨𠹭𠹲𠹷𠹼𠺁𠺆𠺋𠺐𠺕𠺚𠺟𠺤𠺩𠺮𠺳𠺸𠺽𠻂𠻇𠻌𠻑𠻖𠻛𠻠𠻥𠻪𠻯𠻴𠻹𠻾𠼃𠼈𠼍𠼒𠼗𠼜𠼡𠼦𠼫𠼰𠼵𠼺𠼿𠽄𠽉𠽎𠽓𠽘𠽝𠽢𠽧𠽬𠽱𠽶𠽻𠾀𠾅𠾊𠾏𠾔𠾙𠾞𠾣𠾨𠾭𠾲𠾷𠾼𠿁𠿆𠿋𠿐𠿕𠿚𠿟𠿤𠿩𠿮𠿳𠿸𠿽𡀂𡀇𡀌𡀑𡀖𡀛𡀠𡀥𡀪𡀯𡀴𡀹𡀾𡁃𡁈𡁍𡁒𡁗𡁜𡁡𡁦𡁫𡁰𡁵𡁺𡁿𡂄𡂉𡂎𡂓𡂘𡂝𡂢𡂧𡂬𡂱𡂶𡂻𡃀𡃅𡃊𡃏𡃔𡃙𡃞𡃣𡃨𡃭𡃲𡃷𡃼𡄁𡄆𡄋𡄐𡄕𡄚𡄟𡄤𡄩𡄮𡄳𡄸𡄽𡅂𡅇𡅌𡅑𡅖𡅛𡅠𡅥𡅪𡅯𡅴𡅹𡅾𡆃𡆈𡆍𡆒𡆗𡆜𡆡𡆦𡆫𡆰𡆵𡆺𡆿𡇄𡇉𡇎𡇓𡇘𡇝𡇢𡇧𡇬𡇱𡇶𡇻𡈀𡈅𡈊𡈏𡈔𡈙𡈞𡈣𡈨𡈭𡈲𡈷𡈼𡉁𡉆𡉋𡉐𡉕𡉚𡉟𡉤𡉩𡉮𡉳𡉸𡉽𡊂𡊇𡊌𡊑𡊖𡊛𡊠𡊥𡊪𡊯𡊴𡊹𡊾𡋃𡋈𡋍𡋒𡋗𡋜𡋡𡋦𡋫𡋰𡋵𡋺𡋿𡌄𡌉𡌎𡌓𡌘𡌝𡌢𡌧𡌬𡌱𡌶𡌻𡍀𡍅𡍊𡍏𡍔𡍙𡍞𡍣𡍨𡍭𡍲𡍷𡍼𡎁𡎆𡎋𡎐𡎕𡎚𡎟𡎤𡎩𡎮𡎳𡎸𡎽𡏂𡏇𡏌𡏑𡏖𡏛𡏠𡏥𡏪𡏯𡏴𡏹𡏾𡐃𡐈𡐍𡐒𡐗𡐜𡐡𡐦𡐫𡐰𡐵𡐺𡐿𡑄𡑉𡑎𡑓𡑘𡑝𡑢𡑧𡑬𡑱𡑶𡑻𡒀𡒅𡒊𡒏𡒔𡒙𡒞𡒣𡒨𡒭𡒲𡒷𡒼𡓁𡓆𡓋𡓐𡓕𡓚𡓟𡓤𡓩𡓮𡓳𡓸𡓽𡔂𡔇𡔌𡔑𡔖𡔛𡔠𡔥𡔪𡔯𡔴𡔹𡔾𡕃𡕈𡕍𡕒𡕗𡕜𡕡𡕦𡕫𡕰𡕵𡕺𡕿𡖄𡖉𡖎𡖓𡖘𡖝𡖢𡖧𡖬𡖱𡖶𡖻𡗀𡗅𡗊𡗏𡗔𡗙𡗞𡗣𡗨𡗭𡗲𡗷𡗼𡘁𡘆𡘋𡘐𡘕𡘚𡘟𡘤𡘩𡘮𡘳𡘸𡘽𡙂𡙇𡙌𡙑𡙖𡙛𡙠𡙥𡙪𡙯𡙴𡙹𡙾𡚃𡚈𡚍𡚒𡚗𡚜𡚡𡚦𡚫𡚰𡚵𡚺𡚿𡛄𡛉𡛎𡛓𡛘𡛝𡛢𡛧𡛬𡛱𡛶𡛻𡜀𡜅𡜊𡜏𡜔𡜙𡜞𡜣𡜨𡜭𡜲𡜷𡜼𡝁𡝆𡝋𡝐𡝕𡝚𡝟𡝤𡝩𡝮𡝳𡝸𡝽𡞂𡞇𡞌𡞑𡞖𡞛𡞠𡞥𡞪𡞯𡞴𡞹𡞾𡟃𡟈𡟍𡟒𡟗𡟜𡟡𡟦𡟫𡟰𡟵𡟺𡟿𡠄𡠉𡠎𡠓𡠘𡠝𡠢𡠧𡠬𡠱𡠶𡠻𡡀𡡅𡡊𡡏𡡔𡡙𡡞𡡣𡡨𡡭𡡲𡡷𡡼𡢁𡢆𡢋𡢐𡢕𡢚𡢟𡢤𡢩𡢮𡢳𡢸𡢽𡣂𡣇𡣌𡣑𡣖𡣛𡣠𡣥𡣪𡣯𡣴𡣹𡣾𡤃𡤈𡤍𡤒𡤗𡤜𡤡𡤦𡤫𡤰𡤵𡤺𡤿𡥄𡥉𡥎𡥓𡥘𡥝𡥢𡥧𡥬𡥱𡥶𡥻𡦀𡦅𡦊𡦏𡦔𡦙𡦞𡦣𡦨𡦭𡦲𡦷𡦼𡧁𡧆𡧋𡧐𡧕𡧚𡧟𡧤𡧩𡧮𡧳𡧸𡧽𡨂𡨇𡨌𡨑𡨖𡨛𡨠𡨥𡨪𡨯𡨴𡨹𡨾𡩃𡩈𡩍𡩒𡩗𡩜𡩡𡩦𡩫𡩰𡩵𡩺𡩿𡪄𡪉𡪎𡪓𡪘𡪝𡪢𡪧𡪬𡪱𡪶𡪻𡫀𡫅𡫊𡫏𡫔𡫙𡫞𡫣𡫨𡫭𡫲𡫷𡫼𡬁𡬆𡬋𡬐𡬕𡬚𡬟𡬤𡬩𡬮𡬳𡬸𡬽𡭂𡭇𡭌𡭑𡭖𡭛𡭠𡭥𡭪𡭯𡭴𡭹𡭾𡮃𡮈𡮍𡮒𡮗𡮜𡮡𡮦𡮫𡮰𡮵𡮺𡮿𡯄𡯉𡯎𡯓𡯘𡯝𡯢𡯧𡯬𡯱𡯶𡯻𡰀𡰅𡰊𡰏𡰔𡰙𡰞𡰣𡰨𡰭𡰲𡰷𡰼𡱁𡱆𡱋𡱐𡱕𡱚𡱟𡱤𡱩𡱮𡱳𡱸𡱽𡲂𡲇𡲌𡲑𡲖𡲛𡲠𡲥𡲪𡲯𡲴𡲹𡲾𡳃𡳈𡳍𡳒𡳗𡳜𡳡𡳦𡳫𡳰𡳵𡳺𡳿𡴄𡴉𡴎𡴓𡴘𡴝𡴢𡴧𡴬𡴱𡴶𡴻𡵀𡵅𡵊𡵏𡵔𡵙𡵞𡵣𡵨𡵭𡵲𡵷𡵼𡶁𡶆𡶋𡶐𡶕𡶚𡶟𡶤𡶩𡶮𡶳𡶸𡶽𡷂𡷇𡷌𡷑𡷖𡷛𡷠𡷥𡷪𡷯𡷴𡷹𡷾𡸃𡸈𡸍𡸒𡸗𡸜𡸡𡸦𡸫𡸰𡸵𡸺𡸿𡹄𡹉𡹎𡹓𡹘𡹝𡹢𡹧𡹬𡹱𡹶𡹻𡺀𡺅𡺊𡺏𡺔𡺙𡺞𡺣𡺨𡺭𡺲𡺷𡺼𡻁𡻆𡻋𡻐𡻕𡻚𡻟𡻤𡻩𡻮𡻳𡻸𡻽𡼂𡼇𡼌𡼑𡼖𡼛𡼠𡼥𡼪𡼯𡼴𡼹𡼾𡽃𡽈𡽍𡽒𡽗𡽜𡽡𡽦𡽫𡽰𡽵𡽺𡽿𡾄𡾉𡾎𡾓𡾘𡾝𡾢𡾧𡾬𡾱𡾶𡾻𡿀𡿅𡿊𡿏𡿔𡿙𡿞𡿣𡿨𡿭𡿲𡿷𡿼𢀁𢀆𢀋𢀐𢀕𢀚𢀟𢀤𢀩𢀮𢀳𢀸𢀽𢁂𢁇𢁌𢁑𢁖𢁛𢁠𢁥𢁪𢁯𢁴𢁹𢁾𢂃𢂈𢂍𢂒𢂗𢂜𢂡𢂦𢂫𢂰𢂵𢂺𢂿𢃄𢃉𢃎𢃓𢃘𢃝𢃢𢃧𢃬𢃱𢃶𢃻𢄀𢄅𢄊𢄏𢄔𢄙𢄞𢄣𢄨𢄭𢄲𢄷𢄼𢅁𢅆𢅋𢅐𢅕𢅚𢅟𢅤𢅩𢅮𢅳𢅸𢅽𢆂𢆇𢆌𢆑𢆖𢆛𢆠𢆥𢆪𢆯𢆴𢆹𢆾𢇃𢇈𢇍𢇒𢇗𢇜𢇡𢇦𢇫𢇰𢇵𢇺𢇿𢈄𢈉𢈎𢈓𢈘𢈝𢈢𢈧𢈬𢈱𢈶𢈻𢉀𢉅𢉊𢉏𢉔𢉙𢉞𢉣𢉨𢉭𢉲𢉷𢉼𢊁𢊆𢊋𢊐𢊕𢊚𢊟𢊤𢊩𢊮𢊳𢊸𢊽𢋂𢋇𢋌𢋑𢋖𢋛𢋠𢋥𢋪𢋯𢋴𢋹𢋾𢌃𢌈𢌍𢌒𢌗𢌜𢌡𢌦𢌫𢌰𢌵𢌺𢌿𢍄𢍉𢍎𢍓𢍘𢍝𢍢𢍧𢍬𢍱𢍶𢍻𢎀𢎅𢎊𢎏𢎔𢎙𢎞𢎣𢎨𢎭𢎲𢎷𢎼𢏁𢏆𢏋𢏐𢏕𢏚𢏟𢏤𢏩𢏮𢏳𢏸𢏽𢐂𢐇𢐌𢐑𢐖𢐛𢐠𢐥𢐪𢐯𢐴𢐹𢐾𢑃𢑈𢑍𢑒𢑗𢑜𢑡𢑦𢑫𢑰𢑵𢑺𢑿𢒄𢒉𢒎𢒓𢒘𢒝𢒢𢒧𢒬𢒱𢒶𢒻𢓀𢓅𢓊𢓏𢓔𢓙𢓞𢓣𢓨𢓭𢓲𢓷𢓼𢔁𢔆𢔋𢔐𢔕𢔚𢔟𢔤𢔩𢔮𢔳𢔸𢔽𢕂𢕇𢕌𢕑𢕖𢕛𢕠𢕥𢕪𢕯𢕴𢕹𢕾𢖃𢖈𢖍𢖒𢖗𢖜𢖡𢖦𢖫𢖰𢖵𢖺𢖿𢗄𢗉𢗎𢗓𢗘𢗝𢗢𢗧𢗬𢗱𢗶𢗻𢘀𢘅𢘊𢘏𢘔𢘙𢘞𢘣𢘨𢘭𢘲𢘷𢘼𢙁𢙆𢙋𢙐𢙕𢙚𢙟𢙤𢙩𢙮𢙳𢙸𢙽𢚂𢚇𢚌𢚑𢚖𢚛𢚠𢚥𢚪𢚯𢚴𢚹𢚾𢛃𢛈𢛍𢛒𢛗𢛜𢛡𢛦𢛫𢛰𢛵𢛺𢛿𢜄𢜉𢜎𢜓𢜘𢜝𢜢𢜧𢜬𢜱𢜶𢜻𢝀𢝅𢝊𢝏𢝔𢝙𢝞𢝣𢝨𢝭𢝲𢝷𢝼𢞁𢞆𢞋𢞐𢞕𢞚𢞟𢞤𢞩𢞮𢞳𢞸𢞽𢟂𢟇𢟌𢟑𢟖𢟛𢟠𢟥𢟪𢟯𢟴𢟹𢟾𢠃𢠈𢠍𢠒𢠗𢠜𢠡𢠦𢠫𢠰𢠵𢠺𢠿𢡄𢡉𢡎𢡓𢡘𢡝𢡢𢡧𢡬𢡱𢡶𢡻𢢀𢢅𢢊𢢏𢢔𢢙𢢞𢢣𢢨𢢭𢢲𢢷𢢼𢣁𢣆𢣋𢣐𢣕𢣚𢣟𢣤𢣩𢣮𢣳𢣸𢣽𢤂𢤇𢤌𢤑𢤖𢤛𢤠𢤥𢤪𢤯𢤴𢤹𢤾𢥃𢥈𢥍𢥒𢥗𢥜𢥡𢥦𢥫𢥰𢥵𢥺𢥿𢦄𢦉𢦎𢦓𢦘𢦝𢦢𢦧𢦬𢦱𢦶𢦻𢧀𢧅𢧊𢧏𢧔𢧙𢧞𢧣𢧨𢧭𢧲𢧷𢧼𢨁𢨆𢨋𢨐𢨕𢨚𢨟𢨤𢨩𢨮𢨳𢨸𢨽𢩂𢩇𢩌𢩑𢩖𢩛𢩠𢩥𢩪𢩯𢩴𢩹𢩾𢪃𢪈𢪍𢪒𢪗𢪜𢪡𢪦𢪫𢪰𢪵𢪺𢪿𢫄𢫉𢫎𢫓𢫘𢫝𢫢𢫧𢫬𢫱𢫶𢫻𢬀𢬅𢬊𢬏𢬔𢬙𢬞𢬣𢬨𢬭𢬲𢬷𢬼𢭁𢭆𢭋𢭐𢭕𢭚𢭟𢭤𢭩𢭮𢭳𢭸𢭽𢮂𢮇𢮌𢮑𢮖𢮛𢮠𢮥𢮪𢮯𢮴𢮹𢮾𢯃𢯈𢯍𢯒𢯗𢯜𢯡𢯦𢯫𢯰𢯵𢯺𢯿𢰄𢰉𢰎𢰓𢰘𢰝𢰢𢰧𢰬𢰱𢰶𢰻𢱀𢱅𢱊𢱏𢱔𢱙𢱞𢱣𢱨𢱭𢱲𢱷𢱼𢲁𢲆𢲋𢲐𢲕𢲚𢲟𢲤𢲩𢲮𢲳𢲸𢲽𢳂𢳇𢳌𢳑𢳖𢳛𢳠𢳥𢳪𢳯𢳴𢳹𢳾𢴃𢴈𢴍𢴒𢴗𢴜𢴡𢴦𢴫𢴰𢴵𢴺𢴿𢵄𢵉𢵎𢵓𢵘𢵝𢵢𢵧𢵬𢵱𢵶𢵻𢶀𢶅𢶊𢶏𢶔𢶙𢶞𢶣𢶨𢶭𢶲𢶷𢶼𢷁𢷆𢷋𢷐𢷕𢷚𢷟𢷤𢷩𢷮𢷳𢷸𢷽𢸂𢸇𢸌𢸑𢸖𢸛𢸠𢸥𢸪𢸯𢸴𢸹𢸾𢹃𢹈𢹍𢹒𢹗𢹜𢹡𢹦𢹫𢹰𢹵𢹺𢹿𢺄𢺉𢺎𢺓𢺘𢺝𢺢𢺧𢺬𢺱𢺶𢺻𢻀𢻅𢻊𢻏𢻔𢻙𢻞𢻣𢻨𢻭𢻲𢻷𢻼𢼁𢼆𢼋𢼐𢼕𢼚𢼟𢼤𢼩𢼮𢼳𢼸𢼽𢽂𢽇𢽌𢽑𢽖𢽛𢽠𢽥𢽪𢽯𢽴𢽹𢽾𢾃𢾈𢾍𢾒𢾗𢾜𢾡𢾦𢾫𢾰𢾵𢾺𢾿𢿄𢿉𢿎𢿓𢿘𢿝𢿢𢿧𢿬𢿱𢿶𢿻𣀀𣀅𣀊𣀏𣀔𣀙𣀞𣀣𣀨𣀭𣀲𣀷𣀼𣁁𣁆𣁋𣁐𣁕𣁚𣁟𣁤𣁩𣁮𣁳𣁸𣁽𣂂𣂇𣂌𣂑𣂖𣂛𣂠𣂥𣂪𣂯𣂴𣂹𣂾𣃃𣃈𣃍𣃒𣃗𣃜𣃡𣃦𣃫𣃰𣃵𣃺𣃿𣄄𣄉𣄎𣄓𣄘𣄝𣄢𣄧𣄬𣄱𣄶𣄻𣅀𣅅𣅊𣅏𣅔𣅙𣅞𣅣𣅨𣅭𣅲𣅷𣅼𣆁𣆆𣆋𣆐𣆕𣆚𣆟𣆤𣆩𣆮𣆳𣆸𣆽𣇂𣇇𣇌𣇑𣇖𣇛𣇠𣇥𣇪𣇯𣇴𣇹𣇾𣈃𣈈𣈍𣈒𣈗𣈜𣈡𣈦𣈫𣈰𣈵𣈺𣈿𣉄𣉉𣉎𣉓𣉘𣉝𣉢𣉧𣉬𣉱𣉶𣉻𣊀𣊅𣊊𣊏𣊔𣊙𣊞𣊣𣊨𣊭𣊲𣊷𣊼𣋁𣋆𣋋𣋐𣋕𣋚𣋟𣋤𣋩𣋮𣋳𣋸𣋽𣌂𣌇𣌌𣌑𣌖𣌛𣌠𣌥𣌪𣌯𣌴𣌹𣌾𣍃𣍈𣍍𣍒𣍗𣍜𣍡𣍦𣍫𣍰𣍵𣍺𣍿𣎄𣎉𣎎𣎓𣎘𣎝𣎢𣎧𣎬𣎱𣎶𣎻𣏀𣏅𣏊𣏏𣏔𣏙𣏞𣏣𣏨𣏭𣏲𣏷𣏼𣐁𣐆𣐋𣐐𣐕𣐚𣐟𣐤𣐩𣐮𣐳𣐸𣐽𣑂𣑇𣑌𣑑𣑖𣑛𣑠𣑥𣑪𣑯𣑴𣑹𣑾𣒃𣒈𣒍𣒒𣒗𣒜𣒡𣒦𣒫𣒰𣒵𣒺𣒿𣓄𣓉𣓎𣓓𣓘𣓝𣓢𣓧𣓬𣓱𣓶𣓻𣔀𣔅𣔊𣔏𣔔𣔙𣔞𣔣𣔨𣔭𣔲𣔷𣔼𣕁𣕆𣕋𣕐𣕕𣕚𣕟𣕤𣕩𣕮𣕳𣕸𣕽𣖂𣖇𣖌𣖑𣖖𣖛𣖠𣖥𣖪𣖯𣖴𣖹𣖾𣗃𣗈𣗍𣗒𣗗𣗜𣗡𣗦𣗫𣗰𣗵𣗺𣗿𣘄𣘉𣘎𣘓𣘘𣘝𣘢𣘧𣘬𣘱𣘶𣘻𣙀𣙅𣙊𣙏𣙔𣙙𣙞𣙣𣙨𣙭𣙲𣙷𣙼𣚁𣚆𣚋𣚐𣚕𣚚𣚟𣚤𣚩𣚮𣚳𣚸𣚽𣛂𣛇𣛌𣛑𣛖𣛛𣛠𣛥𣛪𣛯𣛴𣛹𣛾𣜃𣜈𣜍𣜒𣜗𣜜𣜡𣜦𣜫𣜰𣜵𣜺𣜿𣝄𣝉𣝎𣝓𣝘𣝝𣝢𣝧𣝬𣝱𣝶𣝻𣞀𣞅𣞊𣞏𣞔𣞙𣞞𣞣𣞨𣞭𣞲𣞷𣞼𣟁𣟆𣟋𣟐𣟕𣟚𣟟𣟤𣟩𣟮𣟳𣟸𣟽𣠂𣠇𣠌𣠑𣠖𣠛𣠠𣠥𣠪𣠯𣠴𣠹𣠾𣡃𣡈𣡍𣡒𣡗𣡜𣡡𣡦𣡫𣡰𣡵𣡺𣡿𣢄𣢉𣢎𣢓𣢘𣢝𣢢𣢧𣢬𣢱𣢶𣢻𣣀𣣅𣣊𣣏𣣔𣣙𣣞𣣣𣣨𣣭𣣲𣣷𣣼𣤁𣤆𣤋𣤐𣤕𣤚𣤟𣤤𣤩𣤮𣤳𣤸𣤽𣥂𣥇𣥌𣥑𣥖𣥛𣥠𣥥𣥪𣥯𣥴𣥹𣥾𣦃𣦈𣦍𣦒𣦗𣦜𣦡𣦦𣦫𣦰𣦵𣦺𣦿𣧄𣧉𣧎𣧓𣧘𣧝𣧢𣧧𣧬𣧱𣧶𣧻𣨀𣨅𣨊𣨏𣨔𣨙𣨞𣨣𣨨𣨭𣨲𣨷𣨼𣩁𣩆𣩋𣩐𣩕𣩚𣩟𣩤𣩩𣩮𣩳𣩸𣩽𣪂𣪇𣪌𣪑𣪖𣪛𣪠𣪥𣪪𣪯𣪴𣪹𣪾𣫃𣫈𣫍𣫒𣫗𣫜𣫡𣫦𣫫𣫰𣫵𣫺𣫿𣬄𣬉𣬎𣬓𣬘𣬝𣬢𣬧𣬬𣬱𣬶𣬻𣭀𣭅𣭊𣭏𣭔𣭙𣭞𣭣𣭨𣭭𣭲𣭷𣭼𣮁𣮆𣮋𣮐𣮕𣮚𣮟𣮤𣮩𣮮𣮳𣮸𣮽𣯂𣯇𣯌𣯑𣯖𣯛𣯠𣯥𣯪𣯯𣯴𣯹𣯾𣰃𣰈𣰍𣰒𣰗𣰜𣰡𣰦𣰫𣰰𣰵𣰺𣰿𣱄𣱉𣱎𣱓𣱘𣱝𣱢𣱧𣱬𣱱𣱶𣱻𣲀𣲅𣲊𣲏𣲔𣲙𣲞𣲣𣲨𣲭𣲲𣲷𣲼𣳁𣳆𣳋𣳐𣳕𣳚𣳟𣳤𣳩𣳮𣳳𣳸𣳽𣴂𣴇𣴌𣴑𣴖𣴛𣴠𣴥𣴪𣴯𣴴𣴹𣴾𣵃𣵈𣵍𣵒𣵗𣵜𣵡𣵦𣵫𣵰𣵵𣵺𣵿𣶄𣶉𣶎𣶓𣶘𣶝𣶢𣶧𣶬𣶱𣶶𣶻𣷀𣷅𣷊𣷏𣷔𣷙𣷞𣷣𣷨𣷭𣷲𣷷𣷼𣸁𣸆𣸋𣸐𣸕𣸚𣸟𣸤𣸩𣸮𣸳𣸸𣸽𣹂𣹇𣹌𣹑𣹖𣹛𣹠𣹥𣹪𣹯𣹴𣹹𣹾𣺃𣺈𣺍𣺒𣺗𣺜𣺡𣺦𣺫𣺰𣺵𣺺𣺿𣻄𣻉𣻎𣻓𣻘𣻝𣻢𣻧𣻬𣻱𣻶𣻻𣼀𣼅𣼊𣼏𣼔𣼙𣼞𣼣𣼨𣼭𣼲𣼷𣼼𣽁𣽆𣽋𣽐𣽕𣽚𣽟𣽤𣽩𣽮𣽳𣽸𣽽𣾂𣾇𣾌𣾑𣾖𣾛𣾠𣾥𣾪𣾯𣾴𣾹𣾾𣿃𣿈𣿍𣿒𣿗𣿜𣿡𣿦𣿫𣿰𣿵𣿺𣿿𤀄𤀉𤀎𤀓𤀘𤀝𤀢𤀧𤀬𤀱𤀶𤀻𤁀𤁅𤁊𤁏𤁔𤁙𤁞𤁣𤁨𤁭𤁲𤁷𤁼𤂁𤂆𤂋𤂐𤂕𤂚𤂟𤂤𤂩𤂮𤂳𤂸𤂽𤃂𤃇𤃌𤃑𤃖𤃛𤃠𤃥𤃪𤃯𤃴𤃹𤃾𤄃𤄈𤄍𤄒𤄗𤄜𤄡𤄦𤄫𤄰𤄵𤄺𤄿𤅄𤅉𤅎𤅓𤅘𤅝𤅢𤅧𤅬𤅱𤅶𤅻𤆀𤆅𤆊𤆏𤆔𤆙𤆞𤆣𤆨𤆭𤆲𤆷𤆼𤇁𤇆𤇋𤇐𤇕𤇚𤇟𤇤𤇩𤇮𤇳𤇸𤇽𤈂𤈇𤈌𤈑𤈖𤈛𤈠𤈥𤈪𤈯𤈴𤈹𤈾𤉃𤉈𤉍𤉒𤉗𤉜𤉡𤉦𤉫𤉰𤉵𤉺𤉿𤊄𤊉𤊎𤊓𤊘𤊝𤊢𤊧𤊬𤊱𤊶𤊻𤋀𤋅𤋊𤋏𤋔𤋙𤋞𤋣𤋨𤋭𤋲𤋷𤋼𤌁𤌆𤌋𤌐𤌕𤌚𤌟𤌤𤌩𤌮𤌳𤌸𤌽𤍂𤍇𤍌𤍑𤍖𤍛𤍠𤍥𤍪𤍯𤍴𤍹𤍾𤎃𤎈𤎍𤎒𤎗𤎜𤎡𤎦𤎫𤎰𤎵𤎺𤎿𤏄𤏉𤏎𤏓𤏘𤏝𤏢𤏧𤏬𤏱𤏶𤏻𤐀𤐅𤐊𤐏𤐔𤐙𤐞𤐣𤐨𤐭𤐲𤐷𤐼𤑁𤑆𤑋𤑐𤑕𤑚𤑟𤑤𤑩𤑮𤑳𤑸𤑽𤒂𤒇𤒌𤒑𤒖𤒛𤒠𤒥𤒪𤒯𤒴𤒹𤒾𤓃𤓈𤓍𤓒𤓗𤓜𤓡𤓦𤓫𤓰𤓵𤓺𤓿𤔄𤔉𤔎𤔓𤔘𤔝𤔢𤔧𤔬𤔱𤔶𤔻𤕀𤕅𤕊𤕏𤕔𤕙𤕞𤕣𤕨𤕭𤕲𤕷𤕼𤖁𤖆𤖋𤖐𤖕𤖚𤖟𤖤𤖩𤖮𤖳𤖸𤖽𤗂𤗇𤗌𤗑𤗖𤗛𤗠𤗥𤗪𤗯𤗴𤗹𤗾𤘃𤘈𤘍𤘒𤘗𤘜𤘡𤘦𤘫𤘰𤘵𤘺𤘿𤙄𤙉𤙎𤙓𤙘𤙝𤙢𤙧𤙬𤙱𤙶𤙻𤚀𤚅𤚊𤚏𤚔𤚙𤚞𤚣𤚨𤚭𤚲𤚷𤚼𤛁𤛆𤛋𤛐𤛕𤛚𤛟𤛤𤛩𤛮𤛳𤛸𤛽𤜂𤜇𤜌𤜑𤜖𤜛𤜠𤜥𤜪𤜯𤜴𤜹𤜾𤝃𤝈𤝍𤝒𤝗𤝜𤝡𤝦𤝫𤝰𤝵𤝺𤝿𤞄𤞉𤞎𤞓𤞘𤞝𤞢𤞧𤞬𤞱𤞶𤞻𤟀𤟅𤟊𤟏𤟔𤟙𤟞𤟣𤟨𤟭𤟲𤟷𤟼𤠁𤠆𤠋𤠐𤠕𤠚𤠟𤠤𤠩𤠮𤠳𤠸𤠽𤡂𤡇𤡌𤡑𤡖𤡛𤡠𤡥𤡪𤡯𤡴𤡹𤡾𤢃𤢈𤢍𤢒𤢗𤢜𤢡𤢦𤢫𤢰𤢵𤢺𤢿𤣄𤣉𤣎𤣓𤣘𤣝𤣢𤣧𤣬𤣱𤣶𤣻𤤀𤤅𤤊𤤏𤤔𤤙𤤞𤤣𤤨𤤭𤤲𤤷𤤼𤥁𤥆𤥋𤥐𤥕𤥚𤥟𤥤𤥩𤥮𤥳𤥸𤥽𤦂𤦇𤦌𤦑𤦖𤦛𤦠𤦥𤦪𤦯𤦴𤦹𤦾𤧃𤧈𤧍𤧒𤧗𤧜𤧡𤧦𤧫𤧰𤧵𤧺𤧿𤨄𤨉𤨎𤨓𤨘𤨝𤨢𤨧𤨬𤨱𤨶𤨻𤩀𤩅𤩊𤩏𤩔𤩙𤩞𤩣𤩨𤩭𤩲𤩷𤩼𤪁𤪆𤪋𤪐𤪕𤪚𤪟𤪤𤪩𤪮𤪳𤪸𤪽𤫂𤫇𤫌𤫑𤫖𤫛𤫠𤫥𤫪𤫯𤫴𤫹𤫾𤬃𤬈𤬍𤬒𤬗𤬜𤬡𤬦𤬫𤬰𤬵𤬺𤬿𤭄𤭉𤭎𤭓𤭘𤭝𤭢𤭧𤭬𤭱𤭶𤭻𤮀𤮅𤮊𤮏𤮔𤮙𤮞𤮣𤮨𤮭𤮲𤮷𤮼𤯁𤯆𤯋𤯐𤯕𤯚𤯟𤯤𤯩𤯮𤯳𤯸𤯽𤰂𤰇𤰌𤰑𤰖𤰛𤰠𤰥𤰪𤰯𤰴𤰹𤰾𤱃𤱈𤱍𤱒𤱗𤱜𤱡𤱦𤱫𤱰𤱵𤱺𤱿𤲄𤲉𤲎𤲓𤲘𤲝𤲢𤲧𤲬𤲱𤲶𤲻𤳀𤳅𤳊𤳏𤳔𤳙𤳞𤳣𤳨𤳭𤳲𤳷𤳼𤴁𤴆𤴋𤴐𤴕𤴚𤴟𤴤𤴩𤴮𤴳𤴸𤴽𤵂𤵇𤵌𤵑𤵖𤵛𤵠𤵥𤵪𤵯𤵴𤵹𤵾𤶃𤶈𤶍𤶒𤶗𤶜𤶡𤶦𤶫𤶰𤶵𤶺𤶿𤷄𤷉𤷎𤷓𤷘𤷝𤷢𤷧𤷬𤷱𤷶𤷻𤸀𤸅𤸊𤸏𤸔𤸙𤸞𤸣𤸨𤸭𤸲𤸷𤸼𤹁𤹆𤹋𤹐𤹕𤹚𤹟𤹤𤹩𤹮𤹳𤹸𤹽𤺂𤺇𤺌𤺑𤺖𤺛𤺠𤺥𤺪𤺯𤺴𤺹𤺾𤻃𤻈𤻍𤻒𤻗𤻜𤻡𤻦𤻫𤻰𤻵𤻺𤻿𤼄𤼉𤼎𤼓𤼘𤼝𤼢𤼧𤼬𤼱𤼶𤼻𤽀𤽅𤽊𤽏𤽔𤽙𤽞𤽣𤽨𤽭𤽲𤽷𤽼𤾁𤾆𤾋𤾐𤾕𤾚𤾟𤾤𤾩𤾮𤾳𤾸𤾽𤿂𤿇𤿌𤿑𤿖𤿛𤿠𤿥𤿪𤿯𤿴𤿹𤿾𥀃𥀈𥀍𥀒𥀗𥀜𥀡𥀦𥀫𥀰𥀵𥀺𥀿𥁄𥁉𥁎𥁓𥁘𥁝𥁢𥁧𥁬𥁱𥁶𥁻𥂀𥂅𥂊𥂏𥂔𥂙𥂞𥂣𥂨𥂭𥂲𥂷𥂼𥃁𥃆𥃋𥃐𥃕𥃚𥃟𥃤𥃩𥃮𥃳𥃸𥃽𥄂𥄇𥄌𥄑𥄖𥄛𥄠𥄥𥄪𥄯𥄴𥄹𥄾𥅃𥅈𥅍𥅒𥅗𥅜𥅡𥅦𥅫𥅰𥅵𥅺𥅿𥆄𥆉𥆎𥆓𥆘𥆝𥆢𥆧𥆬𥆱𥆶𥆻𥇀𥇅𥇊𥇏𥇔𥇙𥇞𥇣𥇨𥇭𥇲𥇷𥇼𥈁𥈆𥈋𥈐𥈕𥈚𥈟𥈤𥈩𥈮𥈳𥈸𥈽𥉂𥉇𥉌𥉑𥉖𥉛𥉠𥉥𥉪𥉯𥉴𥉹𥉾𥊃𥊈𥊍𥊒𥊗𥊜𥊡𥊦𥊫𥊰𥊵𥊺𥊿𥋄𥋉𥋎𥋓𥋘𥋝𥋢𥋧𥋬𥋱𥋶𥋻𥌀𥌅𥌊𥌏𥌔𥌙𥌞𥌣𥌨𥌭𥌲𥌷𥌼𥍁𥍆𥍋𥍐𥍕𥍚𥍟𥍤𥍩𥍮𥍳𥍸𥍽𥎂𥎇𥎌𥎑𥎖𥎛𥎠𥎥𥎪𥎯𥎴𥎹𥎾𥏃𥏈𥏍𥏒𥏗𥏜𥏡𥏦𥏫𥏰𥏵𥏺𥏿𥐄𥐉𥐎𥐓𥐘𥐝𥐢𥐧𥐬𥐱𥐶𥐻𥑀𥑅𥑊𥑏𥑔𥑙𥑞𥑣𥑨𥑭𥑲𥑷𥑼𥒁𥒆𥒋𥒐𥒕𥒚𥒟𥒤𥒩𥒮𥒳𥒸𥒽𥓂𥓇𥓌𥓑𥓖𥓛𥓠𥓥𥓪𥓯𥓴𥓹𥓾𥔃𥔈𥔍𥔒𥔗𥔜𥔡𥔦𥔫𥔰𥔵𥔺𥔿𥕄𥕉𥕎𥕓𥕘𥕝𥕢𥕧𥕬𥕱𥕶𥕻𥖀𥖅𥖊𥖏𥖔𥖙𥖞𥖣𥖨𥖭𥖲𥖷𥖼𥗁𥗆𥗋𥗐𥗕𥗚𥗟𥗤𥗩𥗮𥗳𥗸𥗽𥘂𥘇𥘌𥘑𥘖𥘛𥘠𥘥𥘪𥘯𥘴𥘹𥘾𥙃𥙈𥙍𥙒𥙗𥙜𥙡𥙦𥙫𥙰𥙵𥙺𥙿𥚄𥚉𥚎𥚓𥚘𥚝𥚢𥚧𥚬𥚱𥚶𥚻𥛀𥛅𥛊𥛏𥛔𥛙𥛞𥛣𥛨𥛭𥛲𥛷𥛼𥜁𥜆𥜋𥜐𥜕𥜚𥜟𥜤𥜩𥜮𥜳𥜸𥜽𥝂𥝇𥝌𥝑𥝖𥝛𥝠𥝥𥝪𥝯𥝴𥝹𥝾𥞃𥞈𥞍𥞒𥞗𥞜𥞡𥞦𥞫𥞰𥞵𥞺𥞿𥟄𥟉𥟎𥟓𥟘𥟝𥟢𥟧𥟬𥟱𥟶𥟻𥠀𥠅𥠊𥠏𥠔𥠙𥠞𥠣𥠨𥠭𥠲𥠷𥠼𥡁𥡆𥡋𥡐𥡕𥡚𥡟𥡤𥡩𥡮𥡳𥡸𥡽𥢂𥢇𥢌𥢑𥢖𥢛𥢠𥢥𥢪𥢯𥢴𥢹𥢾𥣃𥣈𥣍𥣒𥣗𥣜𥣡𥣦𥣫𥣰𥣵𥣺𥣿𥤄𥤉𥤎𥤓𥤘𥤝𥤢𥤧𥤬𥤱𥤶𥤻𥥀𥥅𥥊𥥏𥥔𥥙𥥞𥥣𥥨𥥭𥥲𥥷𥥼𥦁𥦆𥦋𥦐𥦕𥦚𥦟𥦤𥦩𥦮𥦳𥦸𥦽𥧂𥧇𥧌𥧑𥧖𥧛𥧠𥧥𥧪𥧯𥧴𥧹𥧾𥨃𥨈𥨍𥨒𥨗𥨜𥨡𥨦𥨫𥨰𥨵𥨺𥨿𥩄𥩉𥩎𥩓𥩘𥩝𥩢𥩧𥩬𥩱𥩶𥩻𥪀𥪅𥪊𥪏𥪔𥪙𥪞𥪣𥪨𥪭𥪲𥪷𥪼𥫁𥫆𥫋𥫐𥫕𥫚𥫟𥫤𥫩𥫮𥫳𥫸𥫽𥬂𥬇𥬌𥬑𥬖𥬛𥬠𥬥𥬪𥬯𥬴𥬹𥬾𥭃𥭈𥭍𥭒𥭗𥭜𥭡𥭦𥭫𥭰𥭵𥭺𥭿𥮄𥮉𥮎𥮓𥮘𥮝𥮢𥮧𥮬𥮱𥮶𥮻𥯀𥯅𥯊𥯏𥯔𥯙𥯞𥯣𥯨𥯭𥯲𥯷𥯼𥰁𥰆𥰋𥰐𥰕𥰚𥰟𥰤𥰩𥰮𥰳𥰸𥰽𥱂𥱇𥱌𥱑𥱖𥱛𥱠𥱥𥱪𥱯𥱴𥱹𥱾𥲃𥲈𥲍𥲒𥲗𥲜𥲡𥲦𥲫𥲰𥲵𥲺𥲿𥳄𥳉𥳎𥳓𥳘𥳝𥳢𥳧𥳬𥳱𥳶𥳻𥴀𥴅𥴊𥴏𥴔𥴙𥴞𥴣𥴨𥴭𥴲𥴷𥴼𥵁𥵆𥵋𥵐𥵕𥵚𥵟𥵤𥵩𥵮𥵳𥵸𥵽𥶂𥶇𥶌𥶑𥶖𥶛𥶠𥶥𥶪𥶯𥶴𥶹𥶾𥷃𥷈𥷍𥷒𥷗𥷜𥷡𥷦𥷫𥷰𥷵𥷺𥷿𥸄𥸉𥸎𥸓𥸘𥸝𥸢𥸧𥸬𥸱𥸶𥸻𥹀𥹅𥹊𥹏𥹔𥹙𥹞𥹣𥹨𥹭𥹲𥹷𥹼𥺁𥺆𥺋𥺐𥺕𥺚𥺟𥺤𥺩𥺮𥺳𥺸𥺽𥻂𥻇𥻌𥻑𥻖𥻛𥻠𥻥𥻪𥻯𥻴𥻹𥻾𥼃𥼈𥼍𥼒𥼗𥼜𥼡𥼦𥼫𥼰𥼵𥼺𥼿𥽄𥽉𥽎𥽓𥽘𥽝𥽢𥽧𥽬𥽱𥽶𥽻𥾀𥾅𥾊𥾏𥾔𥾙𥾞𥾣𥾨𥾭𥾲𥾷𥾼𥿁𥿆𥿋𥿐𥿕𥿚𥿟𥿤𥿩𥿮𥿳𥿸𥿽𦀂𦀇𦀌𦀑𦀖𦀛𦀠𦀥𦀪𦀯𦀴𦀹𦀾𦁃𦁈𦁍𦁒𦁗𦁜𦁡𦁦𦁫𦁰𦁵𦁺𦁿𦂄𦂉𦂎𦂓𦂘𦂝𦂢𦂧𦂬𦂱𦂶𦂻𦃀𦃅𦃊𦃏𦃔𦃙𦃞𦃣𦃨𦃭𦃲𦃷𦃼𦄁𦄆𦄋𦄐𦄕𦄚𦄟𦄤𦄩𦄮𦄳𦄸𦄽𦅂𦅇𦅌𦅑𦅖𦅛𦅠𦅥𦅪𦅯𦅴𦅹𦅾𦆃𦆈𦆍𦆒𦆗𦆜𦆡𦆦𦆫𦆰𦆵𦆺𦆿𦇄𦇉𦇎𦇓𦇘𦇝𦇢𦇧𦇬𦇱𦇶𦇻𦈀𦈅𦈊𦈏𦈔𦈙𦈞𦈣𦈨𦈭𦈲𦈷𦈼𦉁𦉆𦉋𦉐𦉕𦉚𦉟𦉤𦉩𦉮𦉳𦉸𦉽𦊂𦊇𦊌𦊑𦊖𦊛𦊠𦊥𦊪𦊯𦊴𦊹𦊾𦋃𦋈𦋍𦋒𦋗𦋜𦋡𦋦𦋫𦋰𦋵𦋺𦋿𦌄𦌉𦌎𦌓𦌘𦌝𦌢𦌧𦌬𦌱𦌶𦌻𦍀𦍅𦍊𦍏𦍔𦍙𦍞𦍣𦍨𦍭𦍲𦍷𦍼𦎁𦎆𦎋𦎐𦎕𦎚𦎟𦎤𦎩𦎮𦎳𦎸𦎽𦏂𦏇𦏌𦏑𦏖𦏛𦏠𦏥𦏪𦏯𦏴𦏹𦏾𦐃𦐈𦐍𦐒𦐗𦐜𦐡𦐦𦐫𦐰𦐵𦐺𦐿𦑄𦑉𦑎𦑓𦑘𦑝𦑢𦑧𦑬𦑱𦑶𦑻𦒀𦒅𦒊𦒏𦒔𦒙𦒞𦒣𦒨𦒭𦒲𦒷𦒼𦓁𦓆𦓋𦓐𦓕𦓚𦓟𦓤𦓩𦓮𦓳𦓸𦓽𦔂𦔇𦔌𦔑𦔖𦔛𦔠𦔥𦔪𦔯𦔴𦔹𦔾𦕃𦕈𦕍𦕒𦕗𦕜𦕡𦕦𦕫𦕰𦕵𦕺𦕿𦖄𦖉𦖎𦖓𦖘𦖝𦖢𦖧𦖬𦖱𦖶𦖻𦗀𦗅𦗊𦗏𦗔𦗙𦗞𦗣𦗨𦗭𦗲𦗷𦗼𦘁𦘆𦘋𦘐𦘕𦘚𦘟𦘤𦘩𦘮𦘳𦘸𦘽𦙂𦙇𦙌𦙑𦙖𦙛𦙠𦙥𦙪𦙯𦙴𦙹𦙾𦚃𦚈𦚍𦚒𦚗𦚜𦚡𦚦𦚫𦚰𦚵𦚺𦚿𦛄𦛉𦛎𦛓𦛘𦛝𦛢𦛧𦛬𦛱𦛶𦛻𦜀𦜅𦜊𦜏𦜔𦜙𦜞𦜣𦜨𦜭𦜲𦜷𦜼𦝁𦝆𦝋𦝐𦝕𦝚𦝟𦝤𦝩𦝮𦝳𦝸𦝽𦞂𦞇𦞌𦞑𦞖𦞛𦞠𦞥𦞪𦞯𦞴𦞹𦞾𦟃𦟈𦟍𦟒𦟗𦟜𦟡𦟦𦟫𦟰𦟵𦟺𦟿𦠄𦠉𦠎𦠓𦠘𦠝𦠢𦠧𦠬𦠱𦠶𦠻𦡀𦡅𦡊𦡏𦡔𦡙𦡞𦡣𦡨𦡭𦡲𦡷𦡼𦢁𦢆𦢋𦢐𦢕𦢚𦢟𦢤𦢩𦢮𦢳𦢸𦢽𦣂𦣇𦣌𦣑𦣖𦣛𦣠𦣥𦣪𦣯𦣴𦣹𦣾𦤃𦤈𦤍𦤒𦤗𦤜𦤡𦤦𦤫𦤰𦤵𦤺𦤿𦥄𦥉𦥎𦥓𦥘𦥝𦥢𦥧𦥬𦥱𦥶𦥻𦦀𦦅𦦊𦦏𦦔𦦙𦦞𦦣𦦨𦦭𦦲𦦷𦦼𦧁𦧆𦧋𦧐𦧕𦧚𦧟𦧤𦧩𦧮𦧳𦧸𦧽𦨂𦨇𦨌𦨑𦨖𦨛𦨠𦨥𦨪𦨯𦨴𦨹𦨾𦩃𦩈𦩍𦩒𦩗𦩜𦩡𦩦𦩫𦩰𦩵𦩺𦩿𦪄𦪉𦪎𦪓𦪘𦪝𦪢𦪧𦪬𦪱𦪶𦪻𦫀𦫅𦫊𦫏𦫔𦫙𦫞𦫣𦫨𦫭𦫲𦫷𦫼𦬁𦬆𦬋𦬐𦬕𦬚𦬟𦬤𦬩𦬮𦬳𦬸𦬽𦭂𦭇𦭌𦭑𦭖𦭛𦭠𦭥𦭪𦭯𦭴𦭹𦭾𦮃𦮈𦮍𦮒𦮗𦮜𦮡𦮦𦮫𦮰𦮵𦮺𦮿𦯄𦯉𦯎𦯓𦯘𦯝𦯢𦯧𦯬𦯱𦯶𦯻𦰀𦰅𦰊𦰏𦰔𦰙𦰞𦰣𦰨𦰭𦰲𦰷𦰼𦱁𦱆𦱋𦱐𦱕𦱚𦱟𦱤𦱩𦱮𦱳𦱸𦱽𦲂𦲇𦲌𦲑𦲖𦲛𦲠𦲥𦲪𦲯𦲴𦲹𦲾𦳃𦳈𦳍𦳒𦳗𦳜𦳡𦳦𦳫𦳰𦳵𦳺𦳿𦴄𦴉𦴎𦴓𦴘𦴝𦴢𦴧𦴬𦴱𦴶𦴻𦵀𦵅𦵊𦵏𦵔𦵙𦵞𦵣𦵨𦵭𦵲𦵷𦵼𦶁𦶆𦶋𦶐𦶕𦶚𦶟𦶤𦶩𦶮𦶳𦶸𦶽𦷂𦷇𦷌𦷑𦷖𦷛𦷠𦷥𦷪𦷯𦷴𦷹𦷾𦸃𦸈𦸍𦸒𦸗𦸜𦸡𦸦𦸫𦸰𦸵𦸺𦸿𦹄𦹉𦹎𦹓𦹘𦹝𦹢𦹧𦹬𦹱𦹶𦹻𦺀𦺅𦺊𦺏𦺔𦺙𦺞𦺣𦺨𦺭𦺲𦺷𦺼𦻁𦻆𦻋𦻐𦻕𦻚𦻟𦻤𦻩𦻮𦻳𦻸𦻽𦼂𦼇𦼌𦼑𦼖𦼛𦼠𦼥𦼪𦼯𦼴𦼹𦼾𦽃𦽈𦽍𦽒𦽗𦽜𦽡𦽦𦽫𦽰𦽵𦽺𦽿𦾄𦾉𦾎𦾓𦾘𦾝𦾢𦾧𦾬𦾱𦾶𦾻𦿀𦿅𦿊𦿏𦿔𦿙𦿞𦿣𦿨𦿭𦿲𦿷𦿼𧀁𧀆𧀋𧀐𧀕𧀚𧀟𧀤𧀩𧀮𧀳𧀸𧀽𧁂𧁇𧁌𧁑𧁖𧁛𧁠𧁥𧁪𧁯𧁴𧁹𧁾𧂃𧂈𧂍𧂒𧂗𧂜𧂡𧂦𧂫𧂰𧂵𧂺𧂿𧃄𧃉𧃎𧃓𧃘𧃝𧃢𧃧𧃬𧃱𧃶𧃻𧄀𧄅𧄊𧄏𧄔𧄙𧄞𧄣𧄨𧄭𧄲𧄷𧄼𧅁𧅆𧅋𧅐𧅕𧅚𧅟𧅤𧅩𧅮𧅳𧅸𧅽𧆂𧆇𧆌𧆑𧆖𧆛𧆠𧆥𧆪𧆯𧆴𧆹𧆾𧇃𧇈𧇍𧇒𧇗𧇜𧇡𧇦𧇫𧇰𧇵𧇺𧇿𧈄𧈉𧈎𧈓𧈘𧈝𧈢𧈧𧈬𧈱𧈶𧈻𧉀𧉅𧉊𧉏𧉔𧉙𧉞𧉣𧉨𧉭𧉲𧉷𧉼𧊁𧊆𧊋𧊐𧊕𧊚𧊟𧊤𧊩𧊮𧊳𧊸𧊽𧋂𧋇𧋌𧋑𧋖𧋛𧋠𧋥𧋪𧋯𧋴𧋹𧋾𧌃𧌈𧌍𧌒𧌗𧌜𧌡𧌦𧌫𧌰𧌵𧌺𧌿𧍄𧍉𧍎𧍓𧍘𧍝𧍢𧍧𧍬𧍱𧍶𧍻𧎀𧎅𧎊𧎏𧎔𧎙𧎞𧎣𧎨𧎭𧎲𧎷𧎼𧏁𧏆𧏋𧏐𧏕𧏚𧏟𧏤𧏩𧏮𧏳𧏸𧏽𧐂𧐇𧐌𧐑𧐖𧐛𧐠𧐥𧐪𧐯𧐴𧐹𧐾𧑃𧑈𧑍𧑒𧑗𧑜𧑡𧑦𧑫𧑰𧑵𧑺𧑿𧒄𧒉𧒎𧒓𧒘𧒝𧒢𧒧𧒬𧒱𧒶𧒻𧓀𧓅𧓊𧓏𧓔𧓙𧓞𧓣𧓨𧓭𧓲𧓷𧓼𧔁𧔆𧔋𧔐𧔕𧔚𧔟𧔤𧔩𧔮𧔳𧔸𧔽𧕂𧕇𧕌𧕑𧕖𧕛𧕠𧕥𧕪𧕯𧕴𧕹𧕾𧖃𧖈𧖍𧖒𧖗𧖜𧖡𧖦𧖫𧖰𧖵𧖺𧖿𧗄𧗉𧗎𧗓𧗘𧗝𧗢𧗧𧗬𧗱𧗶𧗻𧘀𧘅𧘊𧘏𧘔𧘙𧘞𧘣𧘨𧘭𧘲𧘷𧘼𧙁𧙆𧙋𧙐𧙕𧙚𧙟𧙤𧙩𧙮𧙳𧙸𧙽𧚂𧚇𧚌𧚑𧚖𧚛𧚠𧚥𧚪𧚯𧚴𧚹𧚾𧛃𧛈𧛍𧛒𧛗𧛜𧛡𧛦𧛫𧛰𧛵𧛺𧛿𧜄𧜉𧜎𧜓𧜘𧜝𧜢𧜧𧜬𧜱𧜶𧜻𧝀𧝅𧝊𧝏𧝔𧝙𧝞𧝣𧝨𧝭𧝲𧝷𧝼𧞁𧞆𧞋𧞐𧞕𧞚𧞟𧞤𧞩𧞮𧞳𧞸𧞽𧟂𧟇𧟌𧟑𧟖𧟛𧟠𧟥𧟪𧟯𧟴𧟹𧟾𧠃𧠈𧠍𧠒𧠗𧠜𧠡𧠦𧠫𧠰𧠵𧠺𧠿𧡄𧡉𧡎𧡓𧡘𧡝𧡢𧡧𧡬𧡱𧡶𧡻𧢀𧢅𧢊𧢏𧢔𧢙𧢞𧢣𧢨𧢭𧢲𧢷𧢼𧣁𧣆𧣋𧣐𧣕𧣚𧣟𧣤𧣩𧣮𧣳𧣸𧣽𧤂𧤇𧤌𧤑𧤖𧤛𧤠𧤥𧤪𧤯𧤴𧤹𧤾𧥃𧥈𧥍𧥒𧥗𧥜𧥡𧥦𧥫𧥰𧥵𧥺𧥿𧦄𧦉𧦎𧦓𧦘𧦝𧦢𧦧𧦬𧦱𧦶𧦻𧧀𧧅𧧊𧧏𧧔𧧙𧧞𧧣𧧨𧧭𧧲𧧷𧧼𧨁𧨆𧨋𧨐𧨕𧨚𧨟𧨤𧨩𧨮𧨳𧨸𧨽𧩂𧩇𧩌𧩑𧩖𧩛𧩠𧩥𧩪𧩯𧩴𧩹𧩾𧪃𧪈𧪍𧪒𧪗𧪜𧪡𧪦𧪫𧪰𧪵𧪺𧪿𧫄𧫉𧫎𧫓𧫘𧫝𧫢𧫧𧫬𧫱𧫶𧫻𧬀𧬅𧬊𧬏𧬔𧬙𧬞𧬣𧬨𧬭𧬲𧬷𧬼𧭁𧭆𧭋𧭐𧭕𧭚𧭟𧭤𧭩𧭮𧭳𧭸𧭽𧮂𧮇𧮌𧮑𧮖𧮛𧮠𧮥𧮪𧮯𧮴𧮹𧮾𧯃𧯈𧯍𧯒𧯗𧯜𧯡𧯦𧯫𧯰𧯵𧯺𧯿𧰄𧰉𧰎𧰓𧰘𧰝𧰢𧰧𧰬𧰱𧰶𧰻𧱀𧱅𧱊𧱏𧱔𧱙𧱞𧱣𧱨𧱭𧱲𧱷𧱼𧲁𧲆𧲋𧲐𧲕𧲚𧲟𧲤𧲩𧲮𧲳𧲸𧲽𧳂𧳇𧳌𧳑𧳖𧳛𧳠𧳥𧳪𧳯𧳴𧳹𧳾𧴃𧴈𧴍𧴒𧴗𧴜𧴡𧴦𧴫𧴰𧴵𧴺𧴿𧵄𧵉𧵎𧵓𧵘𧵝𧵢𧵧𧵬𧵱𧵶𧵻𧶀𧶅𧶊𧶏𧶔𧶙𧶞𧶣𧶨𧶭𧶲𧶷𧶼𧷁𧷆𧷋𧷐𧷕𧷚𧷟𧷤𧷩𧷮𧷳𧷸𧷽𧸂𧸇𧸌𧸑𧸖𧸛𧸠𧸥𧸪𧸯𧸴𧸹𧸾𧹃𧹈𧹍𧹒𧹗𧹜𧹡𧹦𧹫𧹰𧹵𧹺𧹿𧺄𧺉𧺎𧺓𧺘𧺝𧺢𧺧𧺬𧺱𧺶𧺻𧻀𧻅𧻊𧻏𧻔𧻙𧻞𧻣𧻨𧻭𧻲𧻷𧻼𧼁𧼆𧼋𧼐𧼕𧼚𧼟𧼤𧼩𧼮𧼳𧼸𧼽𧽂𧽇𧽌𧽑𧽖𧽛𧽠𧽥𧽪𧽯𧽴𧽹𧽾𧾃𧾈𧾍𧾒𧾗𧾜𧾡𧾦𧾫𧾰𧾵𧾺𧾿𧿄𧿉𧿎𧿓𧿘𧿝𧿢𧿧𧿬𧿱𧿶𧿻𨀀𨀅𨀊𨀏𨀔𨀙𨀞𨀣𨀨𨀭𨀲𨀷𨀼𨁁𨁆𨁋𨁐𨁕𨁚𨁟𨁤𨁩𨁮𨁳𨁸𨁽𨂂𨂇𨂌𨂑𨂖𨂛𨂠𨂥𨂪𨂯𨂴𨂹𨂾𨃃𨃈𨃍𨃒𨃗𨃜𨃡𨃦𨃫𨃰𨃵𨃺𨃿𨄄𨄉𨄎𨄓𨄘𨄝𨄢𨄧𨄬𨄱𨄶𨄻𨅀𨅅𨅊𨅏𨅔𨅙𨅞𨅣𨅨𨅭𨅲𨅷𨅼𨆁𨆆𨆋𨆐𨆕𨆚𨆟𨆤𨆩𨆮𨆳𨆸𨆽𨇂𨇇𨇌𨇑𨇖𨇛𨇠𨇥𨇪𨇯𨇴𨇹𨇾𨈃𨈈𨈍𨈒𨈗𨈜𨈡𨈦𨈫𨈰𨈵𨈺𨈿𨉄𨉉𨉎𨉓𨉘𨉝𨉢𨉧𨉬𨉱𨉶𨉻𨊀𨊅𨊊𨊏𨊔𨊙𨊞𨊣𨊨𨊭𨊲𨊷𨊼𨋁𨋆𨋋𨋐𨋕𨋚𨋟𨋤𨋩𨋮𨋳𨋸𨋽𨌂𨌇𨌌𨌑𨌖𨌛𨌠𨌥𨌪𨌯𨌴𨌹𨌾𨍃𨍈𨍍𨍒𨍗𨍜𨍡𨍦𨍫𨍰𨍵𨍺𨍿𨎄𨎉𨎎𨎓𨎘𨎝𨎢𨎧𨎬𨎱𨎶𨎻𨏀𨏅𨏊𨏏𨏔𨏙𨏞𨏣𨏨𨏭𨏲𨏷𨏼𨐁𨐆𨐋𨐐𨐕𨐚𨐟𨐤𨐩𨐮𨐳𨐸𨐽𨑂𨑇𨑌𨑑𨑖𨑛𨑠𨑥𨑪𨑯𨑴𨑹𨑾𨒃𨒈𨒍𨒒𨒗𨒜𨒡𨒦𨒫𨒰𨒵𨒺𨒿𨓄𨓉𨓎𨓓𨓘𨓝𨓢𨓧𨓬𨓱𨓶𨓻𨔀𨔅𨔊𨔏𨔔𨔙𨔞𨔣𨔨𨔭𨔲𨔷𨔼𨕁𨕆𨕋𨕐𨕕𨕚𨕟𨕤𨕩𨕮𨕳𨕸𨕽𨖂𨖇𨖌𨖑𨖖𨖛𨖠𨖥𨖪𨖯𨖴𨖹𨖾𨗃𨗈𨗍𨗒𨗗𨗜𨗡𨗦𨗫𨗰𨗵𨗺𨗿𨘄𨘉𨘎𨘓𨘘𨘝𨘢𨘧𨘬𨘱𨘶𨘻𨙀𨙅𨙊𨙏𨙔𨙙𨙞𨙣𨙨𨙭𨙲𨙷𨙼𨚁𨚆𨚋𨚐𨚕𨚚𨚟𨚤𨚩𨚮𨚳𨚸𨚽𨛂𨛇𨛌𨛑𨛖𨛛𨛠𨛥𨛪𨛯𨛴𨛹𨛾𨜃𨜈𨜍𨜒𨜗𨜜𨜡𨜦𨜫𨜰𨜵𨜺𨜿𨝄𨝉𨝎𨝓𨝘𨝝𨝢𨝧𨝬𨝱𨝶𨝻𨞀𨞅𨞊𨞏𨞔𨞙𨞞𨞣𨞨𨞭𨞲𨞷𨞼𨟁𨟆𨟋𨟐𨟕𨟚𨟟𨟤𨟩𨟮𨟳𨟸𨟽𨠂𨠇𨠌𨠑𨠖𨠛𨠠𨠥𨠪𨠯𨠴𨠹𨠾𨡃𨡈𨡍𨡒𨡗𨡜𨡡𨡦𨡫𨡰𨡵𨡺𨡿𨢄𨢉𨢎𨢓𨢘𨢝𨢢𨢧𨢬𨢱𨢶𨢻𨣀𨣅𨣊𨣏𨣔𨣙𨣞𨣣𨣨𨣭𨣲𨣷𨣼𨤁𨤆𨤋𨤐𨤕𨤚𨤟𨤤𨤩𨤮𨤳𨤸𨤽𨥂𨥇𨥌𨥑𨥖𨥛𨥠𨥥𨥪𨥯𨥴𨥹𨥾𨦃𨦈𨦍𨦒𨦗𨦜𨦡𨦦𨦫𨦰𨦵𨦺𨦿𨧄𨧉𨧎𨧓𨧘𨧝𨧢𨧧𨧬𨧱𨧶𨧻𨨀𨨅𨨊𨨏𨨔𨨙𨨞𨨣𨨨𨨭𨨲𨨷𨨼𨩁𨩆𨩋𨩐𨩕𨩚𨩟𨩤𨩩𨩮𨩳𨩸𨩽𨪂𨪇𨪌𨪑𨪖𨪛𨪠𨪥𨪪𨪯𨪴𨪹𨪾𨫃𨫈𨫍𨫒𨫗𨫜𨫡𨫦𨫫𨫰𨫵𨫺𨫿𨬄𨬉𨬎𨬓𨬘𨬝𨬢𨬧𨬬𨬱𨬶𨬻𨭀𨭅𨭊𨭏𨭔𨭙𨭞𨭣𨭨𨭭𨭲𨭷𨭼𨮁𨮆𨮋𨮐𨮕𨮚𨮟𨮤𨮩𨮮𨮳𨮸𨮽𨯂𨯇𨯌𨯑𨯖𨯛𨯠𨯥𨯪𨯯𨯴𨯹𨯾𨰃𨰈𨰍𨰒𨰗𨰜𨰡𨰦𨰫𨰰𨰵𨰺𨰿𨱄𨱉𨱎𨱓𨱘𨱝𨱢𨱧𨱬𨱱𨱶𨱻𨲀𨲅𨲊𨲏𨲔𨲙𨲞𨲣𨲨𨲭𨲲𨲷𨲼𨳁𨳆𨳋𨳐𨳕𨳚𨳟𨳤𨳩𨳮𨳳𨳸𨳽𨴂𨴇𨴌𨴑𨴖𨴛𨴠𨴥𨴪𨴯𨴴𨴹𨴾𨵃𨵈𨵍𨵒𨵗𨵜𨵡𨵦𨵫𨵰𨵵𨵺𨵿𨶄𨶉𨶎𨶓𨶘𨶝𨶢𨶧𨶬𨶱𨶶𨶻𨷀𨷅𨷊𨷏𨷔𨷙𨷞𨷣𨷨𨷭𨷲𨷷𨷼𨸁𨸆𨸋𨸐𨸕𨸚𨸟𨸤𨸩𨸮𨸳𨸸𨸽𨹂𨹇𨹌𨹑𨹖𨹛𨹠𨹥𨹪𨹯𨹴𨹹𨹾𨺃𨺈𨺍𨺒𨺗𨺜𨺡𨺦𨺫𨺰𨺵𨺺𨺿𨻄𨻉𨻎𨻓𨻘𨻝𨻢𨻧𨻬𨻱𨻶𨻻𨼀𨼅𨼊𨼏𨼔𨼙𨼞𨼣𨼨𨼭𨼲𨼷𨼼𨽁𨽆𨽋𨽐𨽕𨽚𨽟𨽤𨽩𨽮𨽳𨽸𨽽𨾂𨾇𨾌𨾑𨾖𨾛𨾠𨾥𨾪𨾯𨾴𨾹𨾾𨿃𨿈𨿍𨿒𨿗𨿜𨿡𨿦𨿫𨿰𨿵𨿺𨿿𩀄𩀉𩀎𩀓𩀘𩀝𩀢𩀧𩀬𩀱𩀶𩀻𩁀𩁅𩁊𩁏𩁔𩁙𩁞𩁣𩁨𩁭𩁲𩁷𩁼𩂁𩂆𩂋𩂐𩂕𩂚𩂟𩂤𩂩𩂮𩂳𩂸𩂽𩃂𩃇𩃌𩃑𩃖𩃛𩃠𩃥𩃪𩃯𩃴𩃹𩃾𩄃𩄈𩄍𩄒𩄗𩄜𩄡𩄦𩄫𩄰𩄵𩄺𩄿𩅄𩅉𩅎𩅓𩅘𩅝𩅢𩅧𩅬𩅱𩅶𩅻𩆀𩆅𩆊𩆏𩆔𩆙𩆞𩆣𩆨𩆭𩆲𩆷𩆼𩇁𩇆𩇋𩇐𩇕𩇚𩇟𩇤𩇩𩇮𩇳𩇸𩇽𩈂𩈇𩈌𩈑𩈖𩈛𩈠𩈥𩈪𩈯𩈴𩈹𩈾𩉃𩉈𩉍𩉒𩉗𩉜𩉡𩉦𩉫𩉰𩉵𩉺𩉿𩊄𩊉𩊎𩊓𩊘𩊝𩊢𩊧𩊬𩊱𩊶𩊻𩋀𩋅𩋊𩋏𩋔𩋙𩋞𩋣𩋨𩋭𩋲𩋷𩋼𩌁𩌆𩌋𩌐𩌕𩌚𩌟𩌤𩌩𩌮𩌳𩌸𩌽𩍂𩍇𩍌𩍑𩍖𩍛𩍠𩍥𩍪𩍯𩍴𩍹𩍾𩎃𩎈𩎍𩎒𩎗𩎜𩎡𩎦𩎫𩎰𩎵𩎺𩎿𩏄𩏉𩏎𩏓𩏘𩏝𩏢𩏧𩏬𩏱𩏶𩏻𩐀𩐅𩐊𩐏𩐔𩐙𩐞𩐣𩐨𩐭𩐲𩐷𩐼𩑁𩑆𩑋𩑐𩑕𩑚𩑟𩑤𩑩𩑮𩑳𩑸𩑽𩒂𩒇𩒌𩒑𩒖𩒛𩒠𩒥𩒪𩒯𩒴𩒹𩒾𩓃𩓈𩓍𩓒𩓗𩓜𩓡𩓦𩓫𩓰𩓵𩓺𩓿𩔄𩔉𩔎𩔓𩔘𩔝𩔢𩔧𩔬𩔱𩔶𩔻𩕀𩕅𩕊𩕏𩕔𩕙𩕞𩕣𩕨𩕭𩕲𩕷𩕼𩖁𩖆𩖋𩖐𩖕𩖚𩖟𩖤𩖩𩖮𩖳𩖸𩖽𩗂𩗇𩗌𩗑𩗖𩗛𩗠𩗥𩗪𩗯𩗴𩗹𩗾𩘃𩘈𩘍𩘒𩘗𩘜𩘡𩘦𩘫𩘰𩘵𩘺𩘿𩙄𩙉𩙎𩙓𩙘𩙝𩙢𩙧𩙬𩙱𩙶𩙻𩚀𩚅𩚊𩚏𩚔𩚙𩚞𩚣𩚨𩚭𩚲𩚷𩚼𩛁𩛆𩛋𩛐𩛕𩛚𩛟𩛤𩛩𩛮𩛳𩛸𩛽𩜂𩜇𩜌𩜑𩜖𩜛𩜠𩜥𩜪𩜯𩜴𩜹𩜾𩝃𩝈𩝍𩝒𩝗𩝜𩝡𩝦𩝫𩝰𩝵𩝺𩝿𩞄𩞉𩞎𩞓𩞘𩞝𩞢𩞧𩞬𩞱𩞶𩞻𩟀𩟅𩟊𩟏𩟔𩟙𩟞𩟣𩟨𩟭𩟲𩟷𩟼𩠁𩠆𩠋𩠐𩠕𩠚𩠟𩠤𩠩𩠮𩠳𩠸𩠽𩡂𩡇𩡌𩡑𩡖𩡛𩡠𩡥𩡪𩡯𩡴𩡹𩡾𩢃𩢈𩢍𩢒𩢗𩢜𩢡𩢦𩢫𩢰𩢵𩢺𩢿𩣄𩣉𩣎𩣓𩣘𩣝𩣢𩣧𩣬𩣱𩣶𩣻𩤀𩤅𩤊𩤏𩤔𩤙𩤞𩤣𩤨𩤭𩤲𩤷𩤼𩥁𩥆𩥋𩥐𩥕𩥚𩥟𩥤𩥩𩥮𩥳𩥸𩥽𩦂𩦇𩦌𩦑𩦖𩦛𩦠𩦥𩦪𩦯𩦴𩦹𩦾𩧃𩧈𩧍𩧒𩧗𩧜𩧡𩧦𩧫𩧰𩧵𩧺𩧿𩨄𩨉𩨎𩨓𩨘𩨝𩨢𩨧𩨬𩨱𩨶𩨻𩩀𩩅𩩊𩩏𩩔𩩙𩩞𩩣𩩨𩩭𩩲𩩷𩩼𩪁𩪆𩪋𩪐𩪕𩪚𩪟𩪤𩪩𩪮𩪳𩪸𩪽𩫂𩫇𩫌𩫑𩫖𩫛𩫠𩫥𩫪𩫯𩫴𩫹𩫾𩬃𩬈𩬍𩬒𩬗𩬜𩬡𩬦𩬫𩬰𩬵𩬺𩬿𩭄𩭉𩭎𩭓𩭘𩭝𩭢𩭧𩭬𩭱𩭶𩭻𩮀𩮅𩮊𩮏𩮔𩮙𩮞𩮣𩮨𩮭𩮲𩮷𩮼𩯁𩯆𩯋𩯐𩯕𩯚𩯟𩯤𩯩𩯮𩯳𩯸𩯽𩰂𩰇𩰌𩰑𩰖𩰛𩰠𩰥𩰪𩰯𩰴𩰹𩰾𩱃𩱈𩱍𩱒𩱗𩱜𩱡𩱦𩱫𩱰𩱵𩱺𩱿𩲄𩲉𩲎𩲓𩲘𩲝𩲢𩲧𩲬𩲱𩲶𩲻𩳀𩳅𩳊𩳏𩳔𩳙𩳞𩳣𩳨𩳭𩳲𩳷𩳼𩴁𩴆𩴋𩴐𩴕𩴚𩴟𩴤𩴩𩴮𩴳𩴸𩴽𩵂𩵇𩵌𩵑𩵖𩵛𩵠𩵥𩵪𩵯𩵴𩵹𩵾𩶃𩶈𩶍𩶒𩶗𩶜𩶡𩶦𩶫𩶰𩶵𩶺𩶿𩷄𩷉𩷎𩷓𩷘𩷝𩷢𩷧𩷬𩷱𩷶𩷻𩸀𩸅𩸊𩸏𩸔𩸙𩸞𩸣𩸨𩸭𩸲𩸷𩸼𩹁𩹆𩹋𩹐𩹕𩹚𩹟𩹤𩹩𩹮𩹳𩹸𩹽𩺂𩺇𩺌𩺑𩺖𩺛𩺠𩺥𩺪𩺯𩺴𩺹𩺾𩻃𩻈𩻍𩻒𩻗𩻜𩻡𩻦𩻫𩻰𩻵𩻺𩻿𩼄𩼉𩼎𩼓𩼘𩼝𩼢𩼧𩼬𩼱𩼶𩼻𩽀𩽅𩽊𩽏𩽔𩽙𩽞𩽣𩽨𩽭𩽲𩽷𩽼𩾁𩾆𩾋𩾐𩾕𩾚𩾟𩾤𩾩𩾮𩾳𩾸𩾽𩿂𩿇𩿌𩿑𩿖𩿛𩿠𩿥𩿪𩿯𩿴𩿹𩿾𪀃𪀈𪀍𪀒𪀗𪀜𪀡𪀦𪀫𪀰𪀵𪀺𪀿𪁄𪁉𪁎𪁓𪁘𪁝𪁢𪁧𪁬𪁱𪁶𪁻𪂀𪂅𪂊𪂏𪂔𪂙𪂞𪂣𪂨𪂭𪂲𪂷𪂼𪃁𪃆𪃋𪃐𪃕𪃚𪃟𪃤𪃩𪃮𪃳𪃸𪃽𪄂𪄇𪄌𪄑𪄖𪄛𪄠𪄥𪄪𪄯𪄴𪄹𪄾𪅃𪅈𪅍𪅒𪅗𪅜𪅡𪅦𪅫𪅰𪅵𪅺𪅿𪆄𪆉𪆎𪆓𪆘𪆝𪆢𪆧𪆬𪆱𪆶𪆻𪇀𪇅𪇊𪇏𪇔𪇙𪇞𪇣𪇨𪇭𪇲𪇷𪇼𪈁𪈆𪈋𪈐𪈕𪈚𪈟𪈤𪈩𪈮𪈳𪈸𪈽𪉂𪉇𪉌𪉑𪉖𪉛𪉠𪉥𪉪𪉯𪉴𪉹𪉾𪊃𪊈𪊍𪊒𪊗𪊜𪊡𪊦𪊫𪊰𪊵𪊺𪊿𪋄𪋉𪋎𪋓𪋘𪋝𪋢𪋧𪋬𪋱𪋶𪋻𪌀𪌅𪌊𪌏𪌔𪌙𪌞𪌣𪌨𪌭𪌲𪌷𪌼𪍁𪍆𪍋𪍐𪍕𪍚𪍟𪍤𪍩𪍮𪍳𪍸𪍽𪎂𪎇𪎌𪎑𪎖𪎛𪎠𪎥𪎪𪎯𪎴𪎹𪎾𪏃𪏈𪏍𪏒𪏗𪏜𪏡𪏦𪏫𪏰𪏵𪏺𪏿𪐄𪐉𪐎𪐓𪐘𪐝𪐢𪐧𪐬𪐱𪐶𪐻𪑀𪑅𪑊𪑏𪑔𪑙𪑞𪑣𪑨𪑭𪑲𪑷𪑼𪒁𪒆𪒋𪒐𪒕𪒚𪒟𪒤𪒩𪒮𪒳𪒸𪒽𪓂𪓇𪓌𪓑𪓖𪓛𪓠𪓥𪓪𪓯𪓴𪓹𪓾𪔃𪔈𪔍𪔒𪔗𪔜𪔡𪔦𪔫𪔰𪔵𪔺𪔿𪕄𪕉𪕎𪕓𪕘𪕝𪕢𪕧𪕬𪕱𪕶𪕻𪖀𪖅𪖊𪖏𪖔𪖙𪖞𪖣𪖨𪖭𪖲𪖷𪖼𪗁𪗆𪗋𪗐𪗕𪗚𪗟𪗤𪗩𪗮𪗳𪗸𪗽𪘂𪘇𪘌𪘑𪘖𪘛𪘠𪘥𪘪𪘯𪘴𪘹𪘾𪙃𪙈𪙍𪙒𪙗𪙜𪙡𪙦𪙫𪙰𪙵𪙺𪙿𪚄𪚉𪚎𪚓𪚘𪚝𪚢𪚧𪚬𪚱𪚶𪚻𪛀𪛅𪛊𪛏𪛔𪛙𪛞𪜁𪜆𪜋𪜐𪜕𪜚𪜟𪜤𪜩𪜮𪜳𪜸𪜽𪝂𪝇𪝌𪝑𪝖𪝛𪝠𪝥𪝪𪝯𪝴𪝹𪝾𪞃𪞈𪞍𪞒𪞗𪞜𪞡𪞦𪞫𪞰𪞵𪞺𪞿𪟄𪟉𪟎𪟓𪟘𪟝𪟢𪟧𪟬𪟱𪟶𪟻𪠀𪠅𪠊𪠏𪠔𪠙𪠞𪠣𪠨𪠭𪠲𪠷𪠼𪡁𪡆𪡋𪡐𪡕𪡚𪡟𪡤𪡩𪡮𪡳𪡸𪡽𪢂𪢇𪢌𪢑𪢖𪢛𪢠𪢥𪢪𪢯𪢴𪢹𪢾𪣃𪣈𪣍𪣒𪣗𪣜𪣡𪣦𪣫𪣰𪣵𪣺𪣿𪤄𪤉𪤎𪤓𪤘𪤝𪤢𪤧𪤬𪤱𪤶𪤻𪥀𪥅𪥊𪥏𪥔𪥙𪥞𪥣𪥨𪥭𪥲𪥷𪥼𪦁𪦆𪦋𪦐𪦕𪦚𪦟𪦤𪦩𪦮𪦳𪦸𪦽𪧂𪧇𪧌𪧑𪧖𪧛𪧠𪧥𪧪𪧯𪧴𪧹𪧾𪨃𪨈𪨍𪨒𪨗𪨜𪨡𪨦𪨫𪨰𪨵𪨺𪨿𪩄𪩉𪩎𪩓𪩘𪩝𪩢𪩧𪩬𪩱𪩶𪩻𪪀𪪅𪪊𪪏𪪔𪪙𪪞𪪣𪪨𪪭𪪲𪪷𪪼𪫁𪫆𪫋𪫐𪫕𪫚𪫟𪫤𪫩𪫮𪫳𪫸𪫽𪬂𪬇𪬌𪬑𪬖𪬛𪬠𪬥𪬪𪬯𪬴𪬹𪬾𪭃𪭈𪭍𪭒𪭗𪭜𪭡𪭦𪭫𪭰𪭵𪭺𪭿𪮄𪮉𪮎𪮓𪮘𪮝𪮢𪮧𪮬𪮱𪮶𪮻𪯀𪯅𪯊𪯏𪯔𪯙𪯞𪯣𪯨𪯭𪯲𪯷𪯼𪰁𪰆𪰋𪰐𪰕𪰚𪰟𪰤𪰩𪰮𪰳𪰸𪰽𪱂𪱇𪱌𪱑𪱖𪱛𪱠𪱥𪱪𪱯𪱴𪱹𪱾𪲃𪲈𪲍𪲒𪲗𪲜𪲡𪲦𪲫𪲰𪲵𪲺𪲿𪳄𪳉𪳎𪳓𪳘𪳝𪳢𪳧𪳬𪳱𪳶𪳻𪴀𪴅𪴊𪴏𪴔𪴙𪴞𪴣𪴨𪴭𪴲𪴷𪴼𪵁𪵆𪵋𪵐𪵕𪵚𪵟𪵤𪵩𪵮𪵳𪵸𪵽𪶂𪶇𪶌𪶑𪶖𪶛𪶠𪶥𪶪𪶯𪶴𪶹𪶾𪷃𪷈𪷍𪷒𪷗𪷜𪷡𪷦𪷫𪷰𪷵𪷺𪷿𪸄𪸉𪸎𪸓𪸘𪸝𪸢𪸧𪸬𪸱𪸶𪸻𪹀𪹅𪹊𪹏𪹔𪹙𪹞𪹣𪹨𪹭𪹲𪹷𪹼𪺁𪺆𪺋𪺐𪺕𪺚𪺟𪺤𪺩𪺮𪺳𪺸𪺽𪻂𪻇𪻌𪻑𪻖𪻛𪻠𪻥𪻪𪻯𪻴𪻹𪻾𪼃𪼈𪼍𪼒𪼗𪼜𪼡𪼦𪼫𪼰𪼵𪼺𪼿𪽄𪽉𪽎𪽓𪽘𪽝𪽢𪽧𪽬𪽱𪽶𪽻𪾀𪾅𪾊𪾏𪾔𪾙𪾞𪾣𪾨𪾭𪾲𪾷𪾼𪿁𪿆𪿋𪿐𪿕𪿚𪿟𪿤𪿩𪿮𪿳𪿸𪿽𫀂𫀇𫀌𫀑𫀖𫀛𫀠𫀥𫀪𫀯𫀴𫀹𫀾𫁃𫁈𫁍𫁒𫁗𫁜𫁡𫁦𫁫𫁰𫁵𫁺𫁿𫂄𫂉𫂎𫂓𫂘𫂝𫂢𫂧𫂬𫂱𫂶𫂻𫃀𫃅𫃊𫃏𫃔𫃙𫃞𫃣𫃨𫃭𫃲𫃷𫃼𫄁𫄆𫄋𫄐𫄕𫄚𫄟𫄤𫄩𫄮𫄳𫄸𫄽𫅂𫅇𫅌𫅑𫅖𫅛𫅠𫅥𫅪𫅯𫅴𫅹𫅾𫆃𫆈𫆍𫆒𫆗𫆜𫆡𫆦𫆫𫆰𫆵𫆺𫆿𫇄𫇉𫇎𫇓𫇘𫇝𫇢𫇧𫇬𫇱𫇶𫇻𫈀𫈅𫈊𫈏𫈔𫈙𫈞𫈣𫈨𫈭𫈲𫈷𫈼𫉁𫉆𫉋𫉐𫉕𫉚𫉟𫉤𫉩𫉮𫉳𫉸𫉽𫊂𫊇𫊌𫊑𫊖𫊛𫊠𫊥𫊪𫊯𫊴𫊹𫊾𫋃𫋈𫋍𫋒𫋗𫋜𫋡𫋦𫋫𫋰𫋵𫋺𫋿𫌄𫌉𫌎𫌓𫌘𫌝𫌢𫌧𫌬𫌱𫌶𫌻𫍀𫍅𫍊𫍏𫍔𫍙𫍞𫍣𫍨𫍭𫍲𫍷𫍼𫎁𫎆𫎋𫎐𫎕𫎚𫎟𫎤𫎩𫎮𫎳𫎸𫎽𫏂𫏇𫏌𫏑𫏖𫏛𫏠𫏥𫏪𫏯𫏴𫏹𫏾𫐃𫐈𫐍𫐒𫐗𫐜𫐡𫐦𫐫𫐰𫐵𫐺𫐿𫑄𫑉𫑎𫑓𫑘𫑝𫑢𫑧𫑬𫑱𫑶𫑻𫒀𫒅𫒊𫒏𫒔𫒙𫒞𫒣𫒨𫒭𫒲𫒷𫒼𫓁𫓆𫓋𫓐𫓕𫓚𫓟𫓤𫓩𫓮𫓳𫓸𫓽𫔂𫔇𫔌𫔑𫔖𫔛𫔠𫔥𫔪𫔯𫔴𫔹𫔾𫕃𫕈𫕍𫕒𫕗𫕜𫕡𫕦𫕫𫕰𫕵𫕺𫕿𫖄𫖉𫖎𫖓𫖘𫖝𫖢𫖧𫖬𫖱𫖶𫖻𫗀𫗅𫗊𫗏𫗔𫗙𫗞𫗣𫗨𫗭𫗲𫗷𫗼𫘁𫘆𫘋𫘐𫘕𫘚𫘟𫘤𫘩𫘮𫘳𫘸𫘽𫙂𫙇𫙌𫙑𫙖𫙛𫙠𫙥𫙪𫙯𫙴𫙹𫙾𫚃𫚈𫚍𫚒𫚗𫚜𫚡𫚦𫚫𫚰𫚵𫚺𫚿𫛄𫛉𫛎𫛓𫛘𫛝𫛢𫛧𫛬𫛱𫛶𫛻𫜀𫜅𫜊𫜏𫜔𫜙𫜞𫜣𫜨𫜭𫜲𫜷𫝁𫝆𫝋𫝐𫝕𫝚𫝟𫝤𫝩𫝮𫝳𫝸𫝽𫞂𫞇𫞌𫞑𫞖𫞛𫞠𫞥𫞪𫞯𫞴𫞹𫞾𫟃𫟈𫟍𫟒𫟗𫟜𫟡𫟦𫟫𫟰𫟵𫟺𫟿𫠄𫠉𫠎𫠓𫠘𫠝𫠢𫠧𫠬𫠱𫠶𫠻𫡀𫡅𫡊𫡏𫡔𫡙𫡞𫡣𫡨𫡭𫡲𫡷𫡼𫢁𫢆𫢋𫢐𫢕𫢚𫢟𫢤𫢩𫢮𫢳𫢸𫢽𫣂𫣇𫣌𫣑𫣖𫣛𫣠𫣥𫣪𫣯𫣴𫣹𫣾𫤃𫤈𫤍𫤒𫤗𫤜𫤡𫤦𫤫𫤰𫤵𫤺𫤿𫥄𫥉𫥎𫥓𫥘𫥝𫥢𫥧𫥬𫥱𫥶𫥻𫦀𫦅𫦊𫦏𫦔𫦙𫦞𫦣𫦨𫦭𫦲𫦷𫦼𫧁𫧆𫧋𫧐𫧕𫧚𫧟𫧤𫧩𫧮𫧳𫧸𫧽𫨂𫨇𫨌𫨑𫨖𫨛𫨠𫨥𫨪𫨯𫨴𫨹𫨾𫩃𫩈𫩍𫩒𫩗𫩜𫩡𫩦𫩫𫩰𫩵𫩺𫩿𫪄𫪉𫪎𫪓𫪘𫪝𫪢𫪧𫪬𫪱𫪶𫪻𫫀𫫅𫫊𫫏𫫔𫫙𫫞𫫣𫫨𫫭𫫲𫫷𫫼𫬁𫬆𫬋𫬐𫬕𫬚𫬟𫬤𫬩𫬮𫬳𫬸𫬽𫭂𫭇𫭌𫭑𫭖𫭛𫭠𫭥𫭪𫭯𫭴𫭹𫭾𫮃𫮈𫮍𫮒𫮗𫮜𫮡𫮦𫮫𫮰𫮵𫮺𫮿𫯄𫯉𫯎𫯓𫯘𫯝𫯢𫯧𫯬𫯱𫯶𫯻𫰀𫰅𫰊𫰏𫰔𫰙𫰞𫰣𫰨𫰭𫰲𫰷𫰼𫱁𫱆𫱋𫱐𫱕𫱚𫱟𫱤𫱩𫱮𫱳𫱸𫱽𫲂𫲇𫲌𫲑𫲖𫲛𫲠𫲥𫲪𫲯𫲴𫲹𫲾𫳃𫳈𫳍𫳒𫳗𫳜𫳡𫳦𫳫𫳰𫳵𫳺𫳿𫴄𫴉𫴎𫴓𫴘𫴝𫴢𫴧𫴬𫴱𫴶𫴻𫵀𫵅𫵊𫵏𫵔𫵙𫵞𫵣𫵨𫵭𫵲𫵷𫵼𫶁𫶆𫶋𫶐𫶕𫶚𫶟𫶤𫶩𫶮𫶳𫶸𫶽𫷂𫷇𫷌𫷑𫷖𫷛𫷠𫷥𫷪𫷯𫷴𫷹𫷾𫸃𫸈𫸍𫸒𫸗𫸜𫸡𫸦𫸫𫸰𫸵𫸺𫸿𫹄𫹉𫹎𫹓𫹘𫹝𫹢𫹧𫹬𫹱𫹶𫹻𫺀𫺅𫺊𫺏𫺔𫺙𫺞𫺣𫺨𫺭𫺲𫺷𫺼𫻁𫻆𫻋𫻐𫻕𫻚𫻟𫻤𫻩𫻮𫻳𫻸𫻽𫼂𫼇𫼌𫼑𫼖𫼛𫼠𫼥𫼪𫼯𫼴𫼹𫼾𫽃𫽈𫽍𫽒𫽗𫽜𫽡𫽦𫽫𫽰𫽵𫽺𫽿𫾄𫾉𫾎𫾓𫾘𫾝𫾢𫾧𫾬𫾱𫾶𫾻𫿀𫿅𫿊𫿏𫿔𫿙𫿞𫿣𫿨𫿭𫿲𫿷𫿼𬀁𬀆𬀋𬀐𬀕𬀚𬀟𬀤𬀩𬀮𬀳𬀸𬀽𬁂𬁇𬁌𬁑𬁖𬁛𬁠𬁥𬁪𬁯𬁴𬁹𬁾𬂃𬂈𬂍𬂒𬂗𬂜𬂡𬂦𬂫𬂰𬂵𬂺𬂿𬃄𬃉𬃎𬃓𬃘𬃝𬃢𬃧𬃬𬃱𬃶𬃻𬄀𬄅𬄊𬄏𬄔𬄙𬄞𬄣𬄨𬄭𬄲𬄷𬄼𬅁𬅆𬅋𬅐𬅕𬅚𬅟𬅤𬅩𬅮𬅳𬅸𬅽𬆂𬆇𬆌𬆑𬆖𬆛𬆠𬆥𬆪𬆯𬆴𬆹𬆾𬇃𬇈𬇍𬇒𬇗𬇜𬇡𬇦𬇫𬇰𬇵𬇺𬇿𬈄𬈉𬈎𬈓𬈘𬈝𬈢𬈧𬈬𬈱𬈶𬈻𬉀𬉅𬉊𬉏𬉔𬉙𬉞𬉣𬉨𬉭𬉲𬉷𬉼𬊁𬊆𬊋𬊐𬊕𬊚𬊟𬊤𬊩𬊮𬊳𬊸𬊽𬋂𬋇𬋌𬋑𬋖𬋛𬋠𬋥𬋪𬋯𬋴𬋹𬋾𬌃𬌈𬌍𬌒𬌗𬌜𬌡𬌦𬌫𬌰𬌵𬌺𬌿𬍄𬍉𬍎𬍓𬍘𬍝𬍢𬍧𬍬𬍱𬍶𬍻𬎀𬎅𬎊𬎏𬎔𬎙𬎞𬎣𬎨𬎭𬎲𬎷𬎼𬏁𬏆𬏋𬏐𬏕𬏚𬏟𬏤𬏩𬏮𬏳𬏸𬏽𬐂𬐇𬐌𬐑𬐖𬐛𬐠𬐥𬐪𬐯𬐴𬐹𬐾𬑃𬑈𬑍𬑒𬑗𬑜𬑡𬑦𬑫𬑰𬑵𬑺𬑿𬒄𬒉𬒎𬒓𬒘𬒝𬒢𬒧𬒬𬒱𬒶𬒻𬓀𬓅𬓊𬓏𬓔𬓙𬓞𬓣𬓨𬓭𬓲𬓷𬓼𬔁𬔆𬔋𬔐𬔕𬔚𬔟𬔤𬔩𬔮𬔳𬔸𬔽𬕂𬕇𬕌𬕑𬕖𬕛𬕠𬕥𬕪𬕯𬕴𬕹𬕾𬖃𬖈𬖍𬖒𬖗𬖜𬖡𬖦𬖫𬖰𬖵𬖺𬖿𬗄𬗉𬗎𬗓𬗘𬗝𬗢𬗧𬗬𬗱𬗶𬗻𬘀𬘅𬘊𬘏𬘔𬘙𬘞𬘣𬘨𬘭𬘲𬘷𬘼𬙁𬙆𬙋𬙐𬙕𬙚𬙟𬙤𬙩𬙮𬙳𬙸𬙽𬚂𬚇𬚌𬚑𬚖𬚛𬚠𬚥𬚪𬚯𬚴𬚹𬚾𬛃𬛈𬛍𬛒𬛗𬛜𬛡𬛦𬛫𬛰𬛵𬛺𬛿𬜄𬜉𬜎𬜓𬜘𬜝𬜢𬜧𬜬𬜱𬜶𬜻𬝀𬝅𬝊𬝏𬝔𬝙𬝞𬝣𬝨𬝭𬝲𬝷𬝼𬞁𬞆𬞋𬞐𬞕𬞚𬞟𬞤𬞩𬞮𬞳𬞸𬞽𬟂𬟇𬟌𬟑𬟖𬟛𬟠𬟥𬟪𬟯𬟴𬟹𬟾𬠃𬠈𬠍𬠒𬠗𬠜𬠡𬠦𬠫𬠰𬠵𬠺𬠿𬡄𬡉𬡎𬡓𬡘𬡝𬡢𬡧𬡬𬡱𬡶𬡻𬢀𬢅𬢊𬢏𬢔𬢙𬢞𬢣𬢨𬢭𬢲𬢷𬢼𬣁𬣆𬣋𬣐𬣕𬣚𬣟𬣤𬣩𬣮𬣳𬣸𬣽𬤂𬤇𬤌𬤑𬤖𬤛𬤠𬤥𬤪𬤯𬤴𬤹𬤾𬥃𬥈𬥍𬥒𬥗𬥜𬥡𬥦𬥫𬥰𬥵𬥺𬥿𬦄𬦉𬦎𬦓𬦘𬦝𬦢𬦧𬦬𬦱𬦶𬦻𬧀𬧅𬧊𬧏𬧔𬧙𬧞𬧣𬧨𬧭𬧲𬧷𬧼𬨁𬨆𬨋𬨐𬨕𬨚𬨟𬨤𬨩𬨮𬨳𬨸𬨽𬩂𬩇𬩌𬩑𬩖𬩛𬩠𬩥𬩪𬩯𬩴𬩹𬩾𬪃𬪈𬪍𬪒𬪗𬪜𬪡𬪦𬪫𬪰𬪵𬪺𬪿𬫄𬫉𬫎𬫓𬫘𬫝𬫢𬫧𬫬𬫱𬫶𬫻𬬀𬬅𬬊𬬏𬬔𬬙𬬞𬬣𬬨𬬭𬬲𬬷𬬼𬭁𬭆𬭋𬭐𬭕𬭚𬭟𬭤𬭩𬭮𬭳𬭸𬭽𬮂𬮇𬮌𬮑𬮖𬮛𬮠𬮥𬮪𬮯𬮴𬮹𬮾𬯃𬯈𬯍𬯒𬯗𬯜𬯡𬯦𬯫𬯰𬯵𬯺𬯿𬰄𬰉𬰎𬰓𬰘𬰝𬰢𬰧𬰬𬰱𬰶𬰻𬱀𬱅𬱊𬱏𬱔𬱙𬱞𬱣𬱨𬱭𬱲𬱷𬱼𬲁𬲆𬲋𬲐𬲕𬲚𬲟𬲤𬲩𬲮𬲳𬲸𬲽𬳂𬳇𬳌𬳑𬳖𬳛𬳠𬳥𬳪𬳯𬳴𬳹𬳾𬴃𬴈𬴍𬴒𬴗𬴜𬴡𬴦𬴫𬴰𬴵𬴺𬴿𬵄𬵉𬵎𬵓𬵘𬵝𬵢𬵧𬵬𬵱𬵶𬵻𬶀𬶅𬶊𬶏𬶔𬶙𬶞𬶣𬶨𬶭𬶲𬶷𬶼𬷁𬷆𬷋𬷐𬷕𬷚𬷟𬷤𬷩𬷮𬷳𬷸𬷽𬸂𬸇𬸌𬸑𬸖𬸛𬸠𬸥𬸪𬸯𬸴𬸹𬸾𬹃𬹈𬹍𬹒𬹗𬹜𬹡𬹦𬹫𬹰𬹵𬹺𬹿𬺄𬺉𬺎𬺓𬺘𬺝𬺱𬺶𬺻𬻀𬻅𬻊𬻏𬻔𬻙𬻞𬻣𬻨𬻭𬻲𬻷𬻼𬼁𬼆𬼋𬼐𬼕𬼚𬼟𬼤𬼩𬼮𬼳𬼸𬼽𬽂𬽇𬽌𬽑𬽖𬽛𬽠𬽥𬽪𬽯𬽴𬽹𬽾𬾃𬾈𬾍𬾒𬾗𬾜𬾡𬾦𬾫𬾰𬾵𬾺𬾿𬿄𬿉𬿎𬿓𬿘𬿝𬿢𬿧𬿬𬿱𬿶𬿻𭀀𭀅𭀊𭀏𭀔𭀙𭀞𭀣𭀨𭀭𭀲𭀷𭀼𭁁𭁆𭁋𭁐𭁕𭁚𭁟𭁤𭁩𭁮𭁳𭁸𭁽𭂂𭂇𭂌𭂑𭂖𭂛𭂠𭂥𭂪𭂯𭂴𭂹𭂾𭃃𭃈𭃍𭃒𭃗𭃜𭃡𭃦𭃫𭃰𭃵𭃺𭃿𭄄𭄉𭄎𭄓𭄘𭄝𭄢𭄧𭄬𭄱𭄶𭄻𭅀𭅅𭅊𭅏𭅔𭅙𭅞𭅣𭅨𭅭𭅲𭅷𭅼𭆁𭆆𭆋𭆐𭆕𭆚𭆟𭆤𭆩𭆮𭆳𭆸𭆽𭇂𭇇𭇌𭇑𭇖𭇛𭇠𭇥𭇪𭇯𭇴𭇹𭇾𭈃𭈈𭈍𭈒𭈗𭈜𭈡𭈦𭈫𭈰𭈵𭈺𭈿𭉄𭉉𭉎𭉓𭉘𭉝𭉢𭉧𭉬𭉱𭉶𭉻𭊀𭊅𭊊𭊏𭊔𭊙𭊞𭊣𭊨𭊭𭊲𭊷𭊼𭋁𭋆𭋋𭋐𭋕𭋚𭋟𭋤𭋩𭋮𭋳𭋸𭋽𭌂𭌇𭌌𭌑𭌖𭌛𭌠𭌥𭌪𭌯𭌴𭌹𭌾𭍃𭍈𭍍𭍒𭍗𭍜𭍡𭍦𭍫𭍰𭍵𭍺𭍿𭎄𭎉𭎎𭎓𭎘𭎝𭎢𭎧𭎬𭎱𭎶𭎻𭏀𭏅𭏊𭏏𭏔𭏙𭏞𭏣𭏨𭏭𭏲𭏷𭏼𭐁𭐆𭐋𭐐𭐕𭐚𭐟𭐤𭐩𭐮𭐳𭐸𭐽𭑂𭑇𭑌𭑑𭑖𭑛𭑠𭑥𭑪𭑯𭑴𭑹𭑾𭒃𭒈𭒍𭒒𭒗𭒜𭒡𭒦𭒫𭒰𭒵𭒺𭒿𭓄𭓉𭓎𭓓𭓘𭓝𭓢𭓧𭓬𭓱𭓶𭓻𭔀𭔅𭔊𭔏𭔔𭔙𭔞𭔣𭔨𭔭𭔲𭔷𭔼𭕁𭕆𭕋𭕐𭕕𭕚𭕟𭕤𭕩𭕮𭕳𭕸𭕽𭖂𭖇𭖌𭖑𭖖𭖛𭖠𭖥𭖪𭖯𭖴𭖹𭖾𭗃𭗈𭗍𭗒𭗗𭗜𭗡𭗦𭗫𭗰𭗵𭗺𭗿𭘄𭘉𭘎𭘓𭘘𭘝𭘢𭘧𭘬𭘱𭘶𭘻𭙀𭙅𭙊𭙏𭙔𭙙𭙞𭙣𭙨𭙭𭙲𭙷𭙼𭚁𭚆𭚋𭚐𭚕𭚚𭚟𭚤𭚩𭚮𭚳𭚸𭚽𭛂𭛇𭛌𭛑𭛖𭛛𭛠𭛥𭛪𭛯𭛴𭛹𭛾𭜃𭜈𭜍𭜒𭜗𭜜𭜡𭜦𭜫𭜰𭜵𭜺𭜿𭝄𭝉𭝎𭝓𭝘𭝝𭝢𭝧𭝬𭝱𭝶𭝻𭞀𭞅𭞊𭞏𭞔𭞙𭞞𭞣𭞨𭞭𭞲𭞷𭞼𭟁𭟆𭟋𭟐𭟕𭟚𭟟𭟤𭟩𭟮𭟳𭟸𭟽𭠂𭠇𭠌𭠑𭠖𭠛𭠠𭠥𭠪𭠯𭠴𭠹𭠾𭡃𭡈𭡍𭡒𭡗𭡜𭡡𭡦𭡫𭡰𭡵𭡺𭡿𭢄𭢉𭢎𭢓𭢘𭢝𭢢𭢧𭢬𭢱𭢶𭢻𭣀𭣅𭣊𭣏𭣔𭣙𭣞𭣣𭣨𭣭𭣲𭣷𭣼𭤁𭤆𭤋𭤐𭤕𭤚𭤟𭤤𭤩𭤮𭤳𭤸𭤽𭥂𭥇𭥌𭥑𭥖𭥛𭥠𭥥𭥪𭥯𭥴𭥹𭥾𭦃𭦈𭦍𭦒𭦗𭦜𭦡𭦦𭦫𭦰𭦵𭦺𭦿𭧄𭧉𭧎𭧓𭧘𭧝𭧢𭧧𭧬𭧱𭧶𭧻𭨀𭨅𭨊𭨏𭨔𭨙𭨞𭨣𭨨𭨭𭨲𭨷𭨼𭩁𭩆𭩋𭩐𭩕𭩚𭩟𭩤𭩩𭩮𭩳𭩸𭩽𭪂𭪇𭪌𭪑𭪖𭪛𭪠𭪥𭪪𭪯𭪴𭪹𭪾𭫃𭫈𭫍𭫒𭫗𭫜𭫡𭫦𭫫𭫰𭫵𭫺𭫿𭬄𭬉𭬎𭬓𭬘𭬝𭬢𭬧𭬬𭬱𭬶𭬻𭭀𭭅𭭊𭭏𭭔𭭙𭭞𭭣𭭨𭭭𭭲𭭷𭭼𭮁𭮆𭮋𭮐𭮕𭮚𭮟𭮤𭮩𭮮𭮳𭮸𭮽𭯂𭯇𭯌𭯑𭯖𭯛𭯠𭯥𭯪𭯯𭯴𭯹𭯾𭰃𭰈𭰍𭰒𭰗𭰜𭰡𭰦𭰫𭰰𭰵𭰺𭰿𭱄𭱉𭱎𭱓𭱘𭱝𭱢𭱧𭱬𭱱𭱶𭱻𭲀𭲅𭲊𭲏𭲔𭲙𭲞𭲣𭲨𭲭𭲲𭲷𭲼𭳁𭳆𭳋𭳐𭳕𭳚𭳟𭳤𭳩𭳮𭳳𭳸𭳽𭴂𭴇𭴌𭴑𭴖𭴛𭴠𭴥𭴪𭴯𭴴𭴹𭴾𭵃𭵈𭵍𭵒𭵗𭵜𭵡𭵦𭵫𭵰𭵵𭵺𭵿𭶄𭶉𭶎𭶓𭶘𭶝𭶢𭶧𭶬𭶱𭶶𭶻𭷀𭷅𭷊𭷏𭷔𭷙𭷞𭷣𭷨𭷭𭷲𭷷𭷼𭸁𭸆𭸋𭸐𭸕𭸚𭸟𭸤𭸩𭸮𭸳𭸸𭸽𭹂𭹇𭹌𭹑𭹖𭹛𭹠𭹥𭹪𭹯𭹴𭹹𭹾𭺃𭺈𭺍𭺒𭺗𭺜𭺡𭺦𭺫𭺰𭺵𭺺𭺿𭻄𭻉𭻎𭻓𭻘𭻝𭻢𭻧𭻬𭻱𭻶𭻻𭼀𭼅𭼊𭼏𭼔𭼙𭼞𭼣𭼨𭼭𭼲𭼷𭼼𭽁𭽆𭽋𭽐𭽕𭽚𭽟𭽤𭽩𭽮𭽳𭽸𭽽𭾂𭾇𭾌𭾑𭾖𭾛𭾠𭾥𭾪𭾯𭾴𭾹𭾾𭿃𭿈𭿍𭿒𭿗𭿜𭿡𭿦𭿫𭿰𭿵𭿺𭿿𮀄𮀉𮀎𮀓𮀘𮀝𮀢𮀧𮀬𮀱𮀶𮀻𮁀𮁅𮁊𮁏𮁔𮁙𮁞𮁣𮁨𮁭𮁲𮁷𮁼𮂁𮂆𮂋𮂐𮂕𮂚𮂟𮂤𮂩𮂮𮂳𮂸𮂽𮃂𮃇𮃌𮃑𮃖𮃛𮃠𮃥𮃪𮃯𮃴𮃹𮃾𮄃𮄈𮄍𮄒𮄗𮄜𮄡𮄦𮄫𮄰𮄵𮄺𮄿𮅄𮅉𮅎𮅓𮅘𮅝𮅢𮅧𮅬𮅱𮅶𮅻𮆀𮆅𮆊𮆏𮆔𮆙𮆞𮆣𮆨𮆭𮆲𮆷𮆼𮇁𮇆𮇋𮇐𮇕𮇚𮇟𮇤𮇩𮇮𮇳𮇸𮇽𮈂𮈇𮈌𮈑𮈖𮈛𮈠𮈥𮈪𮈯𮈴𮈹𮈾𮉃𮉈𮉍𮉒𮉗𮉜𮉡𮉦𮉫𮉰𮉵𮉺𮉿𮊄𮊉𮊎𮊓𮊘𮊝𮊢𮊧𮊬𮊱𮊶𮊻𮋀𮋅𮋊𮋏𮋔𮋙𮋞𮋣𮋨𮋭𮋲𮋷𮋼𮌁𮌆𮌋𮌐𮌕𮌚𮌟𮌤𮌩𮌮𮌳𮌸𮌽𮍂𮍇𮍌𮍑𮍖𮍛𮍠𮍥𮍪𮍯𮍴𮍹𮍾𮎃𮎈𮎍𮎒𮎗𮎜𮎡𮎦𮎫𮎰𮎵𮎺𮎿𮏄𮏉𮏎𮏓𮏘𮏝𮏢𮏧𮏬𮏱𮏶𮏻𮐀𮐅𮐊𮐏𮐔𮐙𮐞𮐣𮐨𮐭𮐲𮐷𮐼𮑁𮑆𮑋𮑐𮑕𮑚𮑟𮑤𮑩𮑮𮑳𮑸𮑽𮒂𮒇𮒌𮒑𮒖𮒛𮒠𮒥𮒪𮒯𮒴𮒹𮒾𮓃𮓈𮓍𮓒𮓗𮓜𮓡𮓦𮓫𮓰𮓵𮓺𮓿𮔄𮔉𮔎𮔓𮔘𮔝𮔢𮔧𮔬𮔱𮔶𮔻𮕀𮕅𮕊𮕏𮕔𮕙𮕞𮕣𮕨𮕭𮕲𮕷𮕼𮖁𮖆𮖋𮖐𮖕𮖚𮖟𮖤𮖩𮖮𮖳𮖸𮖽𮗂𮗇𮗌𮗑𮗖𮗛𮗠𮗥𮗪𮗯𮗴𮗹𮗾𮘃𮘈𮘍𮘒𮘗𮘜𮘡𮘦𮘫𮘰𮘵𮘺𮘿𮙄𮙉𮙎𮙓𮙘𮙝𮙢𮙧𮙬𮙱𮙶𮙻𮚀𮚅𮚊𮚏𮚔𮚙𮚞𮚣𮚨𮚭𮚲𮚷𮚼𮛁𮛆𮛋𮛐𮛕𮛚𮛟𮛤𮛩𮛮𮛳𮛸𮛽𮜂𮜇𮜌𮜑𮜖𮜛𮜠𮜥𮜪𮜯𮜴𮜹𮜾𮝃𮝈𮝍𮝒𮝗𮝜𮝡𮝦𮝫𮝰𮝵𮝺𮝿𮞄𮞉𮞎𮞓𮞘𮞝𮞢𮞧𮞬𮞱𮞶𮞻𮟀𮟅𮟊𮟏𮟔𮟙𮟞𮟣𮟨𮟭𮟲𮟷𮟼𮠁𮠆𮠋𮠐𮠕𮠚𮠟𮠤𮠩𮠮𮠳𮠸𮠽𮡂𮡇𮡌𮡑𮡖𮡛𮡠𮡥𮡪𮡯𮡴𮡹𮡾𮢃𮢈𮢍𮢒𮢗𮢜𮢡𮢦𮢫𮢰𮢵𮢺𮢿𮣄𮣉𮣎𮣓𮣘𮣝𮣢𮣧𮣬𮣱𮣶𮣻𮤀𮤅𮤊𮤏𮤔𮤙𮤞𮤣𮤨𮤭𮤲𮤷𮤼𮥁𮥆𮥋𮥐𮥕𮥚𮥟𮥤𮥩𮥮𮥳𮥸𮥽𮦂𮦇𮦌𮦑𮦖𮦛𮦠𮦥𮦪𮦯𮦴𮦹𮦾𮧃𮧈𮧍𮧒𮧗𮧜𮧡𮧦𮧫𮧰𮧵𮧺𮧿𮨄𮨉𮨎𮨓𮨘𮨝𮨢𮨧𮨬𮨱𮨶𮨻𮩀𮩅𮩊𮩏𮩔𮩙𮩞𮩣𮩨𮩭𮩲𮩷𮩼𮪁𮪆𮪋𮪐𮪕𮪚𮪟𮪤𮪩𮪮𮪳𮪸𮪽𮫂𮫇𮫌𮫑𮫖𮫛𮫠𮫥𮫪𮫯𮫴𮫹𮫾𮬃𮬈𮬍𮬒𮬗𮬜𮬡𮬦𮬫𮬰𮬵𮬺𮬿𮭄𮭉𮭎𮭓𮭘𮭝𮭢𮭧𮭬𮭱𮭶𮭻𮮀𮮅𮮊𮮏𮮔𮮙𮮞𮮣𮮨𮮭𮮲𮮷𮮼𮯁𮯆𮯋𮯐𮯕𮯚𮯟丽侮僧兔內仌刃剷勺卑卿叟咞哶善圖切型売奢娧嬈寘将屮𡷦巢幩庳𢌱㣇㣣悁惇慺懞扝挽𢯱摩敏晉冒䏙杓桒椔檨𣢧殺汎洖浸湮淹瀹災𤉣牐𤠔㺸璅甾𤾡直眞瞋碌𥚚穀𥪧築糨䌁𦈨𦌾𦔣䏕媵舁芋芽荣著𦰶蓳䕝虐蚈蝫䗹裞𧥦變贛趼𨗒𨜮鉼䦕嶲䩶頋䬳䯎䳎𪄅黹鼻𰀂𰀇𰀌𰀑𰀖𰀛𰀠𰀥𰀪𰀯𰀴𰀹𰀾𰁃𰁈𰁍𰁒𰁗𰁜𰁡𰁦𰁫𰁰𰁵𰁺𰁿𰂄𰂉𰂎𰂓𰂘𰂝𰂢𰂧𰂬𰂱𰂶𰂻𰃀𰃅𰃊𰃏𰃔𰃙𰃞𰃣𰃨𰃭𰃲𰃷𰃼𰄁𰄆𰄋𰄐𰄕𰄚𰄟𰄤𰄩𰄮𰄳𰄸𰄽𰅂𰅇𰅌𰅑𰅖𰅛𰅠𰅥𰅪𰅯𰅴𰅹𰅾𰆃𰆈𰆍𰆒𰆗𰆜𰆡𰆦𰆫𰆰𰆵𰆺𰆿𰇄𰇉𰇎𰇓𰇘𰇝𰇢𰇧𰇬𰇱𰇶𰇻𰈀𰈅𰈊𰈏𰈔𰈙𰈞𰈣𰈨𰈭𰈲𰈷𰈼𰉁𰉆𰉋𰉐𰉕𰉚𰉟𰉤𰉩𰉮𰉳𰉸𰉽𰊂𰊇𰊌𰊑𰊖𰊛𰊠𰊥𰊪𰊯𰊴𰊹𰊾𰋃𰋈𰋍𰋒𰋗𰋜𰋡𰋦𰋫𰋰𰋵𰋺𰋿𰌄𰌉𰌎𰌓𰌘𰌝𰌢𰌧𰌬𰌱𰌶𰌻𰍀𰍅𰍊𰍏𰍔𰍙𰍞𰍣𰍨𰍭𰍲𰍷𰍼𰎁𰎆𰎋𰎐𰎕𰎚𰎟𰎤𰎩𰎮𰎳𰎸𰎽𰏂𰏇𰏌𰏑𰏖𰏛𰏠𰏥𰏪𰏯𰏴𰏹𰏾𰐃𰐈𰐍𰐒𰐗𰐜𰐡𰐦𰐫𰐰𰐵𰐺𰐿𰑄𰑉𰑎𰑓𰑘𰑝𰑢𰑧𰑬𰑱𰑶𰑻𰒀𰒅𰒊𰒏𰒔𰒙𰒞𰒣𰒨𰒭𰒲𰒷𰒼𰓁𰓆𰓋𰓐𰓕𰓚𰓟𰓤𰓩𰓮𰓳𰓸𰓽𰔂𰔇𰔌𰔑𰔖𰔛𰔠𰔥𰔪𰔯𰔴𰔹𰔾𰕃𰕈𰕍𰕒𰕗𰕜𰕡𰕦𰕫𰕰𰕵𰕺𰕿𰖄𰖉𰖎𰖓𰖘𰖝𰖢𰖧𰖬𰖱𰖶𰖻𰗀𰗅𰗊𰗏𰗔𰗙𰗞𰗣𰗨𰗭𰗲𰗷𰗼𰘁𰘆𰘋𰘐𰘕𰘚𰘟𰘤𰘩𰘮𰘳𰘸𰘽𰙂𰙇𰙌𰙑𰙖𰙛𰙠𰙥𰙪𰙯𰙴𰙹𰙾𰚃𰚈𰚍𰚒𰚗𰚜𰚡𰚦𰚫𰚰𰚵𰚺𰚿𰛄𰛉𰛎𰛓𰛘𰛝𰛢𰛧𰛬𰛱𰛶𰛻𰜀𰜅𰜊𰜏𰜔𰜙𰜞𰜣𰜨𰜭𰜲𰜷𰜼𰝁𰝆𰝋𰝐𰝕𰝚𰝟𰝤𰝩𰝮𰝳𰝸𰝽𰞂𰞇𰞌𰞑𰞖𰞛𰞠𰞥𰞪𰞯𰞴𰞹𰞾𰟃𰟈𰟍𰟒𰟗𰟜𰟡𰟦𰟫𰟰𰟵𰟺𰟿𰠄𰠉𰠎𰠓𰠘𰠝𰠢𰠧𰠬𰠱𰠶𰠻𰡀𰡅𰡊𰡏𰡔𰡙𰡞𰡣𰡨𰡭𰡲𰡷𰡼𰢁𰢆𰢋𰢐𰢕𰢚𰢟𰢤𰢩𰢮𰢳𰢸𰢽𰣂𰣇𰣌𰣑𰣖𰣛𰣠𰣥𰣪𰣯𰣴𰣹𰣾𰤃𰤈𰤍𰤒𰤗𰤜𰤡𰤦𰤫𰤰𰤵𰤺𰤿𰥄𰥉𰥎𰥓𰥘𰥝𰥢𰥧𰥬𰥱𰥶𰥻𰦀𰦅𰦊𰦏𰦔𰦙𰦞𰦣𰦨𰦭𰦲𰦷𰦼𰧁𰧆𰧋𰧐𰧕𰧚𰧟𰧤𰧩𰧮𰧳𰧸𰧽𰨂𰨇𰨌𰨑𰨖𰨛𰨠𰨥𰨪𰨯𰨴𰨹𰨾𰩃𰩈𰩍𰩒𰩗𰩜𰩡𰩦𰩫𰩰𰩵𰩺𰩿𰪄𰪉𰪎𰪓𰪘𰪝𰪢𰪧𰪬𰪱𰪶𰪻𰫀𰫅𰫊𰫏𰫔𰫙𰫞𰫣𰫨𰫭𰫲𰫷𰫼𰬁𰬆𰬋𰬐𰬕𰬚𰬟𰬤𰬩𰬮𰬳𰬸𰬽𰭂𰭇𰭌𰭑𰭖𰭛𰭠𰭥𰭪𰭯𰭴𰭹𰭾𰮃𰮈𰮍𰮒𰮗𰮜𰮡𰮦𰮫𰮰𰮵𰮺𰮿𰯄𰯉𰯎𰯓𰯘𰯝𰯢𰯧𰯬𰯱𰯶𰯻𰰀𰰅𰰊𰰏𰰔𰰙𰰞𰰣𰰨𰰭𰰲𰰷𰰼𰱁𰱆𰱋𰱐𰱕𰱚𰱟𰱤𰱩𰱮𰱳𰱸𰱽𰲂𰲇𰲌𰲑𰲖𰲛𰲠𰲥𰲪𰲯𰲴𰲹𰲾𰳃𰳈𰳍𰳒𰳗𰳜𰳡𰳦𰳫𰳰𰳵𰳺𰳿𰴄𰴉𰴎𰴓𰴘𰴝𰴢𰴧𰴬𰴱𰴶𰴻𰵀𰵅𰵊𰵏𰵔𰵙𰵞𰵣𰵨𰵭𰵲𰵷𰵼𰶁𰶆𰶋𰶐𰶕𰶚𰶟𰶤𰶩𰶮𰶳𰶸𰶽𰷂𰷇𰷌𰷑𰷖𰷛𰷠𰷥𰷪𰷯𰷴𰷹𰷾𰸃𰸈𰸍𰸒𰸗𰸜𰸡𰸦𰸫𰸰𰸵𰸺𰸿𰹄𰹉𰹎𰹓𰹘𰹝𰹢𰹧𰹬𰹱𰹶𰹻𰺀𰺅𰺊𰺏𰺔𰺙𰺞𰺣𰺨𰺭𰺲𰺷𰺼𰻁𰻆𰻋𰻐𰻕𰻚𰻟𰻤𰻩𰻮𰻳𰻸𰻽𰼂𰼇𰼌𰼑𰼖𰼛𰼠𰼥𰼪𰼯𰼴𰼹𰼾𰽃𰽈𰽍𰽒𰽗𰽜𰽡𰽦𰽫𰽰𰽵𰽺𰽿𰾄𰾉𰾎𰾓𰾘𰾝𰾢𰾧𰾬𰾱𰾶𰾻𰿀𰿅𰿊𰿏𰿔𰿙𰿞𰿣𰿨𰿭𰿲𰿷𰿼𱀁𱀆𱀋𱀐𱀕𱀚𱀟𱀤𱀩𱀮𱀳𱀸𱀽𱁂𱁇𱁌𱁑𱁖𱁛𱁠𱁥𱁪𱁯𱁴𱁹𱁾𱂃𱂈𱂍𱂒𱂗𱂜𱂡𱂦𱂫𱂰𱂵𱂺𱂿𱃄𱃉𱃎𱃓𱃘𱃝𱃢𱃧𱃬𱃱𱃶𱃻𱄀𱄅𱄊𱄏𱄔𱄙𱄞𱄣𱄨𱄭𱄲𱄷𱄼𱅁𱅆𱅋𱅐𱅕𱅚𱅟𱅤𱅩𱅮𱅳𱅸𱅽𱆂𱆇𱆌𱆑𱆖𱆛𱆠𱆥𱆪𱆯𱆴𱆹𱆾𱇃𱇈𱇍𱇒𱇗𱇜𱇡𱇦𱇫𱇰𱇵𱇺𱇿𱈄𱈉𱈎𱈓𱈘𱈝𱈢𱈧𱈬𱈱𱈶𱈻𱉀𱉅𱉊𱉏𱉔𱉙𱉞𱉣𱉨𱉭𱉲𱉷𱉼𱊁𱊆𱊋𱊐𱊕𱊚𱊟𱊤𱊩𱊮𱊳𱊸𱊽𱋂𱋇𱋌𱋑𱋖𱋛𱋠𱋥𱋪𱋯𱋴𱋹𱋾𱌃𱌈𱌍𱌒𱌗𱌜𱌡𱌦𱌫𱌰𱌵𱌺𱌿𱍄𱍉𱍓𱍘𱍝𱍢𱍧𱍬𱍱𱍶𱍻𱎀𱎅𱎊𱎏𱎔𱎙𱎞𱎣𱎨𱎭𱎲𱎷𱎼𱏁𱏆𱏋𱏐𱏕𱏚𱏟𱏤𱏩𱏮𱏳𱏸𱏽𱐂𱐇𱐌𱐑𱐖𱐛𱐠𱐥𱐪𱐯𱐴𱐹𱐾𱑃𱑈𱑍𱑒𱑗𱑜𱑡𱑦𱑫𱑰𱑵𱑺𱑿𱒄𱒉𱒎𱒓𱒘𱒝𱒢𱒧𱒬𱒱𱒶𱒻𱓀𱓅𱓊𱓏𱓔𱓙𱓞𱓣𱓨𱓭𱓲𱓷𱓼𱔁𱔆𱔋𱔐𱔕𱔚𱔟𱔤𱔩𱔮𱔳𱔸𱔽𱕂𱕇𱕌𱕑𱕖𱕛𱕠𱕥𱕪𱕯𱕴𱕹𱕾𱖃𱖈𱖍𱖒𱖗𱖜𱖡𱖦𱖫𱖰𱖵𱖺𱖿𱗄𱗉𱗎𱗓𱗘𱗝𱗢𱗧𱗬𱗱𱗶𱗻𱘀𱘅𱘊𱘏𱘔𱘙𱘞𱘣𱘨𱘭𱘲𱘷𱘼𱙁𱙆𱙋𱙐𱙕𱙚𱙟𱙤𱙩𱙮𱙳𱙸𱙽𱚂𱚇𱚌𱚑𱚖𱚛𱚠𱚥𱚪𱚯𱚴𱚹𱚾𱛃𱛈𱛍𱛒𱛗𱛜𱛡𱛦𱛫𱛰𱛵𱛺𱛿𱜄𱜉𱜎𱜓𱜘𱜝𱜢𱜧𱜬𱜱𱜶𱜻𱝀𱝅𱝊𱝏𱝔𱝙𱝞𱝣𱝨𱝭𱝲𱝷𱝼𱞁𱞆𱞋𱞐𱞕𱞚𱞟𱞤𱞩𱞮𱞳𱞸𱞽𱟂𱟇𱟌𱟑𱟖𱟛𱟠𱟥𱟪𱟯𱟴𱟹𱟾𱠃𱠈𱠍𱠒𱠗𱠜𱠡𱠦𱠫𱠰𱠵𱠺𱠿𱡄𱡉𱡎𱡓𱡘𱡝𱡢𱡧𱡬𱡱𱡶𱡻𱢀𱢅𱢊𱢏𱢔𱢙𱢞𱢣𱢨𱢭𱢲𱢷𱢼𱣁𱣆𱣋𱣐𱣕𱣚𱣟𱣤𱣩𱣮𱣳𱣸𱣽𱤂𱤇𱤌𱤑𱤖𱤛𱤠𱤥𱤪𱤯𱤴𱤹𱤾𱥃𱥈𱥍𱥒𱥗𱥜𱥡𱥦𱥫𱥰𱥵𱥺𱥿𱦄𱦉𱦎𱦓𱦘𱦝𱦢𱦧𱦬𱦱𱦶𱦻𱧀𱧅𱧊𱧏𱧔𱧙𱧞𱧣𱧨𱧭𱧲𱧷𱧼𱨁𱨆𱨋𱨐𱨕𱨚𱨟𱨤𱨩𱨮𱨳𱨸𱨽𱩂𱩇𱩌𱩑𱩖𱩛𱩠𱩥𱩪𱩯𱩴𱩹𱩾𱪃𱪈𱪍𱪒𱪗𱪜𱪡𱪦𱪫𱪰𱪵𱪺𱪿𱫄𱫉𱫎𱫓𱫘𱫝𱫢𱫧𱫬𱫱𱫶𱫻𱬀𱬅𱬊𱬏𱬔𱬙𱬞𱬣𱬨𱬭𱬲𱬷𱬼𱭁𱭆𱭋𱭐𱭕𱭚𱭟𱭤𱭩𱭮𱭳𱭸𱭽𱮂𱮇𱮌𱮑𱮖𱮛𱮠𱮥𱮪𱮯𱮴𱮹𱮾𱯃𱯈𱯍𱯒𱯗𱯜𱯡𱯦𱯫𱯰𱯵𱯺𱯿𱰄𱰉𱰎𱰓𱰘𱰝𱰢𱰧𱰬𱰱𱰶𱰻𱱀𱱅𱱊𱱏𱱔𱱙𱱞𱱣𱱨𱱭𱱲𱱷𱱼𱲁𱲆𱲋𱲐𱲕𱲚𱲟𱲤𱲩𱲮𱲳𱲸𱲽𱳂𱳇𱳌𱳑𱳖𱳛𱳠𱳥𱳪𱳯𱳴𱳹𱳾𱴃𱴈𱴍𱴒𱴗𱴜𱴡𱴦𱴫𱴰𱴵𱴺𱴿𱵄𱵉𱵎𱵓𱵘𱵝𱵢𱵧𱵬𱵱𱵶𱵻𱶀𱶅𱶊𱶏𱶔𱶙𱶞𱶣𱶨𱶭𱶲𱶷𱶼𱷁𱷆𱷋𱷐𱷕𱷚𱷟𱷤𱷩𱷮𱷳𱷸𱷽𱸂𱸇𱸌𱸑𱸖𱸛𱸠𱸥𱸪𱸯𱸴𱸹𱸾𱹃𱹈𱹍𱹒𱹗𱹜𱹡𱹦𱹫𱹰𱹵𱹺𱹿𱺄𱺉𱺎𱺓𱺘𱺝𱺢𱺧𱺬𱺱𱺶𱺻𱻀𱻅𱻊𱻏𱻔𱻙𱻞𱻣𱻨𱻭𱻲𱻷𱻼𱼁𱼆𱼋𱼐𱼕𱼚𱼟𱼤𱼩𱼮𱼳𱼸𱼽𱽂𱽇𱽌𱽑𱽖𱽛𱽠𱽥𱽪𱽯𱽴𱽹𱽾𱾃𱾈𱾍𱾒𱾗𱾜𱾡𱾦𱾫𱾰𱾵𱾺𱾿𱿄𱿉𱿎𱿓𱿘𱿝𱿢𱿧𱿬𱿱𱿶𱿻𲀀𲀅𲀊𲀏𲀔𲀙𲀞𲀣𲀨𲀭𲀲𲀷𲀼𲁁𲁆𲁋𲁐𲁕𲁚𲁟𲁤𲁩𲁮𲁳𲁸𲁽𲂂𲂇𲂌𲂑𲂖𲂛𲂠𲂥𲂪𲂯𲂴𲂹𲂾𲃃𲃈𲃍𲃒𲃗𲃜𲃡𲃦𲃫𲃰𲃵𲃺𲃿𲄄𲄉𲄎𲄓𲄘𲄝𲄢𲄧𲄬𲄱𲄶𲄻𲅀𲅅𲅊𲅏𲅔𲅙𲅞𲅣𲅨𲅭𲅲𲅷𲅼𲆁𲆆𲆋𲆐𲆕𲆚𲆟𲆤𲆩𲆮𲆳𲆸𲆽𲇂𲇇𲇌𲇑𲇖𲇛𲇠𲇥𲇪𲇯𲇴𲇹𲇾𲈃𲈈𲈍𲈒𲈗𲈜𲈡𲈦𲈫𲈰𲈵𲈺𲈿𲉄𲉉𲉎𲉓𲉘𲉝𲉢𲉧𲉬𲉱𲉶𲉻𲊀𲊅𲊊𲊏𲊔𲊙𲊞𲊣𲊨𲊭𲊲𲊷𲊼𲋁𲋆𲋋𲋐𲋕𲋚𲋟𲋤𲋩𲋮𲋳𲋸𲋽𲌂𲌇𲌌𲌑𲌖𲌛𲌠𲌥𲌪𲌯𲌴𲌹𲌾𲍃𲍈𲍍𲍒𲍗𲍜𲍡𲍦𲍫𲍰𲍵𲍺𲍿𲎄𲎉𲎎𲎓𲎘𲎝𲎢𲎧𲎬󠄀󠄅󠄊󠄏󠄔󠄙󠄞󠄣󠄨󠄭󠄲󠄷󠄼󠅁󠅆󠅋󠅐󠅕󠅚󠅟󠅤󠅩󠅮󠅳󠅸󠅽󠆂󠆇󠆌󠆑󠆖󠆛󠆠󠆥󠆪󠆯󠆴󠆹󠆾󠇃󠇈󠇍󠇒󠇗󠇜󠇡󠇦󠇫</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