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amp;'()*+,-./0123456789:;&lt;=&gt;?@ABCDEFGHIJKLMNOPQRSTUVWXYZ[\]^_`abcdefghijklmnopqrstuvwxyz{|}~¡¢£¤¥¦§¨©ª«¬®¯°±²³´µ¶·¸¹º»¼½¾¿ÀÁÂÃÄÅÆÇÈÉÊËÌÍÎÏÐÑÒÓÔÕÖ×ØÙÚÛÜÝÞßàáâãäåæçèéêëìíîïðñòóôõö÷øùúûüýþÿĀāĂăĄąĆćĈĉĊċČčĎďĐđĒēĔĕĖėĘęĚěĜĝĞğĠġĢģĤĥĦħĨĩĪīĬĭĮįİıĲĳĴĵĶķĸĹĺĻļĽľĿŀŁłŃńŅņŇňŉŊŋŌōŎŏŐőŒœŔŕŖŗŘřŚśŜŝŞşŠšŢţŤťŦŧŨũŪūŬŭŮůŰűŲųŴŵŶŷŸŹźŻżŽžſƀƁƂƃƄƅƆƇƈƉƊƋƌƍƎƏƐƑƒƓƔƕƖƗƘƙƚƛƜƝƞƟƠơƢƣƤƥƦƧƨƩƪƫƬƭƮƯưƱƲƳƴƵƶƷƸƹƺƻƼƽƾƿǀǁǂǃǄǅǆǇǈǉǊǋǌǍǎǏǐǑǒǓǔǕǖǗǘǙǚǛǜǝǞǟǠǡǢǣǤǥǦǧǨǩǪǫǬǭǮǯǰǱǲǳǴǵǶǷǸǹǺǻǼǽǾǿȀȁȂȃȄȅȆȇȈȉȊȋȌȍȎȏȐȑȒȓȔȕȖȗȘșȚțȜȝȞȟȠȡȢȣȤȥȦȧȨȩȪȫȬȭȮȯȰȱȲȳȴȵȶȷȸȹȺȻȼȽȾȿɀɁɂɃɄɅɆɇɈɉɊɋɌɍɎɏɐɑɒɓɔɕɖɗɘəɚɛɜɝɞɟɠɡɢɣɤɥɦɧɨɩɪɫɬɭɮɯɰɱɲɳɴɵɶɷɸɹɺɻɼɽɾɿʀʁʂʃʄʅʆʇʈʉʊʋʌʍʎʏʐʑʒʓʔʕʖʗʘʙʚʛʜʝʞʟʠʡʢʣʤʥʦʧʨʩʪʫʬʭʮʯʰʱʲʳʴʵʶʷʸʹʺʻʼʽʾʿˀˁ˂˃˄˅ˆˇˈˉˊˋˌˍˎˏːˑ˒˓˔˕˖˗˘˙˚˛˜˝˞˟ˠˡˢˣˤ˥˦˧˨˩˪˫ˬ˭ˮ˯˰˱˲˳˴˵˶˷˸˹˺˻˼˽˾˿̴̵̶̷̸̡̢̧̨̛̖̗̘̙̜̝̞̟̠̣̤̥̦̩̪̫̬̭̮̯̰̱̲̳̹̺̻̼͇͈͉͍͎̀́̂̃̄̅̆̇̈̉̊̋̌̍̎̏̐̑̒̓̔̽̾̿̀́͂̓̈́͆͊͋͌̕̚ͅ͏͓͔͕͖͙͚͐͑͒͗͛ͣͤͥͦͧͨͩͪͫͬͭͮͯ͘͜͟͢͝͞͠͡ͰͱͲͳʹ͵Ͷͷͺͻͼͽ;Ϳ΄΅Ά·ΈΉΊΌΎΏΐΑΒΓΔΕΖΗΘΙΚΛΜΝΞΟΠΡΣΤΥΦΧΨΩΪΫάέήίΰαβγδεζηθικλμνξοπρςστυφχψωϊϋόύώϏϐϑϒϓϔϕϖϗϘϙϚϛϜϝϞϟϠϡϢϣϤϥϦϧϨϩϪϫϬϭϮϯϰϱϲϳϴϵ϶ϷϸϹϺϻϼϽϾϿЀЁЂЃЄЅІЇЈЉЊЋЌЍЎЏАБВГДЕЖЗИЙКЛМНОПРСТУФХЦЧШЩЪЫЬЭЮЯабвгдежзийклмнопрстуфхцчшщъыьэюяѐёђѓєѕіїјљњћќѝўџѠѡѢѣѤѥѦѧѨѩѪѫѬѭѮѯѰѱѲѳѴѵѶѷѸѹѺѻѼѽѾѿҀҁ҂҃҄҅҆҇҈҉ҊҋҌҍҎҏҐґҒғҔҕҖҗҘҙҚқҜҝҞҟҠҡҢңҤҥҦҧҨҩҪҫҬҭҮүҰұҲҳҴҵҶҷҸҹҺһҼҽҾҿӀӁӂӃӄӅӆӇӈӉӊӋӌӍӎӏӐӑӒӓӔӕӖӗӘәӚӛӜӝӞӟӠӡӢӣӤӥӦӧӨөӪӫӬӭӮӯӰӱӲӳӴӵӶӷӸӹӺӻӼӽӾӿԀԁԂԃԄԅԆԇԈԉԊԋԌԍԎԏԐԑԒԓԔԕԖԗԘԙԚԛԜԝԞԟԠԡԢԣԤԥԦԧԨԩԪԫԬԭԮԯԱԲԳԴԵԶԷԸԹԺԻԼԽԾԿՀՁՂՃՄՅՆՇՈՉՊՋՌՍՎՏՐՑՒՓՔՕՖՙ՚՛՜՝՞՟ՠաբգդեզէըթժիլխծկհձղճմյնշոչպջռսվտրցւփքօֆևֈ։֊֍֎֏ְֱֲֳִֵֶַָֹֺֻּֽ֑֖֛֢֣֤֥֦֧֪֚֭֮֒֓֔֕֗֘֙֜֝֞֟֠֡֨֩֫֬֯־ֿ׀ׁׂ׃ׅׄ׆ׇאבגדהוזחטיךכלםמןנסעףפץצקרשתׯװױײ׳״؆؇؈؉؊؋،؍؎؏ؘؙؚؐؑؒؓؔؕؖؗ؛؝؞؟ؠءآأؤإئابةتثجحخدذرزسشصضطظعغػؼؽؾؿـفقكلمنهوىيًٌٍَُِّْٕٖٜٟٓٔٗ٘ٙٚٛٝٞ٠١٢٣٤٥٦٧٨٩٪٫٬٭ٮٯٰٱٲٳٴٵٶٷٸٹٺٻټٽپٿڀځڂڃڄڅچڇڈډڊڋڌڍڎڏڐڑڒړڔڕږڗژڙښڛڜڝڞڟڠڡڢڣڤڥڦڧڨکڪګڬڭڮگڰڱڲڳڴڵڶڷڸڹںڻڼڽھڿۀہۂۃۄۅۆۇۈۉۊۋیۍێۏېۑےۓ۔ەۖۗۘۙۚۛۜ۞ۣ۟۠ۡۢۤۥۦۧۨ۩۪ۭ۫۬ۮۯ۰۱۲۳۴۵۶۷۸۹ۺۻۼ۽۾ۿ܀܁܂܃܄܅܆܇܈܉܊܋܌܍ܐܑܒܓܔܕܖܗܘܙܚܛܜܝܞܟܠܡܢܣܤܥܦܧܨܩܪܫܬܭܮܯܱܴܷܸܹܻܼܾ݂݄݆݈ܰܲܳܵܶܺܽܿ݀݁݃݅݇݉݊ݍݎݏݐݑݒݓݔݕݖݗݘݙݚݛݜݝݞݟݠݡݢݣݤݥݦݧݨݩݪݫݬݭݮݯݰݱݲݳݴݵݶݷݸݹݺݻݼݽݾݿހށނރބޅކއވމފދތލގޏސޑޒޓޔޕޖޗޘޙޚޛޜޝޞޟޠޡޢޣޤޥަާިީުޫެޭޮޯްޱ߀߁߂߃߄߅߆߇߈߉ߊߋߌߍߎߏߐߑߒߓߔߕߖߗߘߙߚߛߜߝߞߟߠߡߢߣߤߥߦߧߨߩߪ߲߫߬߭߮߯߰߱߳ߴߵ߶߷߸߹ߺ߽߾߿ࠀࠁࠂࠃࠄࠅࠆࠇࠈࠉࠊࠋࠌࠍࠎࠏࠐࠑࠒࠓࠔࠕࠖࠗ࠘࠙ࠚࠛࠜࠝࠞࠟࠠࠡࠢࠣࠤࠥࠦࠧࠨࠩࠪࠫࠬ࠭࠰࠱࠲࠳࠴࠵࠶࠷࠸࠹࠺࠻࠼࠽࠾ࡀࡁࡂࡃࡄࡅࡆࡇࡈࡉࡊࡋࡌࡍࡎࡏࡐࡑࡒࡓࡔࡕࡖࡗࡘ࡙࡚࡛࡞ࡠࡡࡢࡣࡤࡥࡦࡧࡨࡩࡪࡰࡱࡲࡳࡴࡵࡶࡷࡸࡹࡺࡻࡼࡽࡾࡿࢀࢁࢂࢃࢄࢅࢆࢇ࢈ࢉࢊࢋࢌࢍࢎ࢙࢚࢛࢘࢜࢝࢞࢟ࢠࢡࢢࢣࢤࢥࢦࢧࢨࢩࢪࢫࢬࢭࢮࢯࢰࢱࢲࢳࢴࢵࢶࢷࢸࢹࢺࢻࢼࢽࢾࢿࣀࣁࣂࣃࣄࣅࣆࣇࣈࣉࣰࣱࣲ࣏࣐࣑࣒࣓ࣣࣦࣩ࣭࣮࣯ࣶࣹࣺ࣊࣋࣌࣍࣎ࣔࣕࣖࣗࣘࣙࣚࣛࣜࣝࣞࣟ࣠࣡ࣤࣥࣧࣨ࣪࣫࣬ࣳࣴࣵࣷࣸࣻࣼࣽࣾࣿऀँंःऄअआइईउऊऋऌऍऎएऐऑऒओऔकखगघङचछजझञटठडढणतथदधनऩपफबभमयरऱलळऴवशषसहऺऻ़ऽािीुूृॄॅॆेैॉॊोौ्ॎॏॐ॒॑॓॔ॕॖॗक़ख़ग़ज़ड़ढ़फ़य़ॠॡॢॣ।॥०१२३४५६७८९॰ॱॲॳॴॵॶॷॸॹॺॻॼॽॾॿঀঁংঃঅআইঈউঊঋঌএঐওঔকখগঘঙচছজঝঞটঠডঢণতথদধনপফবভমযরলশষসহ়ঽািীুূৃৄেৈোৌ্ৎৗড়ঢ়য়ৠৡৢৣ০১২৩৪৫৬৭৮৯ৰৱ৲৳৴৵৶৷৸৹৺৻ৼ৽৾ਁਂਃਅਆਇਈਉਊਏਐਓਔਕਖਗਘਙਚਛਜਝਞਟਠਡਢਣਤਥਦਧਨਪਫਬਭਮਯਰਲਲ਼ਵਸ਼ਸਹ਼ਾਿੀੁੂੇੈੋੌ੍ੑਖ਼ਗ਼ਜ਼ੜਫ਼੦੧੨੩੪੫੬੭੮੯ੰੱੲੳੴੵ੶ઁંઃઅઆઇઈઉઊઋઌઍએઐઑઓઔકખગઘઙચછજઝઞટઠડઢણતથદધનપફબભમયરલળવશષસહ઼ઽાિીુૂૃૄૅેૈૉોૌ્ૐૠૡૢૣ૦૧૨૩૪૫૬૭૮૯૰૱ૹૺૻૼ૽૾૿ଁଂଃଅଆଇଈଉଊଋଌଏଐଓଔକଖଗଘଙଚଛଜଝଞଟଠଡଢଣତଥଦଧନପଫବଭମଯରଲଳଵଶଷସହ଼ଽାିୀୁୂୃୄେୈୋୌ୍୕ୖୗଡ଼ଢ଼ୟୠୡୢୣ୦୧୨୩୪୫୬୭୮୯୰ୱ୲୳୴୵୶୷ஂஃஅஆஇஈஉஊஎஏஐஒஓஔகஙசஜஞடணதநனபமயரறலளழவஶஷஸஹாிீுூெேைொோௌ்ௐௗ௦௧௨௩௪௫௬௭௮௯௰௱௲௳௴௵௶௷௸௹௺ఀఁంఃఄఅఆఇఈఉఊఋఌఎఏఐఒఓఔకఖగఘఙచఛజఝఞటఠడఢణతథదధనపఫబభమయరఱలళఴవశషసహ఼ఽాిీుూృౄెేైొోౌ్ౕౖౘౙౚౝౠౡౢౣ౦౧౨౩౪౫౬౭౮౯౷౸౹౺౻౼౽౾౿ಀಁಂಃ಄ಅಆಇಈಉಊಋಌಎಏಐಒಓಔಕಖಗಘಙಚಛಜಝಞಟಠಡಢಣತಥದಧನಪಫಬಭಮಯರಱಲಳವಶಷಸಹ಼ಽಾಿೀುೂೃೄೆೇೈೊೋೌ್ೕೖೝೞೠೡೢೣ೦೧೨೩೪೫೬೭೮೯ೱೲೳഀഁംഃഄഅആഇഈഉഊഋഌഎഏഐഒഓഔകഖഗഘങചഛജഝഞടഠഡഢണതഥദധനഩപഫബഭമയരറലളഴവശഷസഹഺ഻഼ഽാിീുൂൃൄെേൈൊോൌ്ൎ൏ൔൕൖൗ൘൙൚൛൜൝൞ൟൠൡൢൣ൦൧൨൩൪൫൬൭൮൯൰൱൲൳൴൵൶൷൸൹ൺൻർൽൾൿඁංඃඅආඇඈඉඊඋඌඍඎඏඐඑඒඓඔඕඖකඛගඝඞඟචඡජඣඤඥඦටඨඩඪණඬතථදධනඳපඵබභමඹයරලවශෂසහළෆ්ාැෑිීුූෘෙේෛොෝෞෟ෦෧෨෩෪෫෬෭෮෯ෲෳ෴กขฃคฅฆงจฉชซฌญฎฏฐฑฒณดตถทธนบปผฝพฟภมยรฤลฦวศษสหฬอฮฯะัาำิีึืฺุู฿เแโใไๅๆ็่้๊๋์ํ๎๏๐๑๒๓๔๕๖๗๘๙๚๛ກຂຄຆງຈຉຊຌຍຎຏຐຑຒຓດຕຖທຘນບປຜຝພຟຠມຢຣລວຨຩສຫຬອຮຯະັາຳິີຶື຺ຸູົຼຽເແໂໃໄໆ່້໊໋໌ໍ໎໐໑໒໓໔໕໖໗໘໙ໜໝໞໟༀ༁༂༃༄༅༆༇༈༉༊་༌།༎༏༐༑༒༓༔༕༖༗༘༙༚༛༜༝༞༟༠༡༢༣༤༥༦༧༨༩༪༫༬༭༮༯༰༱༲༳༴༵༶༷༸༹༺༻༼༽༾༿ཀཁགགྷངཅཆཇཉཊཋཌཌྷཎཏཐདདྷནཔཕབབྷམཙཚཛཛྷཝཞཟའཡརལཤཥསཧཨཀྵཪཫཬཱཱཱིིུུྲྀཷླྀཹེཻོཽཾཿ྄ཱྀྀྂྃ྅྆྇ྈྉྊྋྌྍྎྏྐྑྒྒྷྔྕྖྗྙྚྛྜྜྷྞྟྠྡྡྷྣྤྥྦྦྷྨྩྪྫྫྷྭྮྯྰྱྲླྴྵྶྷྸྐྵྺྻྼ྾྿࿀࿁࿂࿃࿄࿅࿆࿇࿈࿉࿊࿋࿌࿎࿏࿐࿑࿒࿓࿔࿕࿖࿗࿘࿙࿚ကခဂဃငစဆဇဈဉညဋဌဍဎဏတထဒဓနပဖဗဘမယရလဝသဟဠအဢဣဤဥဦဧဨဩဪါာိီုူေဲဳဴဵံ့း္်ျြွှဿ၀၁၂၃၄၅၆၇၈၉၊။၌၍၎၏ၐၑၒၓၔၕၖၗၘၙၚၛၜၝၞၟၠၡၢၣၤၥၦၧၨၩၪၫၬၭၮၯၰၱၲၳၴၵၶၷၸၹၺၻၼၽၾၿႀႁႂႃႄႅႆႇႈႉႊႋႌႍႎႏ႐႑႒႓႔႕႖႗႘႙ႚႛႜႝ႞႟ႠႡႢႣႤႥႦႧႨႩႪႫႬႭႮႯႰႱႲႳႴႵႶႷႸႹႺႻႼႽႾႿჀჁჂჃჄჅჇჍაბგდევზთიკლმნოპჟრსტუფქღყშჩცძწჭხჯჰჱჲჳჴჵჶჷჸჹჺ჻ჼჽჾჿᄀᄁᄂᄃᄄᄅᄆᄇᄈᄉᄊᄋᄌᄍᄎᄏᄐᄑᄒᄓᄔᄕᄖᄗᄘᄙᄚᄛᄜᄝᄞᄟᄠᄡᄢᄣᄤᄥᄦᄧᄨᄩᄪᄫᄬᄭᄮᄯᄰᄱᄲᄳᄴᄵᄶᄷᄸᄹᄺᄻᄼᄽᄾᄿᅀᅁᅂᅃᅄᅅᅆᅇᅈᅉᅊᅋᅌᅍᅎᅏᅐᅑᅒᅓᅔᅕᅖᅗᅘᅙᅚᅛᅜᅝᅞᅟᅠᅡᅢᅣᅤᅥᅦᅧᅨᅩᅪᅫᅬᅭᅮᅯᅰᅱᅲᅳᅴᅵᅶᅷᅸᅹᅺᅻᅼᅽᅾᅿᆀᆁᆂᆃᆄᆅᆆᆇᆈᆉᆊᆋᆌᆍᆎᆏᆐᆑᆒᆓᆔᆕᆖᆗᆘᆙᆚᆛᆜᆝᆞᆟᆠᆡᆢᆣᆤᆥᆦᆧᆨᆩᆪᆫᆬᆭᆮᆯᆰᆱᆲᆳᆴᆵᆶᆷᆸᆹᆺᆻᆼᆽᆾᆿᇀᇁᇂᇃᇄᇅᇆᇇᇈᇉᇊᇋᇌᇍᇎᇏᇐᇑᇒᇓᇔᇕᇖᇗᇘᇙᇚᇛᇜᇝᇞᇟᇠᇡᇢᇣᇤᇥᇦᇧᇨᇩᇪᇫᇬᇭᇮᇯᇰᇱᇲᇳᇴᇵᇶᇷᇸᇹᇺᇻᇼᇽᇾᇿሀሁሂሃሄህሆሇለሉሊላሌልሎሏሐሑሒሓሔሕሖሗመሙሚማሜምሞሟሠሡሢሣሤሥሦሧረሩሪራሬርሮሯሰሱሲሳሴስሶሷሸሹሺሻሼሽሾሿቀቁቂቃቄቅቆቇቈቊቋቌቍቐቑቒቓቔቕቖቘቚቛቜቝበቡቢባቤብቦቧቨቩቪቫቬቭቮቯተቱቲታቴትቶቷቸቹቺቻቼችቾቿኀኁኂኃኄኅኆኇኈኊኋኌኍነኑኒናኔንኖኗኘኙኚኛኜኝኞኟአኡኢኣኤእኦኧከኩኪካኬክኮኯኰኲኳኴኵኸኹኺኻኼኽኾዀዂዃዄዅወዉዊዋዌውዎዏዐዑዒዓዔዕዖዘዙዚዛዜዝዞዟዠዡዢዣዤዥዦዧየዩዪያዬይዮዯደዱዲዳዴድዶዷዸዹዺዻዼዽዾዿጀጁጂጃጄጅጆጇገጉጊጋጌግጎጏጐጒጓጔጕጘጙጚጛጜጝጞጟጠጡጢጣጤጥጦጧጨጩጪጫጬጭጮጯጰጱጲጳጴጵጶጷጸጹጺጻጼጽጾጿፀፁፂፃፄፅፆፇፈፉፊፋፌፍፎፏፐፑፒፓፔፕፖፗፘፙፚ፝፞፟፠፡።፣፤፥፦፧፨፩፪፫፬፭፮፯፰፱፲፳፴፵፶፷፸፹፺፻፼ᎀᎁᎂᎃᎄᎅᎆᎇᎈᎉᎊᎋᎌᎍᎎᎏ᎐᎑᎒᎓᎔᎕᎖᎗᎘᎙ᎠᎡᎢᎣᎤᎥᎦᎧᎨᎩᎪᎫᎬᎭᎮᎯᎰᎱᎲᎳᎴᎵᎶᎷᎸᎹᎺᎻᎼᎽᎾᎿᏀᏁᏂᏃᏄᏅᏆᏇᏈᏉᏊᏋᏌᏍᏎᏏᏐᏑᏒᏓᏔᏕᏖᏗᏘᏙᏚᏛᏜᏝᏞᏟᏠᏡᏢᏣᏤᏥᏦᏧᏨᏩᏪᏫᏬᏭᏮᏯᏰᏱᏲᏳᏴᏵᏸᏹᏺᏻᏼᏽ᐀ᐁᐂᐃᐄᐅᐆᐇᐈᐉᐊᐋᐌᐍᐎᐏᐐᐑᐒᐓᐔᐕᐖᐗᐘᐙᐚᐛᐜᐝᐞᐟᐠᐡᐢᐣᐤᐥᐦᐧᐨᐩᐪᐫᐬᐭᐮᐯᐰᐱᐲᐳᐴᐵᐶᐷᐸᐹᐺᐻᐼᐽᐾᐿᑀᑁᑂᑃᑄᑅᑆᑇᑈᑉᑊᑋᑌᑍᑎᑏᑐᑑᑒᑓᑔᑕᑖᑗᑘᑙᑚᑛᑜᑝᑞᑟᑠᑡᑢᑣᑤᑥᑦᑧᑨᑩᑪᑫᑬᑭᑮᑯᑰᑱᑲᑳᑴᑵᑶᑷᑸᑹᑺᑻᑼᑽᑾᑿᒀᒁᒂᒃᒄᒅᒆᒇᒈᒉᒊᒋᒌᒍᒎᒏᒐᒑᒒᒓᒔᒕᒖᒗᒘᒙᒚᒛᒜᒝᒞᒟᒠᒡᒢᒣᒤᒥᒦᒧᒨᒩᒪᒫᒬᒭᒮᒯᒰᒱᒲᒳᒴᒵᒶᒷᒸᒹᒺᒻᒼᒽᒾᒿᓀᓁᓂᓃᓄᓅᓆᓇᓈᓉᓊᓋᓌᓍᓎᓏᓐᓑᓒᓓᓔᓕᓖᓗᓘᓙᓚᓛᓜᓝᓞᓟᓠᓡᓢᓣᓤᓥᓦᓧᓨᓩᓪᓫᓬᓭᓮᓯᓰᓱᓲᓳᓴᓵᓶᓷᓸᓹᓺᓻᓼᓽᓾᓿᔀᔁᔂᔃᔄᔅᔆᔇᔈᔉᔊᔋᔌᔍᔎᔏᔐᔑᔒᔓᔔᔕᔖᔗᔘᔙᔚᔛᔜᔝᔞᔟᔠᔡᔢᔣᔤᔥᔦᔧᔨᔩᔪᔫᔬᔭᔮᔯᔰᔱᔲᔳᔴᔵᔶᔷᔸᔹᔺᔻᔼᔽᔾᔿᕀᕁᕂᕃᕄᕅᕆᕇᕈᕉᕊᕋᕌᕍᕎᕏᕐᕑᕒᕓᕔᕕᕖᕗᕘᕙᕚᕛᕜᕝᕞᕟᕠᕡᕢᕣᕤᕥᕦᕧᕨᕩᕪᕫᕬᕭᕮᕯᕰᕱᕲᕳᕴᕵᕶᕷᕸᕹᕺᕻᕼᕽᕾᕿᖀᖁᖂᖃᖄᖅᖆᖇᖈᖉᖊᖋᖌᖍᖎᖏᖐᖑᖒᖓᖔᖕᖖᖗᖘᖙᖚᖛᖜᖝᖞᖟᖠᖡᖢᖣᖤᖥᖦᖧᖨᖩᖪᖫᖬᖭᖮᖯᖰᖱᖲᖳᖴᖵᖶᖷᖸᖹᖺᖻᖼᖽᖾᖿᗀᗁᗂᗃᗄᗅᗆᗇᗈᗉᗊᗋᗌᗍᗎᗏᗐᗑᗒᗓᗔᗕᗖᗗᗘᗙᗚᗛᗜᗝᗞᗟᗠᗡᗢᗣᗤᗥᗦᗧᗨᗩᗪᗫᗬᗭᗮᗯᗰᗱᗲᗳᗴᗵᗶᗷᗸᗹᗺᗻᗼᗽᗾᗿᘀᘁᘂᘃᘄᘅᘆᘇᘈᘉᘊᘋᘌᘍᘎᘏᘐᘑᘒᘓᘔᘕᘖᘗᘘᘙᘚᘛᘜᘝᘞᘟᘠᘡᘢᘣᘤᘥᘦᘧᘨᘩᘪᘫᘬᘭᘮᘯᘰᘱᘲᘳᘴᘵᘶᘷᘸᘹᘺᘻᘼᘽᘾᘿᙀᙁᙂᙃᙄᙅᙆᙇᙈᙉᙊᙋᙌᙍᙎᙏᙐᙑᙒᙓᙔᙕᙖᙗᙘᙙᙚᙛᙜᙝᙞᙟᙠᙡᙢᙣᙤᙥᙦᙧᙨᙩᙪᙫᙬ᙭᙮ᙯᙰᙱᙲᙳᙴᙵᙶᙷᙸᙹᙺᙻᙼᙽᙾᙿᚁᚂᚃᚄᚅᚆᚇᚈᚉᚊᚋᚌᚍᚎᚏᚐᚑᚒᚓᚔᚕᚖᚗᚘᚙᚚ᚛᚜ᚠᚡᚢᚣᚤᚥᚦᚧᚨᚩᚪᚫᚬᚭᚮᚯᚰᚱᚲᚳᚴᚵᚶᚷᚸᚹᚺᚻᚼᚽᚾᚿᛀᛁᛂᛃᛄᛅᛆᛇᛈᛉᛊᛋᛌᛍᛎᛏᛐᛑᛒᛓᛔᛕᛖᛗᛘᛙᛚᛛᛜᛝᛞᛟᛠᛡᛢᛣᛤᛥᛦᛧᛨᛩᛪ᛫᛬᛭ᛮᛯᛰᛱᛲᛳᛴᛵᛶᛷᛸᜀᜁᜂᜃᜄᜅᜆᜇᜈᜉᜊᜋᜌᜍᜎᜏᜐᜑᜒᜓ᜔᜕ᜟᜠᜡᜢᜣᜤᜥᜦᜧᜨᜩᜪᜫᜬᜭᜮᜯᜰᜱᜲᜳ᜴᜵᜶ᝀᝁᝂᝃᝄᝅᝆᝇᝈᝉᝊᝋᝌᝍᝎᝏᝐᝑᝒᝓᝠᝡᝢᝣᝤᝥᝦᝧᝨᝩᝪᝫᝬᝮᝯᝰᝲᝳកខគឃងចឆជឈញដឋឌឍណតថទធនបផពភមយរលវឝឞសហឡអឣឤឥឦឧឨឩឪឫឬឭឮឯឰឱឲឳ឴឵ាិីឹឺុូួើឿៀេែៃោៅំះៈ៉៊់៌៍៎៏័៑្៓។៕៖ៗ៘៙៚៛ៜ៝០១២៣៤៥៦៧៨៩៰៱៲៳៴៵៶៷៸៹᠀᠁᠂᠃᠄᠅᠆᠇᠈᠉᠊᠋᠌᠍᠏᠐᠑᠒᠓᠔᠕᠖᠗᠘᠙ᠠᠡᠢᠣᠤᠥᠦᠧᠨᠩᠪᠫᠬᠭᠮᠯᠰᠱᠲᠳᠴᠵᠶᠷᠸᠹᠺᠻᠼᠽᠾᠿᡀᡁᡂᡃᡄᡅᡆᡇᡈᡉᡊᡋᡌᡍᡎᡏᡐᡑᡒᡓᡔᡕᡖᡗᡘᡙᡚᡛᡜᡝᡞᡟᡠᡡᡢᡣᡤᡥᡦᡧᡨᡩᡪᡫᡬᡭᡮᡯᡰᡱᡲᡳᡴᡵᡶᡷᡸᢀᢁᢂᢃᢄᢅᢆᢇᢈᢉᢊᢋᢌᢍᢎᢏᢐᢑᢒᢓᢔᢕᢖᢗᢘᢙᢚᢛᢜᢝᢞᢟᢠᢡᢢᢣᢤᢥᢦᢧᢨᢩᢪᢰᢱᢲᢳᢴᢵᢶᢷᢸᢹᢺᢻᢼᢽᢾᢿᣀᣁᣂᣃᣄᣅᣆᣇᣈᣉᣊᣋᣌᣍᣎᣏᣐᣑᣒᣓᣔᣕᣖᣗᣘᣙᣚᣛᣜᣝᣞᣟᣠᣡᣢᣣᣤᣥᣦᣧᣨᣩᣪᣫᣬᣭᣮᣯᣰᣱᣲᣳᣴᣵᤀᤁᤂᤃᤄᤅᤆᤇᤈᤉᤊᤋᤌᤍᤎᤏᤐᤑᤒᤓᤔᤕᤖᤗᤘᤙᤚᤛᤜᤝᤞᤠᤡᤢᤣᤤᤥᤦᤧᤨᤩᤪᤫᤰᤱᤲᤳᤴᤵᤶᤷᤸ᤻᤹᤺᥀᥄᥅᥆᥇᥈᥉᥊᥋᥌᥍᥎᥏ᥐᥑᥒᥓᥔᥕᥖᥗᥘᥙᥚᥛᥜᥝᥞᥟᥠᥡᥢᥣᥤᥥᥦᥧᥨᥩᥪᥫᥬᥭᥰᥱᥲᥳᥴᦀᦁᦂᦃᦄᦅᦆᦇᦈᦉᦊᦋᦌᦍᦎᦏᦐᦑᦒᦓᦔᦕᦖᦗᦘᦙᦚᦛᦜᦝᦞᦟᦠᦡᦢᦣᦤᦥᦦᦧᦨᦩᦪᦫᦰᦱᦲᦳᦴᦵᦶᦷᦸᦹᦺᦻᦼᦽᦾᦿᧀᧁᧂᧃᧄᧅᧆᧇᧈᧉ᧐᧑᧒᧓᧔᧕᧖᧗᧘᧙᧚᧞᧟᧠᧡᧢᧣᧤᧥᧦᧧᧨᧩᧪᧫᧬᧭᧮᧯᧰᧱᧲᧳᧴᧵᧶᧷᧸᧹᧺᧻᧼᧽᧾᧿ᨀᨁᨂᨃᨄᨅᨆᨇᨈᨉᨊᨋᨌᨍᨎᨏᨐᨑᨒᨓᨔᨕᨖᨘᨗᨙᨚᨛ᨞᨟ᨠᨡᨢᨣᨤᨥᨦᨧᨨᨩᨪᨫᨬᨭᨮᨯᨰᨱᨲᨳᨴᨵᨶᨷᨸᨹᨺᨻᨼᨽᨾᨿᩀᩁᩂᩃᩄᩅᩆᩇᩈᩉᩊᩋᩌᩍᩎᩏᩐᩑᩒᩓᩔᩕᩖᩗᩘᩙᩚᩛᩜᩝᩞ᩠ᩡᩢᩣᩤᩥᩦᩧᩨᩩᩪᩫᩬᩭᩮᩯᩰᩱᩲᩳᩴ᩿᩵᩶᩷᩸᩹᩺᩻᩼᪀᪁᪂᪃᪄᪅᪆᪇᪈᪉᪐᪑᪒᪓᪔᪕᪖᪗᪘᪙᪠᪡᪢᪣᪤᪥᪦ᪧ᪨᪩᪪᪫᪬᪭᪵᪶᪷᪸᪹᪺᪽᪰᪱᪲᪳᪴᪻᪼᪾ᪿᫀ᫃᫄᫊᫁᫂᫅᫆᫇᫈᫉᫋ᫌᫍᫎᬀᬁᬂᬃᬄᬅᬆᬇᬈᬉᬊᬋᬌᬍᬎᬏᬐᬑᬒᬓᬔᬕᬖᬗᬘᬙᬚᬛᬜᬝᬞᬟᬠᬡᬢᬣᬤᬥᬦᬧᬨᬩᬪᬫᬬᬭᬮᬯᬰᬱᬲᬳ᬴ᬵᬶᬷᬸᬹᬺᬻᬼᬽᬾᬿᭀᭁᭂᭃ᭄ᭅᭆᭇᭈᭉᭊᭋᭌ᭐᭑᭒᭓᭔᭕᭖᭗᭘᭙᭚᭛᭜᭝᭞᭟᭠᭡᭢᭣᭤᭥᭦᭧᭨᭩᭪᭬᭫᭭᭮᭯᭰᭱᭲᭳᭴᭵᭶᭷᭸᭹᭺᭻᭼᭽᭾ᮀᮁᮂᮃᮄᮅᮆᮇᮈᮉᮊᮋᮌᮍᮎᮏᮐᮑᮒᮓᮔᮕᮖᮗᮘᮙᮚᮛᮜᮝᮞᮟᮠᮡᮢᮣᮤᮥᮦᮧᮨᮩ᮪᮫ᮬᮭᮮᮯ᮰᮱᮲᮳᮴᮵᮶᮷᮸᮹ᮺᮻᮼᮽᮾᮿᯀᯁᯂᯃᯄᯅᯆᯇᯈᯉᯊᯋᯌᯍᯎᯏᯐᯑᯒᯓᯔᯕᯖᯗᯘᯙᯚᯛᯜᯝᯞᯟᯠᯡᯢᯣᯤᯥ᯦ᯧᯨᯩᯪᯫᯬᯭᯮᯯᯰᯱ᯲᯳᯼᯽᯾᯿ᰀᰁᰂᰃᰄᰅᰆᰇᰈᰉᰊᰋᰌᰍᰎᰏᰐᰑᰒᰓᰔᰕᰖᰗᰘᰙᰚᰛᰜᰝᰞᰟᰠᰡᰢᰣᰤᰥᰦᰧᰨᰩᰪᰫᰬᰭᰮᰯᰰᰱᰲᰳᰴᰵᰶ᰷᰻᰼᰽᰾᰿᱀᱁᱂᱃᱄᱅᱆᱇᱈᱉ᱍᱎᱏ᱐᱑᱒᱓᱔᱕᱖᱗᱘᱙ᱚᱛᱜᱝᱞᱟᱠᱡᱢᱣᱤᱥᱦᱧᱨᱩᱪᱫᱬᱭᱮᱯᱰᱱᱲᱳᱴᱵᱶᱷᱸᱹᱺᱻᱼᱽ᱾᱿ᲀᲁᲂᲃᲄᲅᲆᲇᲈᲐᲑᲒᲓᲔᲕᲖᲗᲘᲙᲚᲛᲜᲝᲞᲟᲠᲡᲢᲣᲤᲥᲦᲧᲨᲩᲪᲫᲬᲭᲮᲯᲰᲱᲲᲳᲴᲵᲶᲷᲸᲹᲺᲽᲾᲿ᳀᳁᳂᳃᳄᳅᳆᳇᳐᳑᳒᳓᳔᳕᳖᳗᳘᳙᳜᳝᳞᳟᳚᳛᳠᳡᳢᳣᳤᳥᳦᳧᳨ᳩᳪᳫᳬ᳭ᳮᳯᳰᳱᳲᳳ᳴ᳵᳶ᳷᳸᳹ᳺᴀᴁᴂᴃᴄᴅᴆᴇᴈᴉᴊᴋᴌᴍᴎᴏᴐᴑᴒᴓᴔᴕᴖᴗᴘᴙᴚᴛᴜᴝᴞᴟᴠᴡᴢᴣᴤᴥᴦᴧᴨᴩᴪᴫᴬᴭᴮᴯᴰᴱᴲᴳᴴᴵᴶᴷᴸᴹᴺᴻᴼᴽᴾᴿᵀᵁᵂᵃᵄᵅᵆᵇᵈᵉᵊᵋᵌᵍᵎᵏᵐᵑᵒᵓᵔᵕᵖᵗᵘᵙᵚᵛᵜᵝᵞᵟᵠᵡᵢᵣᵤᵥᵦᵧᵨᵩᵪᵫᵬᵭᵮᵯᵰᵱᵲᵳᵴᵵᵶᵷᵸᵹᵺᵻᵼᵽᵾᵿᶀᶁᶂᶃᶄᶅᶆᶇᶈᶉᶊᶋᶌᶍᶎᶏᶐᶑᶒᶓᶔᶕᶖᶗᶘᶙᶚᶛᶜᶝᶞᶟᶠᶡᶢᶣᶤᶥᶦᶧᶨᶩᶪᶫᶬᶭᶮᶯᶰᶱᶲᶳᶴᶵᶶᶷᶸᶹᶺᶻᶼᶽᶾᶿ᷐᷎᷺᷂᷊᷏᷹᷽᷿᷷᷸᷀᷁᷃᷄᷅᷆᷇᷈᷉᷋᷌᷑᷒ᷓᷔᷕᷖᷗᷘᷙᷚᷛᷜᷝᷞᷟᷠᷡᷢᷣᷤᷥᷦᷧᷨᷩᷪᷫᷬᷭᷮᷯᷰᷱᷲᷳᷴ᷵᷻᷾᷶᷼᷍ḀḁḂḃḄḅḆḇḈḉḊḋḌḍḎḏḐḑḒḓḔḕḖḗḘḙḚḛḜḝḞḟḠḡḢḣḤḥḦḧḨḩḪḫḬḭḮḯḰḱḲḳḴḵḶḷḸḹḺḻḼḽḾḿṀṁṂṃṄṅṆṇṈṉṊṋṌṍṎṏṐṑṒṓṔṕṖṗṘṙṚṛṜṝṞṟṠṡṢṣṤṥṦṧṨṩṪṫṬṭṮṯṰṱṲṳṴṵṶṷṸṹṺṻṼṽṾṿẀẁẂẃẄẅẆẇẈẉẊẋẌẍẎẏẐẑẒẓẔẕẖẗẘẙẚẛẜẝẞẟẠạẢảẤấẦầẨẩẪẫẬậẮắẰằẲẳẴẵẶặẸẹẺẻẼẽẾếỀềỂểỄễỆệỈỉỊịỌọỎỏỐốỒồỔổỖỗỘộỚớỜờỞởỠỡỢợỤụỦủỨứỪừỬửỮữỰựỲỳỴỵỶỷỸỹỺỻỼỽỾỿἀἁἂἃἄἅἆἇἈἉἊἋἌἍἎἏἐἑἒἓἔἕἘἙἚἛἜἝἠἡἢἣἤἥἦἧἨἩἪἫἬἭἮἯἰἱἲἳἴἵἶἷἸἹἺἻἼἽἾἿὀὁὂὃὄὅὈὉὊὋὌὍὐὑὒὓὔὕὖὗὙὛὝὟὠὡὢὣὤὥὦὧὨὩὪὫὬὭὮὯὰάὲέὴήὶίὸόὺύὼώᾀᾁᾂᾃᾄᾅᾆᾇᾈᾉᾊᾋᾌᾍᾎᾏᾐᾑᾒᾓᾔᾕᾖᾗᾘᾙᾚᾛᾜᾝᾞᾟᾠᾡᾢᾣᾤᾥᾦᾧᾨᾩᾪᾫᾬᾭᾮᾯᾰᾱᾲᾳᾴᾶᾷᾸᾹᾺΆᾼ᾽ι᾿῀῁ῂῃῄῆῇῈΈῊΉῌ῍῎῏ῐῑῒΐῖῗῘῙῚΊ῝῞῟ῠῡῢΰῤῥῦῧῨῩῪΎῬ῭΅`ῲῳῴῶῷῸΌῺΏῼ´῾‐‑‒–—―‖‗‘’‚‛“”„‟†‡•‣․‥…‧‰‱′″‴‵‶‷‸‹›※‼‽‾‿⁀⁁⁂⁃⁄⁅⁆⁇⁈⁉⁊⁋⁌⁍⁎⁏⁐⁑⁒⁓⁔⁕⁖⁗⁘⁙⁚⁛⁜⁝⁞⁰ⁱ⁴⁵⁶⁷⁸⁹⁺⁻⁼⁽⁾ⁿ₀₁₂₃₄₅₆₇₈₉₊₋₌₍₎ₐₑₒₓₔₕₖₗₘₙₚₛₜ₠₡₢₣₤₥₦₧₨₩₪₫€₭₮₯₰₱₲₳₴₵₶₷₸₹₺₻₼₽₾₿⃀⃒⃓⃘⃙⃚⃐⃑⃔⃕⃖⃗⃛⃜⃝⃞⃟⃠⃡⃢⃣⃤⃥⃦⃪⃫⃨⃬⃭⃮⃯⃧⃩⃰℀℁ℂ℃℄℅℆ℇ℈℉ℊℋℌℍℎℏℐℑℒℓ℔ℕ№℗℘ℙℚℛℜℝ℞℟℠℡™℣ℤ℥Ω℧ℨ℩KÅℬℭ℮ℯℰℱℲℳℴℵℶℷℸℹ℺℻ℼℽℾℿ⅀⅁⅂⅃⅄ⅅⅆⅇⅈⅉ⅊⅋⅌⅍ⅎ⅏⅐⅑⅒⅓⅔⅕⅖⅗⅘⅙⅚⅛⅜⅝⅞⅟ⅠⅡⅢⅣⅤⅥⅦⅧⅨⅩⅪⅫⅬⅭⅮⅯⅰⅱⅲⅳⅴⅵⅶⅷⅸⅹⅺⅻⅼⅽⅾⅿↀↁↂↃↄↅↆↇↈ↉↊↋←↑→↓↔↕↖↗↘↙↚↛↜↝↞↟↠↡↢↣↤↥↦↧↨↩↪↫↬↭↮↯↰↱↲↳↴↵↶↷↸↹↺↻↼↽↾↿⇀⇁⇂⇃⇄⇅⇆⇇⇈⇉⇊⇋⇌⇍⇎⇏⇐⇑⇒⇓⇔⇕⇖⇗⇘⇙⇚⇛⇜⇝⇞⇟⇠⇡⇢⇣⇤⇥⇦⇧⇨⇩⇪⇫⇬⇭⇮⇯⇰⇱⇲⇳⇴⇵⇶⇷⇸⇹⇺⇻⇼⇽⇾⇿∀∁∂∃∄∅∆∇∈∉∊∋∌∍∎∏∐∑−∓∔∕∖∗∘∙√∛∜∝∞∟∠∡∢∣∤∥∦∧∨∩∪∫∬∭∮∯∰∱∲∳∴∵∶∷∸∹∺∻∼∽∾∿≀≁≂≃≄≅≆≇≈≉≊≋≌≍≎≏≐≑≒≓≔≕≖≗≘≙≚≛≜≝≞≟≠≡≢≣≤≥≦≧≨≩≪≫≬≭≮≯≰≱≲≳≴≵≶≷≸≹≺≻≼≽≾≿⊀⊁⊂⊃⊄⊅⊆⊇⊈⊉⊊⊋⊌⊍⊎⊏⊐⊑⊒⊓⊔⊕⊖⊗⊘⊙⊚⊛⊜⊝⊞⊟⊠⊡⊢⊣⊤⊥⊦⊧⊨⊩⊪⊫⊬⊭⊮⊯⊰⊱⊲⊳⊴⊵⊶⊷⊸⊹⊺⊻⊼⊽⊾⊿⋀⋁⋂⋃⋄⋅⋆⋇⋈⋉⋊⋋⋌⋍⋎⋏⋐⋑⋒⋓⋔⋕⋖⋗⋘⋙⋚⋛⋜⋝⋞⋟⋠⋡⋢⋣⋤⋥⋦⋧⋨⋩⋪⋫⋬⋭⋮⋯⋰⋱⋲⋳⋴⋵⋶⋷⋸⋹⋺⋻⋼⋽⋾⋿⌀⌁⌂⌃⌄⌅⌆⌇⌈⌉⌊⌋⌌⌍⌎⌏⌐⌑⌒⌓⌔⌕⌖⌗⌘⌙⌚⌛⌜⌝⌞⌟⌠⌡⌢⌣⌤⌥⌦⌧⌨〈〉⌫⌬⌭⌮⌯⌰⌱⌲⌳⌴⌵⌶⌷⌸⌹⌺⌻⌼⌽⌾⌿⍀⍁⍂⍃⍄⍅⍆⍇⍈⍉⍊⍋⍌⍍⍎⍏⍐⍑⍒⍓⍔⍕⍖⍗⍘⍙⍚⍛⍜⍝⍞⍟⍠⍡⍢⍣⍤⍥⍦⍧⍨⍩⍪⍫⍬⍭⍮⍯⍰⍱⍲⍳⍴⍵⍶⍷⍸⍹⍺⍻⍼⍽⍾⍿⎀⎁⎂⎃⎄⎅⎆⎇⎈⎉⎊⎋⎌⎍⎎⎏⎐⎑⎒⎓⎔⎕⎖⎗⎘⎙⎚⎛⎜⎝⎞⎟⎠⎡⎢⎣⎤⎥⎦⎧⎨⎩⎪⎫⎬⎭⎮⎯⎰⎱⎲⎳⎴⎵⎶⎷⎸⎹⎺⎻⎼⎽⎾⎿⏀⏁⏂⏃⏄⏅⏆⏇⏈⏉⏊⏋⏌⏍⏎⏏⏐⏑⏒⏓⏔⏕⏖⏗⏘⏙⏚⏛⏜⏝⏞⏟⏠⏡⏢⏣⏤⏥⏦⏧⏨⏩⏪⏫⏬⏭⏮⏯⏰⏱⏲⏳⏴⏵⏶⏷⏸⏹⏺⏻⏼⏽⏾⏿␀␁␂␃␄␅␆␇␈␉␊␋␌␍␎␏␐␑␒␓␔␕␖␗␘␙␚␛␜␝␞␟␠␡␢␣␤␥␦⑀⑁⑂⑃⑄⑅⑆⑇⑈⑉⑊①②③④⑤⑥⑦⑧⑨⑩⑪⑫⑬⑭⑮⑯⑰⑱⑲⑳⑴⑵⑶⑷⑸⑹⑺⑻⑼⑽⑾⑿⒀⒁⒂⒃⒄⒅⒆⒇⒈⒉⒊⒋⒌⒍⒎⒏⒐⒑⒒⒓⒔⒕⒖⒗⒘⒙⒚⒛⒜⒝⒞⒟⒠⒡⒢⒣⒤⒥⒦⒧⒨⒩⒪⒫⒬⒭⒮⒯⒰⒱⒲⒳⒴⒵ⒶⒷⒸⒹⒺⒻⒼⒽⒾⒿⓀⓁⓂⓃⓄⓅⓆⓇⓈⓉⓊⓋⓌⓍⓎⓏⓐⓑⓒⓓⓔⓕⓖⓗⓘⓙⓚⓛⓜⓝⓞⓟⓠⓡⓢⓣⓤⓥⓦⓧⓨⓩ⓪⓫⓬⓭⓮⓯⓰⓱⓲⓳⓴⓵⓶⓷⓸⓹⓺⓻⓼⓽⓾⓿─━│┃┄┅┆┇┈┉┊┋┌┍┎┏┐┑┒┓└┕┖┗┘┙┚┛├┝┞┟┠┡┢┣┤┥┦┧┨┩┪┫┬┭┮┯┰┱┲┳┴┵┶┷┸┹┺┻┼┽┾┿╀╁╂╃╄╅╆╇╈╉╊╋╌╍╎╏═║╒╓╔╕╖╗╘╙╚╛╜╝╞╟╠╡╢╣╤╥╦╧╨╩╪╫╬╭╮╯╰╱╲╳╴╵╶╷╸╹╺╻╼╽╾╿▀▁▂▃▄▅▆▇█▉▊▋▌▍▎▏▐░▒▓▔▕▖▗▘▙▚▛▜▝▞▟■□▢▣▤▥▦▧▨▩▪▫▬▭▮▯▰▱▲△▴▵▶▷▸▹►▻▼▽▾▿◀◁◂◃◄◅◆◇◈◉◊○◌◍◎●◐◑◒◓◔◕◖◗◘◙◚◛◜◝◞◟◠◡◢◣◤◥◦◧◨◩◪◫◬◭◮◯◰◱◲◳◴◵◶◷◸◹◺◻◼◽◾◿☀☁☂☃☄★☆☇☈☉☊☋☌☍☎☏☐☑☒☓☔☕☖☗☘☙☚☛☜☝☞☟☠☡☢☣☤☥☦☧☨☩☪☫☬☭☮☯☰☱☲☳☴☵☶☷☸☹☺☻☼☽☾☿♀♁♂♃♄♅♆♇♈♉♊♋♌♍♎♏♐♑♒♓♔♕♖♗♘♙♚♛♜♝♞♟♠♡♢♣♤♥♦♧♨♩♪♫♬♭♮♯♰♱♲♳♴♵♶♷♸♹♺♻♼♽♾♿⚀⚁⚂⚃⚄⚅⚆⚇⚈⚉⚊⚋⚌⚍⚎⚏⚐⚑⚒⚓⚔⚕⚖⚗⚘⚙⚚⚛⚜⚝⚞⚟⚠⚡⚢⚣⚤⚥⚦⚧⚨⚩⚪⚫⚬⚭⚮⚯⚰⚱⚲⚳⚴⚵⚶⚷⚸⚹⚺⚻⚼⚽⚾⚿⛀⛁⛂⛃⛄⛅⛆⛇⛈⛉⛊⛋⛌⛍⛎⛏⛐⛑⛒⛓⛔⛕⛖⛗⛘⛙⛚⛛⛜⛝⛞⛟⛠⛡⛢⛣⛤⛥⛦⛧⛨⛩⛪⛫⛬⛭⛮⛯⛰⛱⛲⛳⛴⛵⛶⛷⛸⛹⛺⛻⛼⛽⛾⛿✀✁✂✃✄✅✆✇✈✉✊✋✌✍✎✏✐✑✒✓✔✕✖✗✘✙✚✛✜✝✞✟✠✡✢✣✤✥✦✧✨✩✪✫✬✭✮✯✰✱✲✳✴✵✶✷✸✹✺✻✼✽✾✿❀❁❂❃❄❅❆❇❈❉❊❋❌❍❎❏❐❑❒❓❔❕❖❗❘❙❚❛❜❝❞❟❠❡❢❣❤❥❦❧❨❩❪❫❬❭❮❯❰❱❲❳❴❵❶❷❸❹❺❻❼❽❾❿➀➁➂➃➄➅➆➇➈➉➊➋➌➍➎➏➐➑➒➓➔➕➖➗➘➙➚➛➜➝➞➟➠➡➢➣➤➥➦➧➨➩➪➫➬➭➮➯➰➱➲➳➴➵➶➷➸➹➺➻➼➽➾➿⟀⟁⟂⟃⟄⟅⟆⟇⟈⟉⟊⟋⟌⟍⟎⟏⟐⟑⟒⟓⟔⟕⟖⟗⟘⟙⟚⟛⟜⟝⟞⟟⟠⟡⟢⟣⟤⟥⟦⟧⟨⟩⟪⟫⟬⟭⟮⟯⟰⟱⟲⟳⟴⟵⟶⟷⟸⟹⟺⟻⟼⟽⟾⟿⠀⠁⠂⠃⠄⠅⠆⠇⠈⠉⠊⠋⠌⠍⠎⠏⠐⠑⠒⠓⠔⠕⠖⠗⠘⠙⠚⠛⠜⠝⠞⠟⠠⠡⠢⠣⠤⠥⠦⠧⠨⠩⠪⠫⠬⠭⠮⠯⠰⠱⠲⠳⠴⠵⠶⠷⠸⠹⠺⠻⠼⠽⠾⠿⡀⡁⡂⡃⡄⡅⡆⡇⡈⡉⡊⡋⡌⡍⡎⡏⡐⡑⡒⡓⡔⡕⡖⡗⡘⡙⡚⡛⡜⡝⡞⡟⡠⡡⡢⡣⡤⡥⡦⡧⡨⡩⡪⡫⡬⡭⡮⡯⡰⡱⡲⡳⡴⡵⡶⡷⡸⡹⡺⡻⡼⡽⡾⡿⢀⢁⢂⢃⢄⢅⢆⢇⢈⢉⢊⢋⢌⢍⢎⢏⢐⢑⢒⢓⢔⢕⢖⢗⢘⢙⢚⢛⢜⢝⢞⢟⢠⢡⢢⢣⢤⢥⢦⢧⢨⢩⢪⢫⢬⢭⢮⢯⢰⢱⢲⢳⢴⢵⢶⢷⢸⢹⢺⢻⢼⢽⢾⢿⣀⣁⣂⣃⣄⣅⣆⣇⣈⣉⣊⣋⣌⣍⣎⣏⣐⣑⣒⣓⣔⣕⣖⣗⣘⣙⣚⣛⣜⣝⣞⣟⣠⣡⣢⣣⣤⣥⣦⣧⣨⣩⣪⣫⣬⣭⣮⣯⣰⣱⣲⣳⣴⣵⣶⣷⣸⣹⣺⣻⣼⣽⣾⣿⤀⤁⤂⤃⤄⤅⤆⤇⤈⤉⤊⤋⤌⤍⤎⤏⤐⤑⤒⤓⤔⤕⤖⤗⤘⤙⤚⤛⤜⤝⤞⤟⤠⤡⤢⤣⤤⤥⤦⤧⤨⤩⤪⤫⤬⤭⤮⤯⤰⤱⤲⤳⤴⤵⤶⤷⤸⤹⤺⤻⤼⤽⤾⤿⥀⥁⥂⥃⥄⥅⥆⥇⥈⥉⥊⥋⥌⥍⥎⥏⥐⥑⥒⥓⥔⥕⥖⥗⥘⥙⥚⥛⥜⥝⥞⥟⥠⥡⥢⥣⥤⥥⥦⥧⥨⥩⥪⥫⥬⥭⥮⥯⥰⥱⥲⥳⥴⥵⥶⥷⥸⥹⥺⥻⥼⥽⥾⥿⦀⦁⦂⦃⦄⦅⦆⦇⦈⦉⦊⦋⦌⦍⦎⦏⦐⦑⦒⦓⦔⦕⦖⦗⦘⦙⦚⦛⦜⦝⦞⦟⦠⦡⦢⦣⦤⦥⦦⦧⦨⦩⦪⦫⦬⦭⦮⦯⦰⦱⦲⦳⦴⦵⦶⦷⦸⦹⦺⦻⦼⦽⦾⦿⧀⧁⧂⧃⧄⧅⧆⧇⧈⧉⧊⧋⧌⧍⧎⧏⧐⧑⧒⧓⧔⧕⧖⧗⧘⧙⧚⧛⧜⧝⧞⧟⧠⧡⧢⧣⧤⧥⧦⧧⧨⧩⧪⧫⧬⧭⧮⧯⧰⧱⧲⧳⧴⧵⧶⧷⧸⧹⧺⧻⧼⧽⧾⧿⨀⨁⨂⨃⨄⨅⨆⨇⨈⨉⨊⨋⨌⨍⨎⨏⨐⨑⨒⨓⨔⨕⨖⨗⨘⨙⨚⨛⨜⨝⨞⨟⨠⨡⨢⨣⨤⨥⨦⨧⨨⨩⨪⨫⨬⨭⨮⨯⨰⨱⨲⨳⨴⨵⨶⨷⨸⨹⨺⨻⨼⨽⨾⨿⩀⩁⩂⩃⩄⩅⩆⩇⩈⩉⩊⩋⩌⩍⩎⩏⩐⩑⩒⩓⩔⩕⩖⩗⩘⩙⩚⩛⩜⩝⩞⩟⩠⩡⩢⩣⩤⩥⩦⩧⩨⩩⩪⩫⩬⩭⩮⩯⩰⩱⩲⩳⩴⩵⩶⩷⩸⩹⩺⩻⩼⩽⩾⩿⪀⪁⪂⪃⪄⪅⪆⪇⪈⪉⪊⪋⪌⪍⪎⪏⪐⪑⪒⪓⪔⪕⪖⪗⪘⪙⪚⪛⪜⪝⪞⪟⪠⪡⪢⪣⪤⪥⪦⪧⪨⪩⪪⪫⪬⪭⪮⪯⪰⪱⪲⪳⪴⪵⪶⪷⪸⪹⪺⪻⪼⪽⪾⪿⫀⫁⫂⫃⫄⫅⫆⫇⫈⫉⫊⫋⫌⫍⫎⫏⫐⫑⫒⫓⫔⫕⫖⫗⫘⫙⫚⫛⫝̸⫝⫞⫟⫠⫡⫢⫣⫤⫥⫦⫧⫨⫩⫪⫫⫬⫭⫮⫯⫰⫱⫲⫳⫴⫵⫶⫷⫸⫹⫺⫻⫼⫽⫾⫿⬀⬁⬂⬃⬄⬅⬆⬇⬈⬉⬊⬋⬌⬍⬎⬏⬐⬑⬒⬓⬔⬕⬖⬗⬘⬙⬚⬛⬜⬝⬞⬟⬠⬡⬢⬣⬤⬥⬦⬧⬨⬩⬪⬫⬬⬭⬮⬯⬰⬱⬲⬳⬴⬵⬶⬷⬸⬹⬺⬻⬼⬽⬾⬿⭀⭁⭂⭃⭄⭅⭆⭇⭈⭉⭊⭋⭌⭍⭎⭏⭐⭑⭒⭓⭔⭕⭖⭗⭘⭙⭚⭛⭜⭝⭞⭟⭠⭡⭢⭣⭤⭥⭦⭧⭨⭩⭪⭫⭬⭭⭮⭯⭰⭱⭲⭳⭶⭷⭸⭹⭺⭻⭼⭽⭾⭿⮀⮁⮂⮃⮄⮅⮆⮇⮈⮉⮊⮋⮌⮍⮎⮏⮐⮑⮒⮓⮔⮕⮗⮘⮙⮚⮛⮜⮝⮞⮟⮠⮡⮢⮣⮤⮥⮦⮧⮨⮩⮪⮫⮬⮭⮮⮯⮰⮱⮲⮳⮴⮵⮶⮷⮸⮹⮺⮻⮼⮽⮾⮿⯀⯁⯂⯃⯄⯅⯆⯇⯈⯉⯊⯋⯌⯍⯎⯏⯐⯑⯒⯓⯔⯕⯖⯗⯘⯙⯚⯛⯜⯝⯞⯟⯠⯡⯢⯣⯤⯥⯦⯧⯨⯩⯪⯫⯬⯭⯮⯯⯰⯱⯲⯳⯴⯵⯶⯷⯸⯹⯺⯻⯼⯽⯾⯿ⰀⰁⰂⰃⰄⰅⰆⰇⰈⰉⰊⰋⰌⰍⰎⰏⰐⰑⰒⰓⰔⰕⰖⰗⰘⰙⰚⰛⰜⰝⰞⰟⰠⰡⰢⰣⰤⰥⰦⰧⰨⰩⰪⰫⰬⰭⰮⰯⰰⰱⰲⰳⰴⰵⰶⰷⰸⰹⰺⰻⰼⰽⰾⰿⱀⱁⱂⱃⱄⱅⱆⱇⱈⱉⱊⱋⱌⱍⱎⱏⱐⱑⱒⱓⱔⱕⱖⱗⱘⱙⱚⱛⱜⱝⱞⱟⱠⱡⱢⱣⱤⱥⱦⱧⱨⱩⱪⱫⱬⱭⱮⱯⱰⱱⱲⱳⱴⱵⱶⱷⱸⱹⱺⱻⱼⱽⱾⱿⲀⲁⲂⲃⲄⲅⲆⲇⲈⲉⲊⲋⲌⲍⲎⲏⲐⲑⲒⲓⲔⲕⲖⲗⲘⲙⲚⲛⲜⲝⲞⲟⲠⲡⲢⲣⲤⲥⲦⲧⲨⲩⲪⲫⲬⲭⲮⲯⲰⲱⲲⲳⲴⲵⲶⲷⲸⲹⲺⲻⲼⲽⲾⲿⳀⳁⳂⳃⳄⳅⳆⳇⳈⳉⳊⳋⳌⳍⳎⳏⳐⳑⳒⳓⳔⳕⳖⳗⳘⳙⳚⳛⳜⳝⳞⳟⳠⳡⳢⳣⳤ⳥⳦⳧⳨⳩⳪ⳫⳬⳭⳮ⳯⳰⳱Ⳳⳳ⳹⳺⳻⳼⳽⳾⳿ⴀⴁⴂⴃⴄⴅⴆⴇⴈⴉⴊⴋⴌⴍⴎⴏⴐⴑⴒⴓⴔⴕⴖⴗⴘⴙⴚⴛⴜⴝⴞⴟⴠⴡⴢⴣⴤⴥⴧⴭⴰⴱⴲⴳⴴⴵⴶⴷⴸⴹⴺⴻⴼⴽⴾⴿⵀⵁⵂⵃⵄⵅⵆⵇⵈⵉⵊⵋⵌⵍⵎⵏⵐⵑⵒⵓⵔⵕⵖⵗⵘⵙⵚⵛⵜⵝⵞⵟⵠⵡⵢⵣⵤⵥⵦⵧⵯ⵰⵿ⶀⶁⶂⶃⶄⶅⶆⶇⶈⶉⶊⶋⶌⶍⶎⶏⶐⶑⶒⶓⶔⶕⶖⶠⶡⶢⶣⶤⶥⶦⶨⶩⶪⶫⶬⶭⶮⶰⶱⶲⶳⶴⶵⶶⶸⶹⶺⶻⶼⶽⶾⷀⷁⷂⷃⷄⷅⷆⷈⷉⷊⷋⷌⷍⷎⷐⷑⷒⷓⷔⷕⷖⷘⷙⷚⷛⷜⷝⷞⷠⷡⷢⷣⷤⷥⷦⷧⷨⷩⷪⷫⷬⷭⷮⷯⷰⷱⷲⷳⷴⷵⷶⷷⷸⷹⷺⷻⷼⷽⷾⷿ⸀⸁⸂⸃⸄⸅⸆⸇⸈⸉⸊⸋⸌⸍⸎⸏⸐⸑⸒⸓⸔⸕⸖⸗⸘⸙⸚⸛⸜⸝⸞⸟⸠⸡⸢⸣⸤⸥⸦⸧⸨⸩⸪⸫⸬⸭⸮ⸯ⸰⸱⸲⸳⸴⸵⸶⸷⸸⸹⸺⸻⸼⸽⸾⸿⹀⹁⹂⹃⹄⹅⹆⹇⹈⹉⹊⹋⹌⹍⹎⹏⹐⹑⹒⹓⹔⹕⹖⹗⹘⹙⹚⹛⹜⹝⺀⺁⺂⺃⺄⺅⺆⺇⺈⺉⺊⺋⺌⺍⺎⺏⺐⺑⺒⺓⺔⺕⺖⺗⺘⺙⺛⺜⺝⺞⺟⺠⺡⺢⺣⺤⺥⺦⺧⺨⺩⺪⺫⺬⺭⺮⺯⺰⺱⺲⺳⺴⺵⺶⺷⺸⺹⺺⺻⺼⺽⺾⺿⻀⻁⻂⻃⻄⻅⻆⻇⻈⻉⻊⻋⻌⻍⻎⻏⻐⻑⻒⻓⻔⻕⻖⻗⻘⻙⻚⻛⻜⻝⻞⻟⻠⻡⻢⻣⻤⻥⻦⻧⻨⻩⻪⻫⻬⻭⻮⻯⻰⻱⻲⻳⼀⼁⼂⼃⼄⼅⼆⼇⼈⼉⼊⼋⼌⼍⼎⼏⼐⼑⼒⼓⼔⼕⼖⼗⼘⼙⼚⼛⼜⼝⼞⼟⼠⼡⼢⼣⼤⼥⼦⼧⼨⼩⼪⼫⼬⼭⼮⼯⼰⼱⼲⼳⼴⼵⼶⼷⼸⼹⼺⼻⼼⼽⼾⼿⽀⽁⽂⽃⽄⽅⽆⽇⽈⽉⽊⽋⽌⽍⽎⽏⽐⽑⽒⽓⽔⽕⽖⽗⽘⽙⽚⽛⽜⽝⽞⽟⽠⽡⽢⽣⽤⽥⽦⽧⽨⽩⽪⽫⽬⽭⽮⽯⽰⽱⽲⽳⽴⽵⽶⽷⽸⽹⽺⽻⽼⽽⽾⽿⾀⾁⾂⾃⾄⾅⾆⾇⾈⾉⾊⾋⾌⾍⾎⾏⾐⾑⾒⾓⾔⾕⾖⾗⾘⾙⾚⾛⾜⾝⾞⾟⾠⾡⾢⾣⾤⾥⾦⾧⾨⾩⾪⾫⾬⾭⾮⾯⾰⾱⾲⾳⾴⾵⾶⾷⾸⾹⾺⾻⾼⾽⾾⾿⿀⿁⿂⿃⿄⿅⿆⿇⿈⿉⿊⿋⿌⿍⿎⿏⿐⿑⿒⿓⿔⿕⿰⿱⿲⿳⿴⿵⿶⿷⿸⿹⿺⿻、。〃〄々〆〇〈〉《》「」『』【】〒〓〔〕〖〗〘〙〚〛〜〝〞〟〠〡〢〣〤〥〦〧〨〩〪〭〮〯〫〬〰〱〲〳〴〵〶〷〸〹〺〻〼〽〾〿ぁあぃいぅうぇえぉおかがきぎくぐけげこごさざしじすずせぜそぞただちぢっつづてでとどなにぬねのはばぱひびぴふぶぷへべぺほぼぽまみむめもゃやゅゆょよらりるれろゎわゐゑをんゔゕゖ゙゚゛゜ゝゞゟ゠ァアィイゥウェエォオカガキギクグケゲコゴサザシジスズセゼソゾタダチヂッツヅテデトドナニヌネノハバパヒビピフブプヘベペホボポマミムメモャヤュユョヨラリルレロヮワヰヱヲンヴヵヶヷヸヹヺ・ーヽヾヿㄅㄆㄇㄈㄉㄊㄋㄌㄍㄎㄏㄐㄑㄒㄓㄔㄕㄖㄗㄘㄙㄚㄛㄜㄝㄞㄟㄠㄡㄢㄣㄤㄥㄦㄧㄨㄩㄪㄫㄬㄭㄮㄯㄱㄲㄳㄴㄵㄶㄷㄸㄹㄺㄻㄼㄽㄾㄿㅀㅁㅂㅃㅄㅅㅆㅇㅈㅉㅊㅋㅌㅍㅎㅏㅐㅑㅒㅓㅔㅕㅖㅗㅘㅙㅚㅛㅜㅝㅞㅟㅠㅡㅢㅣㅤㅥㅦㅧㅨㅩㅪㅫㅬㅭㅮㅯㅰㅱㅲㅳㅴㅵㅶㅷㅸㅹㅺㅻㅼㅽㅾㅿㆀㆁㆂㆃㆄㆅㆆㆇㆈㆉㆊㆋㆌㆍㆎ㆐㆑㆒㆓㆔㆕㆖㆗㆘㆙㆚㆛㆜㆝㆞㆟ㆠㆡㆢㆣㆤㆥㆦㆧㆨㆩㆪㆫㆬㆭㆮㆯㆰㆱㆲㆳㆴㆵㆶㆷㆸㆹㆺㆻㆼㆽㆾㆿ㇀㇁㇂㇃㇄㇅㇆㇇㇈㇉㇊㇋㇌㇍㇎㇏㇐㇑㇒㇓㇔㇕㇖㇗㇘㇙㇚㇛㇜㇝㇞㇟㇠㇡㇢㇣ㇰㇱㇲㇳㇴㇵㇶㇷㇸㇹㇺㇻㇼㇽㇾㇿ㈀㈁㈂㈃㈄㈅㈆㈇㈈㈉㈊㈋㈌㈍㈎㈏㈐㈑㈒㈓㈔㈕㈖㈗㈘㈙㈚㈛㈜㈝㈞㈠㈡㈢㈣㈤㈥㈦㈧㈨㈩㈪㈫㈬㈭㈮㈯㈰㈱㈲㈳㈴㈵㈶㈷㈸㈹㈺㈻㈼㈽㈾㈿㉀㉁㉂㉃㉄㉅㉆㉇㉈㉉㉊㉋㉌㉍㉎㉏㉐㉑㉒㉓㉔㉕㉖㉗㉘㉙㉚㉛㉜㉝㉞㉟㉠㉡㉢㉣㉤㉥㉦㉧㉨㉩㉪㉫㉬㉭㉮㉯㉰㉱㉲㉳㉴㉵㉶㉷㉸㉹㉺㉻㉼㉽㉾㉿㊀㊁㊂㊃㊄㊅㊆㊇㊈㊉㊊㊋㊌㊍㊎㊏㊐㊑㊒㊓㊔㊕㊖㊗㊘㊙㊚㊛㊜㊝㊞㊟㊠㊡㊢㊣㊤㊥㊦㊧㊨㊩㊪㊫㊬㊭㊮㊯㊰㊱㊲㊳㊴㊵㊶㊷㊸㊹㊺㊻㊼㊽㊾㊿㋀㋁㋂㋃㋄㋅㋆㋇㋈㋉㋊㋋㋌㋍㋎㋏㋐㋑㋒㋓㋔㋕㋖㋗㋘㋙㋚㋛㋜㋝㋞㋟㋠㋡㋢㋣㋤㋥㋦㋧㋨㋩㋪㋫㋬㋭㋮㋯㋰㋱㋲㋳㋴㋵㋶㋷㋸㋹㋺㋻㋼㋽㋾㋿㌀㌁㌂㌃㌄㌅㌆㌇㌈㌉㌊㌋㌌㌍㌎㌏㌐㌑㌒㌓㌔㌕㌖㌗㌘㌙㌚㌛㌜㌝㌞㌟㌠㌡㌢㌣㌤㌥㌦㌧㌨㌩㌪㌫㌬㌭㌮㌯㌰㌱㌲㌳㌴㌵㌶㌷㌸㌹㌺㌻㌼㌽㌾㌿㍀㍁㍂㍃㍄㍅㍆㍇㍈㍉㍊㍋㍌㍍㍎㍏㍐㍑㍒㍓㍔㍕㍖㍗㍘㍙㍚㍛㍜㍝㍞㍟㍠㍡㍢㍣㍤㍥㍦㍧㍨㍩㍪㍫㍬㍭㍮㍯㍰㍱㍲㍳㍴㍵㍶㍷㍸㍹㍺㍻㍼㍽㍾㍿㎀㎁㎂㎃㎄㎅㎆㎇㎈㎉㎊㎋㎌㎍㎎㎏㎐㎑㎒㎓㎔㎕㎖㎗㎘㎙㎚㎛㎜㎝㎞㎟㎠㎡㎢㎣㎤㎥㎦㎧㎨㎩㎪㎫㎬㎭㎮㎯㎰㎱㎲㎳㎴㎵㎶㎷㎸㎹㎺㎻㎼㎽㎾㎿㏀㏁㏂㏃㏄㏅㏆㏇㏈㏉㏊㏋㏌㏍㏎㏏㏐㏑㏒㏓㏔㏕㏖㏗㏘㏙㏚㏛㏜㏝㏞㏟㏠㏡㏢㏣㏤㏥㏦㏧㏨㏩㏪㏫㏬㏭㏮㏯㏰㏱㏲㏳㏴㏵㏶㏷㏸㏹㏺㏻㏼㏽㏾㏿㐀㐁㐂㐃㐄㐅㐆㐇㐈㐉㐊㐋㐌㐍㐎㐏㐐㐑㐒㐓㐔㐕㐖㐗㐘㐙㐚㐛㐜㐝㐞㐟㐠㐡㐢㐣㐤㐥㐦㐧㐨㐩㐪㐫㐬㐭㐮㐯㐰㐱㐲㐳㐴㐵㐶㐷㐸㐹㐺㐻㐼㐽㐾㐿㑀㑁㑂㑃㑄㑅㑆㑇㑈㑉㑊㑋㑌㑍㑎㑏㑐㑑㑒㑓㑔㑕㑖㑗㑘㑙㑚㑛㑜㑝㑞㑟㑠㑡㑢㑣㑤㑥㑦㑧㑨㑩㑪㑫㑬㑭㑮㑯㑰㑱㑲㑳㑴㑵㑶㑷㑸㑹㑺㑻㑼㑽㑾㑿㒀㒁㒂㒃㒄㒅㒆㒇㒈㒉㒊㒋㒌㒍㒎㒏㒐㒑㒒㒓㒔㒕㒖㒗㒘㒙㒚㒛㒜㒝㒞㒟㒠㒡㒢㒣㒤㒥㒦㒧㒨㒩㒪㒫㒬㒭㒮㒯㒰㒱㒲㒳㒴㒵㒶㒷㒸㒹㒺㒻㒼㒽㒾㒿㓀㓁㓂㓃㓄㓅㓆㓇㓈㓉㓊㓋㓌㓍㓎㓏㓐㓑㓒㓓㓔㓕㓖㓗㓘㓙㓚㓛㓜㓝㓞㓟㓠㓡㓢㓣㓤㓥㓦㓧㓨㓩㓪㓫㓬㓭㓮㓯㓰㓱㓲㓳㓴㓵㓶㓷㓸㓹㓺㓻㓼㓽㓾㓿㔀㔁㔂㔃㔄㔅㔆㔇㔈㔉㔊㔋㔌㔍㔎㔏㔐㔑㔒㔓㔔㔕㔖㔗㔘㔙㔚㔛㔜㔝㔞㔟㔠㔡㔢㔣㔤㔥㔦㔧㔨㔩㔪㔫㔬㔭㔮㔯㔰㔱㔲㔳㔴㔵㔶㔷㔸㔹㔺㔻㔼㔽㔾㔿㕀㕁㕂㕃㕄㕅㕆㕇㕈㕉㕊㕋㕌㕍㕎㕏㕐㕑㕒㕓㕔㕕㕖㕗㕘㕙㕚㕛㕜㕝㕞㕟㕠㕡㕢㕣㕤㕥㕦㕧㕨㕩㕪㕫㕬㕭㕮㕯㕰㕱㕲㕳㕴㕵㕶㕷㕸㕹㕺㕻㕼㕽㕾㕿㖀㖁㖂㖃㖄㖅㖆㖇㖈㖉㖊㖋㖌㖍㖎㖏㖐㖑㖒㖓㖔㖕㖖㖗㖘㖙㖚㖛㖜㖝㖞㖟㖠㖡㖢㖣㖤㖥㖦㖧㖨㖩㖪㖫㖬㖭㖮㖯㖰㖱㖲㖳㖴㖵㖶㖷㖸㖹㖺㖻㖼㖽㖾㖿㗀㗁㗂㗃㗄㗅㗆㗇㗈㗉㗊㗋㗌㗍㗎㗏㗐㗑㗒㗓㗔㗕㗖㗗㗘㗙㗚㗛㗜㗝㗞㗟㗠㗡㗢㗣㗤㗥㗦㗧㗨㗩㗪㗫㗬㗭㗮㗯㗰㗱㗲㗳㗴㗵㗶㗷㗸㗹㗺㗻㗼㗽㗾㗿㘀㘁㘂㘃㘄㘅㘆㘇㘈㘉㘊㘋㘌㘍㘎㘏㘐㘑㘒㘓㘔㘕㘖㘗㘘㘙㘚㘛㘜㘝㘞㘟㘠㘡㘢㘣㘤㘥㘦㘧㘨㘩㘪㘫㘬㘭㘮㘯㘰㘱㘲㘳㘴㘵㘶㘷㘸㘹㘺㘻㘼㘽㘾㘿㙀㙁㙂㙃㙄㙅㙆㙇㙈㙉㙊㙋㙌㙍㙎㙏㙐㙑㙒㙓㙔㙕㙖㙗㙘㙙㙚㙛㙜㙝㙞㙟㙠㙡㙢㙣㙤㙥㙦㙧㙨㙩㙪㙫㙬㙭㙮㙯㙰㙱㙲㙳㙴㙵㙶㙷㙸㙹㙺㙻㙼㙽㙾㙿㚀㚁㚂㚃㚄㚅㚆㚇㚈㚉㚊㚋㚌㚍㚎㚏㚐㚑㚒㚓㚔㚕㚖㚗㚘㚙㚚㚛㚜㚝㚞㚟㚠㚡㚢㚣㚤㚥㚦㚧㚨㚩㚪㚫㚬㚭㚮㚯㚰㚱㚲㚳㚴㚵㚶㚷㚸㚹㚺㚻㚼㚽㚾㚿㛀㛁㛂㛃㛄㛅㛆㛇㛈㛉㛊㛋㛌㛍㛎㛏㛐㛑㛒㛓㛔㛕㛖㛗㛘㛙㛚㛛㛜㛝㛞㛟㛠㛡㛢㛣㛤㛥㛦㛧㛨㛩㛪㛫㛬㛭㛮㛯㛰㛱㛲㛳㛴㛵㛶㛷㛸㛹㛺㛻㛼㛽㛾㛿㜀㜁㜂㜃㜄㜅㜆㜇㜈㜉㜊㜋㜌㜍㜎㜏㜐㜑㜒㜓㜔㜕㜖㜗㜘㜙㜚㜛㜜㜝㜞㜟㜠㜡㜢㜣㜤㜥㜦㜧㜨㜩㜪㜫㜬㜭㜮㜯㜰㜱㜲㜳㜴㜵㜶㜷㜸㜹㜺㜻㜼㜽㜾㜿㝀㝁㝂㝃㝄㝅㝆㝇㝈㝉㝊㝋㝌㝍㝎㝏㝐㝑㝒㝓㝔㝕㝖㝗㝘㝙㝚㝛㝜㝝㝞㝟㝠㝡㝢㝣㝤㝥㝦㝧㝨㝩㝪㝫㝬㝭㝮㝯㝰㝱㝲㝳㝴㝵㝶㝷㝸㝹㝺㝻㝼㝽㝾㝿㞀㞁㞂㞃㞄㞅㞆㞇㞈㞉㞊㞋㞌㞍㞎㞏㞐㞑㞒㞓㞔㞕㞖㞗㞘㞙㞚㞛㞜㞝㞞㞟㞠㞡㞢㞣㞤㞥㞦㞧㞨㞩㞪㞫㞬㞭㞮㞯㞰㞱㞲㞳㞴㞵㞶㞷㞸㞹㞺㞻㞼㞽㞾㞿㟀㟁㟂㟃㟄㟅㟆㟇㟈㟉㟊㟋㟌㟍㟎㟏㟐㟑㟒㟓㟔㟕㟖㟗㟘㟙㟚㟛㟜㟝㟞㟟㟠㟡㟢㟣㟤㟥㟦㟧㟨㟩㟪㟫㟬㟭㟮㟯㟰㟱㟲㟳㟴㟵㟶㟷㟸㟹㟺㟻㟼㟽㟾㟿㠀㠁㠂㠃㠄㠅㠆㠇㠈㠉㠊㠋㠌㠍㠎㠏㠐㠑㠒㠓㠔㠕㠖㠗㠘㠙㠚㠛㠜㠝㠞㠟㠠㠡㠢㠣㠤㠥㠦㠧㠨㠩㠪㠫㠬㠭㠮㠯㠰㠱㠲㠳㠴㠵㠶㠷㠸㠹㠺㠻㠼㠽㠾㠿㡀㡁㡂㡃㡄㡅㡆㡇㡈㡉㡊㡋㡌㡍㡎㡏㡐㡑㡒㡓㡔㡕㡖㡗㡘㡙㡚㡛㡜㡝㡞㡟㡠㡡㡢㡣㡤㡥㡦㡧㡨㡩㡪㡫㡬㡭㡮㡯㡰㡱㡲㡳㡴㡵㡶㡷㡸㡹㡺㡻㡼㡽㡾㡿㢀㢁㢂㢃㢄㢅㢆㢇㢈㢉㢊㢋㢌㢍㢎㢏㢐㢑㢒㢓㢔㢕㢖㢗㢘㢙㢚㢛㢜㢝㢞㢟㢠㢡㢢㢣㢤㢥㢦㢧㢨㢩㢪㢫㢬㢭㢮㢯㢰㢱㢲㢳㢴㢵㢶㢷㢸㢹㢺㢻㢼㢽㢾㢿㣀㣁㣂㣃㣄㣅㣆㣇㣈㣉㣊㣋㣌㣍㣎㣏㣐㣑㣒㣓㣔㣕㣖㣗㣘㣙㣚㣛㣜㣝㣞㣟㣠㣡㣢㣣㣤㣥㣦㣧㣨㣩㣪㣫㣬㣭㣮㣯㣰㣱㣲㣳㣴㣵㣶㣷㣸㣹㣺㣻㣼㣽㣾㣿㤀㤁㤂㤃㤄㤅㤆㤇㤈㤉㤊㤋㤌㤍㤎㤏㤐㤑㤒㤓㤔㤕㤖㤗㤘㤙㤚㤛㤜㤝㤞㤟㤠㤡㤢㤣㤤㤥㤦㤧㤨㤩㤪㤫㤬㤭㤮㤯㤰㤱㤲㤳㤴㤵㤶㤷㤸㤹㤺㤻㤼㤽㤾㤿㥀㥁㥂㥃㥄㥅㥆㥇㥈㥉㥊㥋㥌㥍㥎㥏㥐㥑㥒㥓㥔㥕㥖㥗㥘㥙㥚㥛㥜㥝㥞㥟㥠㥡㥢㥣㥤㥥㥦㥧㥨㥩㥪㥫㥬㥭㥮㥯㥰㥱㥲㥳㥴㥵㥶㥷㥸㥹㥺㥻㥼㥽㥾㥿㦀㦁㦂㦃㦄㦅㦆㦇㦈㦉㦊㦋㦌㦍㦎㦏㦐㦑㦒㦓㦔㦕㦖㦗㦘㦙㦚㦛㦜㦝㦞㦟㦠㦡㦢㦣㦤㦥㦦㦧㦨㦩㦪㦫㦬㦭㦮㦯㦰㦱㦲㦳㦴㦵㦶㦷㦸㦹㦺㦻㦼㦽㦾㦿㧀㧁㧂㧃㧄㧅㧆㧇㧈㧉㧊㧋㧌㧍㧎㧏㧐㧑㧒㧓㧔㧕㧖㧗㧘㧙㧚㧛㧜㧝㧞㧟㧠㧡㧢㧣㧤㧥㧦㧧㧨㧩㧪㧫㧬㧭㧮㧯㧰㧱㧲㧳㧴㧵㧶㧷㧸㧹㧺㧻㧼㧽㧾㧿㨀㨁㨂㨃㨄㨅㨆㨇㨈㨉㨊㨋㨌㨍㨎㨏㨐㨑㨒㨓㨔㨕㨖㨗㨘㨙㨚㨛㨜㨝㨞㨟㨠㨡㨢㨣㨤㨥㨦㨧㨨㨩㨪㨫㨬㨭㨮㨯㨰㨱㨲㨳㨴㨵㨶㨷㨸㨹㨺㨻㨼㨽㨾㨿㩀㩁㩂㩃㩄㩅㩆㩇㩈㩉㩊㩋㩌㩍㩎㩏㩐㩑㩒㩓㩔㩕㩖㩗㩘㩙㩚㩛㩜㩝㩞㩟㩠㩡㩢㩣㩤㩥㩦㩧㩨㩩㩪㩫㩬㩭㩮㩯㩰㩱㩲㩳㩴㩵㩶㩷㩸㩹㩺㩻㩼㩽㩾㩿㪀㪁㪂㪃㪄㪅㪆㪇㪈㪉㪊㪋㪌㪍㪎㪏㪐㪑㪒㪓㪔㪕㪖㪗㪘㪙㪚㪛㪜㪝㪞㪟㪠㪡㪢㪣㪤㪥㪦㪧㪨㪩㪪㪫㪬㪭㪮㪯㪰㪱㪲㪳㪴㪵㪶㪷㪸㪹㪺㪻㪼㪽㪾㪿㫀㫁㫂㫃㫄㫅㫆㫇㫈㫉㫊㫋㫌㫍㫎㫏㫐㫑㫒㫓㫔㫕㫖㫗㫘㫙㫚㫛㫜㫝㫞㫟㫠㫡㫢㫣㫤㫥㫦㫧㫨㫩㫪㫫㫬㫭㫮㫯㫰㫱㫲㫳㫴㫵㫶㫷㫸㫹㫺㫻㫼㫽㫾㫿㬀㬁㬂㬃㬄㬅㬆㬇㬈㬉㬊㬋㬌㬍㬎㬏㬐㬑㬒㬓㬔㬕㬖㬗㬘㬙㬚㬛㬜㬝㬞㬟㬠㬡㬢㬣㬤㬥㬦㬧㬨㬩㬪㬫㬬㬭㬮㬯㬰㬱㬲㬳㬴㬵㬶㬷㬸㬹㬺㬻㬼㬽㬾㬿㭀㭁㭂㭃㭄㭅㭆㭇㭈㭉㭊㭋㭌㭍㭎㭏㭐㭑㭒㭓㭔㭕㭖㭗㭘㭙㭚㭛㭜㭝㭞㭟㭠㭡㭢㭣㭤㭥㭦㭧㭨㭩㭪㭫㭬㭭㭮㭯㭰㭱㭲㭳㭴㭵㭶㭷㭸㭹㭺㭻㭼㭽㭾㭿㮀㮁㮂㮃㮄㮅㮆㮇㮈㮉㮊㮋㮌㮍㮎㮏㮐㮑㮒㮓㮔㮕㮖㮗㮘㮙㮚㮛㮜㮝㮞㮟㮠㮡㮢㮣㮤㮥㮦㮧㮨㮩㮪㮫㮬㮭㮮㮯㮰㮱㮲㮳㮴㮵㮶㮷㮸㮹㮺㮻㮼㮽㮾㮿㯀㯁㯂㯃㯄㯅㯆㯇㯈㯉㯊㯋㯌㯍㯎㯏㯐㯑㯒㯓㯔㯕㯖㯗㯘㯙㯚㯛㯜㯝㯞㯟㯠㯡㯢㯣㯤㯥㯦㯧㯨㯩㯪㯫㯬㯭㯮㯯㯰㯱㯲㯳㯴㯵㯶㯷㯸㯹㯺㯻㯼㯽㯾㯿㰀㰁㰂㰃㰄㰅㰆㰇㰈㰉㰊㰋㰌㰍㰎㰏㰐㰑㰒㰓㰔㰕㰖㰗㰘㰙㰚㰛㰜㰝㰞㰟㰠㰡㰢㰣㰤㰥㰦㰧㰨㰩㰪㰫㰬㰭㰮㰯㰰㰱㰲㰳㰴㰵㰶㰷㰸㰹㰺㰻㰼㰽㰾㰿㱀㱁㱂㱃㱄㱅㱆㱇㱈㱉㱊㱋㱌㱍㱎㱏㱐㱑㱒㱓㱔㱕㱖㱗㱘㱙㱚㱛㱜㱝㱞㱟㱠㱡㱢㱣㱤㱥㱦㱧㱨㱩㱪㱫㱬㱭㱮㱯㱰㱱㱲㱳㱴㱵㱶㱷㱸㱹㱺㱻㱼㱽㱾㱿㲀㲁㲂㲃㲄㲅㲆㲇㲈㲉㲊㲋㲌㲍㲎㲏㲐㲑㲒㲓㲔㲕㲖㲗㲘㲙㲚㲛㲜㲝㲞㲟㲠㲡㲢㲣㲤㲥㲦㲧㲨㲩㲪㲫㲬㲭㲮㲯㲰㲱㲲㲳㲴㲵㲶㲷㲸㲹㲺㲻㲼㲽㲾㲿㳀㳁㳂㳃㳄㳅㳆㳇㳈㳉㳊㳋㳌㳍㳎㳏㳐㳑㳒㳓㳔㳕㳖㳗㳘㳙㳚㳛㳜㳝㳞㳟㳠㳡㳢㳣㳤㳥㳦㳧㳨㳩㳪㳫㳬㳭㳮㳯㳰㳱㳲㳳㳴㳵㳶㳷㳸㳹㳺㳻㳼㳽㳾㳿㴀㴁㴂㴃㴄㴅㴆㴇㴈㴉㴊㴋㴌㴍㴎㴏㴐㴑㴒㴓㴔㴕㴖㴗㴘㴙㴚㴛㴜㴝㴞㴟㴠㴡㴢㴣㴤㴥㴦㴧㴨㴩㴪㴫㴬㴭㴮㴯㴰㴱㴲㴳㴴㴵㴶㴷㴸㴹㴺㴻㴼㴽㴾㴿㵀㵁㵂㵃㵄㵅㵆㵇㵈㵉㵊㵋㵌㵍㵎㵏㵐㵑㵒㵓㵔㵕㵖㵗㵘㵙㵚㵛㵜㵝㵞㵟㵠㵡㵢㵣㵤㵥㵦㵧㵨㵩㵪㵫㵬㵭㵮㵯㵰㵱㵲㵳㵴㵵㵶㵷㵸㵹㵺㵻㵼㵽㵾㵿㶀㶁㶂㶃㶄㶅㶆㶇㶈㶉㶊㶋㶌㶍㶎㶏㶐㶑㶒㶓㶔㶕㶖㶗㶘㶙㶚㶛㶜㶝㶞㶟㶠㶡㶢㶣㶤㶥㶦㶧㶨㶩㶪㶫㶬㶭㶮㶯㶰㶱㶲㶳㶴㶵㶶㶷㶸㶹㶺㶻㶼㶽㶾㶿㷀㷁㷂㷃㷄㷅㷆㷇㷈㷉㷊㷋㷌㷍㷎㷏㷐㷑㷒㷓㷔㷕㷖㷗㷘㷙㷚㷛㷜㷝㷞㷟㷠㷡㷢㷣㷤㷥㷦㷧㷨㷩㷪㷫㷬㷭㷮㷯㷰㷱㷲㷳㷴㷵㷶㷷㷸㷹㷺㷻㷼㷽㷾㷿㸀㸁㸂㸃㸄㸅㸆㸇㸈㸉㸊㸋㸌㸍㸎㸏㸐㸑㸒㸓㸔㸕㸖㸗㸘㸙㸚㸛㸜㸝㸞㸟㸠㸡㸢㸣㸤㸥㸦㸧㸨㸩㸪㸫㸬㸭㸮㸯㸰㸱㸲㸳㸴㸵㸶㸷㸸㸹㸺㸻㸼㸽㸾㸿㹀㹁㹂㹃㹄㹅㹆㹇㹈㹉㹊㹋㹌㹍㹎㹏㹐㹑㹒㹓㹔㹕㹖㹗㹘㹙㹚㹛㹜㹝㹞㹟㹠㹡㹢㹣㹤㹥㹦㹧㹨㹩㹪㹫㹬㹭㹮㹯㹰㹱㹲㹳㹴㹵㹶㹷㹸㹹㹺㹻㹼㹽㹾㹿㺀㺁㺂㺃㺄㺅㺆㺇㺈㺉㺊㺋㺌㺍㺎㺏㺐㺑㺒㺓㺔㺕㺖㺗㺘㺙㺚㺛㺜㺝㺞㺟㺠㺡㺢㺣㺤㺥㺦㺧㺨㺩㺪㺫㺬㺭㺮㺯㺰㺱㺲㺳㺴㺵㺶㺷㺸㺹㺺㺻㺼㺽㺾㺿㻀㻁㻂㻃㻄㻅㻆㻇㻈㻉㻊㻋㻌㻍㻎㻏㻐㻑㻒㻓㻔㻕㻖㻗㻘㻙㻚㻛㻜㻝㻞㻟㻠㻡㻢㻣㻤㻥㻦㻧㻨㻩㻪㻫㻬㻭㻮㻯㻰㻱㻲㻳㻴㻵㻶㻷㻸㻹㻺㻻㻼㻽㻾㻿㼀㼁㼂㼃㼄㼅㼆㼇㼈㼉㼊㼋㼌㼍㼎㼏㼐㼑㼒㼓㼔㼕㼖㼗㼘㼙㼚㼛㼜㼝㼞㼟㼠㼡㼢㼣㼤㼥㼦㼧㼨㼩㼪㼫㼬㼭㼮㼯㼰㼱㼲㼳㼴㼵㼶㼷㼸㼹㼺㼻㼼㼽㼾㼿㽀㽁㽂㽃㽄㽅㽆㽇㽈㽉㽊㽋㽌㽍㽎㽏㽐㽑㽒㽓㽔㽕㽖㽗㽘㽙㽚㽛㽜㽝㽞㽟㽠㽡㽢㽣㽤㽥㽦㽧㽨㽩㽪㽫㽬㽭㽮㽯㽰㽱㽲㽳㽴㽵㽶㽷㽸㽹㽺㽻㽼㽽㽾㽿㾀㾁㾂㾃㾄㾅㾆㾇㾈㾉㾊㾋㾌㾍㾎㾏㾐㾑㾒㾓㾔㾕㾖㾗㾘㾙㾚㾛㾜㾝㾞㾟㾠㾡㾢㾣㾤㾥㾦㾧㾨㾩㾪㾫㾬㾭㾮㾯㾰㾱㾲㾳㾴㾵㾶㾷㾸㾹㾺㾻㾼㾽㾾㾿㿀㿁㿂㿃㿄㿅㿆㿇㿈㿉㿊㿋㿌㿍㿎㿏㿐㿑㿒㿓㿔㿕㿖㿗㿘㿙㿚㿛㿜㿝㿞㿟㿠㿡㿢㿣㿤㿥㿦㿧㿨㿩㿪㿫㿬㿭㿮㿯㿰㿱㿲㿳㿴㿵㿶㿷㿸㿹㿺㿻㿼㿽㿾㿿䀀䀁䀂䀃䀄䀅䀆䀇䀈䀉䀊䀋䀌䀍䀎䀏䀐䀑䀒䀓䀔䀕䀖䀗䀘䀙䀚䀛䀜䀝䀞䀟䀠䀡䀢䀣䀤䀥䀦䀧䀨䀩䀪䀫䀬䀭䀮䀯䀰䀱䀲䀳䀴䀵䀶䀷䀸䀹䀺䀻䀼䀽䀾䀿䁀䁁䁂䁃䁄䁅䁆䁇䁈䁉䁊䁋䁌䁍䁎䁏䁐䁑䁒䁓䁔䁕䁖䁗䁘䁙䁚䁛䁜䁝䁞䁟䁠䁡䁢䁣䁤䁥䁦䁧䁨䁩䁪䁫䁬䁭䁮䁯䁰䁱䁲䁳䁴䁵䁶䁷䁸䁹䁺䁻䁼䁽䁾䁿䂀䂁䂂䂃䂄䂅䂆䂇䂈䂉䂊䂋䂌䂍䂎䂏䂐䂑䂒䂓䂔䂕䂖䂗䂘䂙䂚䂛䂜䂝䂞䂟䂠䂡䂢䂣䂤䂥䂦䂧䂨䂩䂪䂫䂬䂭䂮䂯䂰䂱䂲䂳䂴䂵䂶䂷䂸䂹䂺䂻䂼䂽䂾䂿䃀䃁䃂䃃䃄䃅䃆䃇䃈䃉䃊䃋䃌䃍䃎䃏䃐䃑䃒䃓䃔䃕䃖䃗䃘䃙䃚䃛䃜䃝䃞䃟䃠䃡䃢䃣䃤䃥䃦䃧䃨䃩䃪䃫䃬䃭䃮䃯䃰䃱䃲䃳䃴䃵䃶䃷䃸䃹䃺䃻䃼䃽䃾䃿䄀䄁䄂䄃䄄䄅䄆䄇䄈䄉䄊䄋䄌䄍䄎䄏䄐䄑䄒䄓䄔䄕䄖䄗䄘䄙䄚䄛䄜䄝䄞䄟䄠䄡䄢䄣䄤䄥䄦䄧䄨䄩䄪䄫䄬䄭䄮䄯䄰䄱䄲䄳䄴䄵䄶䄷䄸䄹䄺䄻䄼䄽䄾䄿䅀䅁䅂䅃䅄䅅䅆䅇䅈䅉䅊䅋䅌䅍䅎䅏䅐䅑䅒䅓䅔䅕䅖䅗䅘䅙䅚䅛䅜䅝䅞䅟䅠䅡䅢䅣䅤䅥䅦䅧䅨䅩䅪䅫䅬䅭䅮䅯䅰䅱䅲䅳䅴䅵䅶䅷䅸䅹䅺䅻䅼䅽䅾䅿䆀䆁䆂䆃䆄䆅䆆䆇䆈䆉䆊䆋䆌䆍䆎䆏䆐䆑䆒䆓䆔䆕䆖䆗䆘䆙䆚䆛䆜䆝䆞䆟䆠䆡䆢䆣䆤䆥䆦䆧䆨䆩䆪䆫䆬䆭䆮䆯䆰䆱䆲䆳䆴䆵䆶䆷䆸䆹䆺䆻䆼䆽䆾䆿䇀䇁䇂䇃䇄䇅䇆䇇䇈䇉䇊䇋䇌䇍䇎䇏䇐䇑䇒䇓䇔䇕䇖䇗䇘䇙䇚䇛䇜䇝䇞䇟䇠䇡䇢䇣䇤䇥䇦䇧䇨䇩䇪䇫䇬䇭䇮䇯䇰䇱䇲䇳䇴䇵䇶䇷䇸䇹䇺䇻䇼䇽䇾䇿䈀䈁䈂䈃䈄䈅䈆䈇䈈䈉䈊䈋䈌䈍䈎䈏䈐䈑䈒䈓䈔䈕䈖䈗䈘䈙䈚䈛䈜䈝䈞䈟䈠䈡䈢䈣䈤䈥䈦䈧䈨䈩䈪䈫䈬䈭䈮䈯䈰䈱䈲䈳䈴䈵䈶䈷䈸䈹䈺䈻䈼䈽䈾䈿䉀䉁䉂䉃䉄䉅䉆䉇䉈䉉䉊䉋䉌䉍䉎䉏䉐䉑䉒䉓䉔䉕䉖䉗䉘䉙䉚䉛䉜䉝䉞䉟䉠䉡䉢䉣䉤䉥䉦䉧䉨䉩䉪䉫䉬䉭䉮䉯䉰䉱䉲䉳䉴䉵䉶䉷䉸䉹䉺䉻䉼䉽䉾䉿䊀䊁䊂䊃䊄䊅䊆䊇䊈䊉䊊䊋䊌䊍䊎䊏䊐䊑䊒䊓䊔䊕䊖䊗䊘䊙䊚䊛䊜䊝䊞䊟䊠䊡䊢䊣䊤䊥䊦䊧䊨䊩䊪䊫䊬䊭䊮䊯䊰䊱䊲䊳䊴䊵䊶䊷䊸䊹䊺䊻䊼䊽䊾䊿䋀䋁䋂䋃䋄䋅䋆䋇䋈䋉䋊䋋䋌䋍䋎䋏䋐䋑䋒䋓䋔䋕䋖䋗䋘䋙䋚䋛䋜䋝䋞䋟䋠䋡䋢䋣䋤䋥䋦䋧䋨䋩䋪䋫䋬䋭䋮䋯䋰䋱䋲䋳䋴䋵䋶䋷䋸䋹䋺䋻䋼䋽䋾䋿䌀䌁䌂䌃䌄䌅䌆䌇䌈䌉䌊䌋䌌䌍䌎䌏䌐䌑䌒䌓䌔䌕䌖䌗䌘䌙䌚䌛䌜䌝䌞䌟䌠䌡䌢䌣䌤䌥䌦䌧䌨䌩䌪䌫䌬䌭䌮䌯䌰䌱䌲䌳䌴䌵䌶䌷䌸䌹䌺䌻䌼䌽䌾䌿䍀䍁䍂䍃䍄䍅䍆䍇䍈䍉䍊䍋䍌䍍䍎䍏䍐䍑䍒䍓䍔䍕䍖䍗䍘䍙䍚䍛䍜䍝䍞䍟䍠䍡䍢䍣䍤䍥䍦䍧䍨䍩䍪䍫䍬䍭䍮䍯䍰䍱䍲䍳䍴䍵䍶䍷䍸䍹䍺䍻䍼䍽䍾䍿䎀䎁䎂䎃䎄䎅䎆䎇䎈䎉䎊䎋䎌䎍䎎䎏䎐䎑䎒䎓䎔䎕䎖䎗䎘䎙䎚䎛䎜䎝䎞䎟䎠䎡䎢䎣䎤䎥䎦䎧䎨䎩䎪䎫䎬䎭䎮䎯䎰䎱䎲䎳䎴䎵䎶䎷䎸䎹䎺䎻䎼䎽䎾䎿䏀䏁䏂䏃䏄䏅䏆䏇䏈䏉䏊䏋䏌䏍䏎䏏䏐䏑䏒䏓䏔䏕䏖䏗䏘䏙䏚䏛䏜䏝䏞䏟䏠䏡䏢䏣䏤䏥䏦䏧䏨䏩䏪䏫䏬䏭䏮䏯䏰䏱䏲䏳䏴䏵䏶䏷䏸䏹䏺䏻䏼䏽䏾䏿䐀䐁䐂䐃䐄䐅䐆䐇䐈䐉䐊䐋䐌䐍䐎䐏䐐䐑䐒䐓䐔䐕䐖䐗䐘䐙䐚䐛䐜䐝䐞䐟䐠䐡䐢䐣䐤䐥䐦䐧䐨䐩䐪䐫䐬䐭䐮䐯䐰䐱䐲䐳䐴䐵䐶䐷䐸䐹䐺䐻䐼䐽䐾䐿䑀䑁䑂䑃䑄䑅䑆䑇䑈䑉䑊䑋䑌䑍䑎䑏䑐䑑䑒䑓䑔䑕䑖䑗䑘䑙䑚䑛䑜䑝䑞䑟䑠䑡䑢䑣䑤䑥䑦䑧䑨䑩䑪䑫䑬䑭䑮䑯䑰䑱䑲䑳䑴䑵䑶䑷䑸䑹䑺䑻䑼䑽䑾䑿䒀䒁䒂䒃䒄䒅䒆䒇䒈䒉䒊䒋䒌䒍䒎䒏䒐䒑䒒䒓䒔䒕䒖䒗䒘䒙䒚䒛䒜䒝䒞䒟䒠䒡䒢䒣䒤䒥䒦䒧䒨䒩䒪䒫䒬䒭䒮䒯䒰䒱䒲䒳䒴䒵䒶䒷䒸䒹䒺䒻䒼䒽䒾䒿䓀䓁䓂䓃䓄䓅䓆䓇䓈䓉䓊䓋䓌䓍䓎䓏䓐䓑䓒䓓䓔䓕䓖䓗䓘䓙䓚䓛䓜䓝䓞䓟䓠䓡䓢䓣䓤䓥䓦䓧䓨䓩䓪䓫䓬䓭䓮䓯䓰䓱䓲䓳䓴䓵䓶䓷䓸䓹䓺䓻䓼䓽䓾䓿䔀䔁䔂䔃䔄䔅䔆䔇䔈䔉䔊䔋䔌䔍䔎䔏䔐䔑䔒䔓䔔䔕䔖䔗䔘䔙䔚䔛䔜䔝䔞䔟䔠䔡䔢䔣䔤䔥䔦䔧䔨䔩䔪䔫䔬䔭䔮䔯䔰䔱䔲䔳䔴䔵䔶䔷䔸䔹䔺䔻䔼䔽䔾䔿䕀䕁䕂䕃䕄䕅䕆䕇䕈䕉䕊䕋䕌䕍䕎䕏䕐䕑䕒䕓䕔䕕䕖䕗䕘䕙䕚䕛䕜䕝䕞䕟䕠䕡䕢䕣䕤䕥䕦䕧䕨䕩䕪䕫䕬䕭䕮䕯䕰䕱䕲䕳䕴䕵䕶䕷䕸䕹䕺䕻䕼䕽䕾䕿䖀䖁䖂䖃䖄䖅䖆䖇䖈䖉䖊䖋䖌䖍䖎䖏䖐䖑䖒䖓䖔䖕䖖䖗䖘䖙䖚䖛䖜䖝䖞䖟䖠䖡䖢䖣䖤䖥䖦䖧䖨䖩䖪䖫䖬䖭䖮䖯䖰䖱䖲䖳䖴䖵䖶䖷䖸䖹䖺䖻䖼䖽䖾䖿䗀䗁䗂䗃䗄䗅䗆䗇䗈䗉䗊䗋䗌䗍䗎䗏䗐䗑䗒䗓䗔䗕䗖䗗䗘䗙䗚䗛䗜䗝䗞䗟䗠䗡䗢䗣䗤䗥䗦䗧䗨䗩䗪䗫䗬䗭䗮䗯䗰䗱䗲䗳䗴䗵䗶䗷䗸䗹䗺䗻䗼䗽䗾䗿䘀䘁䘂䘃䘄䘅䘆䘇䘈䘉䘊䘋䘌䘍䘎䘏䘐䘑䘒䘓䘔䘕䘖䘗䘘䘙䘚䘛䘜䘝䘞䘟䘠䘡䘢䘣䘤䘥䘦䘧䘨䘩䘪䘫䘬䘭䘮䘯䘰䘱䘲䘳䘴䘵䘶䘷䘸䘹䘺䘻䘼䘽䘾䘿䙀䙁䙂䙃䙄䙅䙆䙇䙈䙉䙊䙋䙌䙍䙎䙏䙐䙑䙒䙓䙔䙕䙖䙗䙘䙙䙚䙛䙜䙝䙞䙟䙠䙡䙢䙣䙤䙥䙦䙧䙨䙩䙪䙫䙬䙭䙮䙯䙰䙱䙲䙳䙴䙵䙶䙷䙸䙹䙺䙻䙼䙽䙾䙿䚀䚁䚂䚃䚄䚅䚆䚇䚈䚉䚊䚋䚌䚍䚎䚏䚐䚑䚒䚓䚔䚕䚖䚗䚘䚙䚚䚛䚜䚝䚞䚟䚠䚡䚢䚣䚤䚥䚦䚧䚨䚩䚪䚫䚬䚭䚮䚯䚰䚱䚲䚳䚴䚵䚶䚷䚸䚹䚺䚻䚼䚽䚾䚿䛀䛁䛂䛃䛄䛅䛆䛇䛈䛉䛊䛋䛌䛍䛎䛏䛐䛑䛒䛓䛔䛕䛖䛗䛘䛙䛚䛛䛜䛝䛞䛟䛠䛡䛢䛣䛤䛥䛦䛧䛨䛩䛪䛫䛬䛭䛮䛯䛰䛱䛲䛳䛴䛵䛶䛷䛸䛹䛺䛻䛼䛽䛾䛿䜀䜁䜂䜃䜄䜅䜆䜇䜈䜉䜊䜋䜌䜍䜎䜏䜐䜑䜒䜓䜔䜕䜖䜗䜘䜙䜚䜛䜜䜝䜞䜟䜠䜡䜢䜣䜤䜥䜦䜧䜨䜩䜪䜫䜬䜭䜮䜯䜰䜱䜲䜳䜴䜵䜶䜷䜸䜹䜺䜻䜼䜽䜾䜿䝀䝁䝂䝃䝄䝅䝆䝇䝈䝉䝊䝋䝌䝍䝎䝏䝐䝑䝒䝓䝔䝕䝖䝗䝘䝙䝚䝛䝜䝝䝞䝟䝠䝡䝢䝣䝤䝥䝦䝧䝨䝩䝪䝫䝬䝭䝮䝯䝰䝱䝲䝳䝴䝵䝶䝷䝸䝹䝺䝻䝼䝽䝾䝿䞀䞁䞂䞃䞄䞅䞆䞇䞈䞉䞊䞋䞌䞍䞎䞏䞐䞑䞒䞓䞔䞕䞖䞗䞘䞙䞚䞛䞜䞝䞞䞟䞠䞡䞢䞣䞤䞥䞦䞧䞨䞩䞪䞫䞬䞭䞮䞯䞰䞱䞲䞳䞴䞵䞶䞷䞸䞹䞺䞻䞼䞽䞾䞿䟀䟁䟂䟃䟄䟅䟆䟇䟈䟉䟊䟋䟌䟍䟎䟏䟐䟑䟒䟓䟔䟕䟖䟗䟘䟙䟚䟛䟜䟝䟞䟟䟠䟡䟢䟣䟤䟥䟦䟧䟨䟩䟪䟫䟬䟭䟮䟯䟰䟱䟲䟳䟴䟵䟶䟷䟸䟹䟺䟻䟼䟽䟾䟿䠀䠁䠂䠃䠄䠅䠆䠇䠈䠉䠊䠋䠌䠍䠎䠏䠐䠑䠒䠓䠔䠕䠖䠗䠘䠙䠚䠛䠜䠝䠞䠟䠠䠡䠢䠣䠤䠥䠦䠧䠨䠩䠪䠫䠬䠭䠮䠯䠰䠱䠲䠳䠴䠵䠶䠷䠸䠹䠺䠻䠼䠽䠾䠿䡀䡁䡂䡃䡄䡅䡆䡇䡈䡉䡊䡋䡌䡍䡎䡏䡐䡑䡒䡓䡔䡕䡖䡗䡘䡙䡚䡛䡜䡝䡞䡟䡠䡡䡢䡣䡤䡥䡦䡧䡨䡩䡪䡫䡬䡭䡮䡯䡰䡱䡲䡳䡴䡵䡶䡷䡸䡹䡺䡻䡼䡽䡾䡿䢀䢁䢂䢃䢄䢅䢆䢇䢈䢉䢊䢋䢌䢍䢎䢏䢐䢑䢒䢓䢔䢕䢖䢗䢘䢙䢚䢛䢜䢝䢞䢟䢠䢡䢢䢣䢤䢥䢦䢧䢨䢩䢪䢫䢬䢭䢮䢯䢰䢱䢲䢳䢴䢵䢶䢷䢸䢹䢺䢻䢼䢽䢾䢿䣀䣁䣂䣃䣄䣅䣆䣇䣈䣉䣊䣋䣌䣍䣎䣏䣐䣑䣒䣓䣔䣕䣖䣗䣘䣙䣚䣛䣜䣝䣞䣟䣠䣡䣢䣣䣤䣥䣦䣧䣨䣩䣪䣫䣬䣭䣮䣯䣰䣱䣲䣳䣴䣵䣶䣷䣸䣹䣺䣻䣼䣽䣾䣿䤀䤁䤂䤃䤄䤅䤆䤇䤈䤉䤊䤋䤌䤍䤎䤏䤐䤑䤒䤓䤔䤕䤖䤗䤘䤙䤚䤛䤜䤝䤞䤟䤠䤡䤢䤣䤤䤥䤦䤧䤨䤩䤪䤫䤬䤭䤮䤯䤰䤱䤲䤳䤴䤵䤶䤷䤸䤹䤺䤻䤼䤽䤾䤿䥀䥁䥂䥃䥄䥅䥆䥇䥈䥉䥊䥋䥌䥍䥎䥏䥐䥑䥒䥓䥔䥕䥖䥗䥘䥙䥚䥛䥜䥝䥞䥟䥠䥡䥢䥣䥤䥥䥦䥧䥨䥩䥪䥫䥬䥭䥮䥯䥰䥱䥲䥳䥴䥵䥶䥷䥸䥹䥺䥻䥼䥽䥾䥿䦀䦁䦂䦃䦄䦅䦆䦇䦈䦉䦊䦋䦌䦍䦎䦏䦐䦑䦒䦓䦔䦕䦖䦗䦘䦙䦚䦛䦜䦝䦞䦟䦠䦡䦢䦣䦤䦥䦦䦧䦨䦩䦪䦫䦬䦭䦮䦯䦰䦱䦲䦳䦴䦵䦶䦷䦸䦹䦺䦻䦼䦽䦾䦿䧀䧁䧂䧃䧄䧅䧆䧇䧈䧉䧊䧋䧌䧍䧎䧏䧐䧑䧒䧓䧔䧕䧖䧗䧘䧙䧚䧛䧜䧝䧞䧟䧠䧡䧢䧣䧤䧥䧦䧧䧨䧩䧪䧫䧬䧭䧮䧯䧰䧱䧲䧳䧴䧵䧶䧷䧸䧹䧺䧻䧼䧽䧾䧿䨀䨁䨂䨃䨄䨅䨆䨇䨈䨉䨊䨋䨌䨍䨎䨏䨐䨑䨒䨓䨔䨕䨖䨗䨘䨙䨚䨛䨜䨝䨞䨟䨠䨡䨢䨣䨤䨥䨦䨧䨨䨩䨪䨫䨬䨭䨮䨯䨰䨱䨲䨳䨴䨵䨶䨷䨸䨹䨺䨻䨼䨽䨾䨿䩀䩁䩂䩃䩄䩅䩆䩇䩈䩉䩊䩋䩌䩍䩎䩏䩐䩑䩒䩓䩔䩕䩖䩗䩘䩙䩚䩛䩜䩝䩞䩟䩠䩡䩢䩣䩤䩥䩦䩧䩨䩩䩪䩫䩬䩭䩮䩯䩰䩱䩲䩳䩴䩵䩶䩷䩸䩹䩺䩻䩼䩽䩾䩿䪀䪁䪂䪃䪄䪅䪆䪇䪈䪉䪊䪋䪌䪍䪎䪏䪐䪑䪒䪓䪔䪕䪖䪗䪘䪙䪚䪛䪜䪝䪞䪟䪠䪡䪢䪣䪤䪥䪦䪧䪨䪩䪪䪫䪬䪭䪮䪯䪰䪱䪲䪳䪴䪵䪶䪷䪸䪹䪺䪻䪼䪽䪾䪿䫀䫁䫂䫃䫄䫅䫆䫇䫈䫉䫊䫋䫌䫍䫎䫏䫐䫑䫒䫓䫔䫕䫖䫗䫘䫙䫚䫛䫜䫝䫞䫟䫠䫡䫢䫣䫤䫥䫦䫧䫨䫩䫪䫫䫬䫭䫮䫯䫰䫱䫲䫳䫴䫵䫶䫷䫸䫹䫺䫻䫼䫽䫾䫿䬀䬁䬂䬃䬄䬅䬆䬇䬈䬉䬊䬋䬌䬍䬎䬏䬐䬑䬒䬓䬔䬕䬖䬗䬘䬙䬚䬛䬜䬝䬞䬟䬠䬡䬢䬣䬤䬥䬦䬧䬨䬩䬪䬫䬬䬭䬮䬯䬰䬱䬲䬳䬴䬵䬶䬷䬸䬹䬺䬻䬼䬽䬾䬿䭀䭁䭂䭃䭄䭅䭆䭇䭈䭉䭊䭋䭌䭍䭎䭏䭐䭑䭒䭓䭔䭕䭖䭗䭘䭙䭚䭛䭜䭝䭞䭟䭠䭡䭢䭣䭤䭥䭦䭧䭨䭩䭪䭫䭬䭭䭮䭯䭰䭱䭲䭳䭴䭵䭶䭷䭸䭹䭺䭻䭼䭽䭾䭿䮀䮁䮂䮃䮄䮅䮆䮇䮈䮉䮊䮋䮌䮍䮎䮏䮐䮑䮒䮓䮔䮕䮖䮗䮘䮙䮚䮛䮜䮝䮞䮟䮠䮡䮢䮣䮤䮥䮦䮧䮨䮩䮪䮫䮬䮭䮮䮯䮰䮱䮲䮳䮴䮵䮶䮷䮸䮹䮺䮻䮼䮽䮾䮿䯀䯁䯂䯃䯄䯅䯆䯇䯈䯉䯊䯋䯌䯍䯎䯏䯐䯑䯒䯓䯔䯕䯖䯗䯘䯙䯚䯛䯜䯝䯞䯟䯠䯡䯢䯣䯤䯥䯦䯧䯨䯩䯪䯫䯬䯭䯮䯯䯰䯱䯲䯳䯴䯵䯶䯷䯸䯹䯺䯻䯼䯽䯾䯿䰀䰁䰂䰃䰄䰅䰆䰇䰈䰉䰊䰋䰌䰍䰎䰏䰐䰑䰒䰓䰔䰕䰖䰗䰘䰙䰚䰛䰜䰝䰞䰟䰠䰡䰢䰣䰤䰥䰦䰧䰨䰩䰪䰫䰬䰭䰮䰯䰰䰱䰲䰳䰴䰵䰶䰷䰸䰹䰺䰻䰼䰽䰾䰿䱀䱁䱂䱃䱄䱅䱆䱇䱈䱉䱊䱋䱌䱍䱎䱏䱐䱑䱒䱓䱔䱕䱖䱗䱘䱙䱚䱛䱜䱝䱞䱟䱠䱡䱢䱣䱤䱥䱦䱧䱨䱩䱪䱫䱬䱭䱮䱯䱰䱱䱲䱳䱴䱵䱶䱷䱸䱹䱺䱻䱼䱽䱾䱿䲀䲁䲂䲃䲄䲅䲆䲇䲈䲉䲊䲋䲌䲍䲎䲏䲐䲑䲒䲓䲔䲕䲖䲗䲘䲙䲚䲛䲜䲝䲞䲟䲠䲡䲢䲣䲤䲥䲦䲧䲨䲩䲪䲫䲬䲭䲮䲯䲰䲱䲲䲳䲴䲵䲶䲷䲸䲹䲺䲻䲼䲽䲾䲿䳀䳁䳂䳃䳄䳅䳆䳇䳈䳉䳊䳋䳌䳍䳎䳏䳐䳑䳒䳓䳔䳕䳖䳗䳘䳙䳚䳛䳜䳝䳞䳟䳠䳡䳢䳣䳤䳥䳦䳧䳨䳩䳪䳫䳬䳭䳮䳯䳰䳱䳲䳳䳴䳵䳶䳷䳸䳹䳺䳻䳼䳽䳾䳿䴀䴁䴂䴃䴄䴅䴆䴇䴈䴉䴊䴋䴌䴍䴎䴏䴐䴑䴒䴓䴔䴕䴖䴗䴘䴙䴚䴛䴜䴝䴞䴟䴠䴡䴢䴣䴤䴥䴦䴧䴨䴩䴪䴫䴬䴭䴮䴯䴰䴱䴲䴳䴴䴵䴶䴷䴸䴹䴺䴻䴼䴽䴾䴿䵀䵁䵂䵃䵄䵅䵆䵇䵈䵉䵊䵋䵌䵍䵎䵏䵐䵑䵒䵓䵔䵕䵖䵗䵘䵙䵚䵛䵜䵝䵞䵟䵠䵡䵢䵣䵤䵥䵦䵧䵨䵩䵪䵫䵬䵭䵮䵯䵰䵱䵲䵳䵴䵵䵶䵷䵸䵹䵺䵻䵼䵽䵾䵿䶀䶁䶂䶃䶄䶅䶆䶇䶈䶉䶊䶋䶌䶍䶎䶏䶐䶑䶒䶓䶔䶕䶖䶗䶘䶙䶚䶛䶜䶝䶞䶟䶠䶡䶢䶣䶤䶥䶦䶧䶨䶩䶪䶫䶬䶭䶮䶯䶰䶱䶲䶳䶴䶵䶶䶷䶸䶹䶺䶻䶼䶽䶾䶿䷀䷁䷂䷃䷄䷅䷆䷇䷈䷉䷊䷋䷌䷍䷎䷏䷐䷑䷒䷓䷔䷕䷖䷗䷘䷙䷚䷛䷜䷝䷞䷟䷠䷡䷢䷣䷤䷥䷦䷧䷨䷩䷪䷫䷬䷭䷮䷯䷰䷱䷲䷳䷴䷵䷶䷷䷸䷹䷺䷻䷼䷽䷾䷿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龱龲龳龴龵龶龷龸龹龺龻龼龽龾龿鿀鿁鿂鿃鿄鿅鿆鿇鿈鿉鿊鿋鿌鿍鿎鿏鿐鿑鿒鿓鿔鿕鿖鿗鿘鿙鿚鿛鿜鿝鿞鿟鿠鿡鿢鿣鿤鿥鿦鿧鿨鿩鿪鿫鿬鿭鿮鿯鿰鿱鿲鿳鿴鿵鿶鿷鿸鿹鿺鿻鿼鿽鿾鿿ꀀꀁꀂꀃꀄꀅꀆꀇꀈꀉꀊꀋꀌꀍꀎꀏꀐꀑꀒꀓꀔꀕꀖꀗꀘꀙꀚꀛꀜꀝꀞꀟꀠꀡꀢꀣꀤꀥꀦꀧꀨꀩꀪꀫꀬꀭꀮꀯꀰꀱꀲꀳꀴꀵꀶꀷꀸꀹꀺꀻꀼꀽꀾꀿꁀꁁꁂꁃꁄꁅꁆꁇꁈꁉꁊꁋꁌꁍꁎꁏꁐꁑꁒꁓꁔꁕꁖꁗꁘꁙꁚꁛꁜꁝꁞꁟꁠꁡꁢꁣꁤꁥꁦꁧꁨꁩꁪꁫꁬꁭꁮꁯꁰꁱꁲꁳꁴꁵꁶꁷꁸꁹꁺꁻꁼꁽꁾꁿꂀꂁꂂꂃꂄꂅꂆꂇꂈꂉꂊꂋꂌꂍꂎꂏꂐꂑꂒꂓꂔꂕꂖꂗꂘꂙꂚꂛꂜꂝꂞꂟꂠꂡꂢꂣꂤꂥꂦꂧꂨꂩꂪꂫꂬꂭꂮꂯꂰꂱꂲꂳꂴꂵꂶꂷꂸꂹꂺꂻꂼꂽꂾꂿꃀꃁꃂꃃꃄꃅꃆꃇꃈꃉꃊꃋꃌꃍꃎꃏꃐꃑꃒꃓꃔꃕꃖꃗꃘꃙꃚꃛꃜꃝꃞꃟꃠꃡꃢꃣꃤꃥꃦꃧꃨꃩꃪꃫꃬꃭꃮꃯꃰꃱꃲꃳꃴꃵꃶꃷꃸꃹꃺꃻꃼꃽꃾꃿꄀꄁꄂꄃꄄꄅꄆꄇꄈꄉꄊꄋꄌꄍꄎꄏꄐꄑꄒꄓꄔꄕꄖꄗꄘꄙꄚꄛꄜꄝꄞꄟꄠꄡꄢꄣꄤꄥꄦꄧꄨꄩꄪꄫꄬꄭꄮꄯꄰꄱꄲꄳꄴꄵꄶꄷꄸꄹꄺꄻꄼꄽꄾꄿꅀꅁꅂꅃꅄꅅꅆꅇꅈꅉꅊꅋꅌꅍꅎꅏꅐꅑꅒꅓꅔꅕꅖꅗꅘꅙꅚꅛꅜꅝꅞꅟꅠꅡꅢꅣꅤꅥꅦꅧꅨꅩꅪꅫꅬꅭꅮꅯꅰꅱꅲꅳꅴꅵꅶꅷꅸꅹꅺꅻꅼꅽꅾꅿꆀꆁꆂꆃꆄꆅꆆꆇꆈꆉꆊꆋꆌꆍꆎꆏꆐꆑꆒꆓꆔꆕꆖꆗꆘꆙꆚꆛꆜꆝꆞꆟꆠꆡꆢꆣꆤꆥꆦꆧꆨꆩꆪꆫꆬꆭꆮꆯꆰꆱꆲꆳꆴꆵꆶꆷꆸꆹꆺꆻꆼꆽꆾꆿꇀꇁꇂꇃꇄꇅꇆꇇꇈꇉꇊꇋꇌꇍꇎꇏꇐꇑꇒꇓꇔꇕꇖꇗꇘꇙꇚꇛꇜꇝꇞꇟꇠꇡꇢꇣꇤꇥꇦꇧꇨꇩꇪꇫꇬꇭꇮꇯꇰꇱꇲꇳꇴꇵꇶꇷꇸꇹꇺꇻꇼꇽꇾꇿꈀꈁꈂꈃꈄꈅꈆꈇꈈꈉꈊꈋꈌꈍꈎꈏꈐꈑꈒꈓꈔꈕꈖꈗꈘꈙꈚꈛꈜꈝꈞꈟꈠꈡꈢꈣꈤꈥꈦꈧꈨꈩꈪꈫꈬꈭꈮꈯꈰꈱꈲꈳꈴꈵꈶꈷꈸꈹꈺꈻꈼꈽꈾꈿꉀꉁꉂꉃꉄꉅꉆꉇꉈꉉꉊꉋꉌꉍꉎꉏꉐꉑꉒꉓꉔꉕꉖꉗꉘꉙꉚꉛꉜꉝꉞꉟꉠꉡꉢꉣꉤꉥꉦꉧꉨꉩꉪꉫꉬꉭꉮꉯꉰꉱꉲꉳꉴꉵꉶꉷꉸꉹꉺꉻꉼꉽꉾꉿꊀꊁꊂꊃꊄꊅꊆꊇꊈꊉꊊꊋꊌꊍꊎꊏꊐꊑꊒꊓꊔꊕꊖꊗꊘꊙꊚꊛꊜꊝꊞꊟꊠꊡꊢꊣꊤꊥꊦꊧꊨꊩꊪꊫꊬꊭꊮꊯꊰꊱꊲꊳꊴꊵꊶꊷꊸꊹꊺꊻꊼꊽꊾꊿꋀꋁꋂꋃꋄꋅꋆꋇꋈꋉꋊꋋꋌꋍꋎꋏꋐꋑꋒꋓꋔꋕꋖꋗꋘꋙꋚꋛꋜꋝꋞꋟꋠꋡꋢꋣꋤꋥꋦꋧꋨꋩꋪꋫꋬꋭꋮꋯꋰꋱꋲꋳꋴꋵꋶꋷꋸꋹꋺꋻꋼꋽꋾꋿꌀꌁꌂꌃꌄꌅꌆꌇꌈꌉꌊꌋꌌꌍꌎꌏꌐꌑꌒꌓꌔꌕꌖꌗꌘꌙꌚꌛꌜꌝꌞꌟꌠꌡꌢꌣꌤꌥꌦꌧꌨꌩꌪꌫꌬꌭꌮꌯꌰꌱꌲꌳꌴꌵꌶꌷꌸꌹꌺꌻꌼꌽꌾꌿꍀꍁꍂꍃꍄꍅꍆꍇꍈꍉꍊꍋꍌꍍꍎꍏꍐꍑꍒꍓꍔꍕꍖꍗꍘꍙꍚꍛꍜꍝꍞꍟꍠꍡꍢꍣꍤꍥꍦꍧꍨꍩꍪꍫꍬꍭꍮꍯꍰꍱꍲꍳꍴꍵꍶꍷꍸꍹꍺꍻꍼꍽꍾꍿꎀꎁꎂꎃꎄꎅꎆꎇꎈꎉꎊꎋꎌꎍꎎꎏꎐꎑꎒꎓꎔꎕꎖꎗꎘꎙꎚꎛꎜꎝꎞꎟꎠꎡꎢꎣꎤꎥꎦꎧꎨꎩꎪꎫꎬꎭꎮꎯꎰꎱꎲꎳꎴꎵꎶꎷꎸꎹꎺꎻꎼꎽꎾꎿꏀꏁꏂꏃꏄꏅꏆꏇꏈꏉꏊꏋꏌꏍꏎꏏꏐꏑꏒꏓꏔꏕꏖꏗꏘꏙꏚꏛꏜꏝꏞꏟꏠꏡꏢꏣꏤꏥꏦꏧꏨꏩꏪꏫꏬꏭꏮꏯꏰꏱꏲꏳꏴꏵꏶꏷꏸꏹꏺꏻꏼꏽꏾꏿꐀꐁꐂꐃꐄꐅꐆꐇꐈꐉꐊꐋꐌꐍꐎꐏꐐꐑꐒꐓꐔꐕꐖꐗꐘꐙꐚꐛꐜꐝꐞꐟꐠꐡꐢꐣꐤꐥꐦꐧꐨꐩꐪꐫꐬꐭꐮꐯꐰꐱꐲꐳꐴꐵꐶꐷꐸꐹꐺꐻꐼꐽꐾꐿꑀꑁꑂꑃꑄꑅꑆꑇꑈꑉꑊꑋꑌꑍꑎꑏꑐꑑꑒꑓꑔꑕꑖꑗꑘꑙꑚꑛꑜꑝꑞꑟꑠꑡꑢꑣꑤꑥꑦꑧꑨꑩꑪꑫꑬꑭꑮꑯꑰꑱꑲꑳꑴꑵꑶꑷꑸꑹꑺꑻꑼꑽꑾꑿꒀꒁꒂꒃꒄꒅꒆꒇꒈꒉꒊꒋꒌ꒐꒑꒒꒓꒔꒕꒖꒗꒘꒙꒚꒛꒜꒝꒞꒟꒠꒡꒢꒣꒤꒥꒦꒧꒨꒩꒪꒫꒬꒭꒮꒯꒰꒱꒲꒳꒴꒵꒶꒷꒸꒹꒺꒻꒼꒽꒾꒿꓀꓁꓂꓃꓄꓅꓆ꓐꓑꓒꓓꓔꓕꓖꓗꓘꓙꓚꓛꓜꓝꓞꓟꓠꓡꓢꓣꓤꓥꓦꓧꓨꓩꓪꓫꓬꓭꓮꓯꓰꓱꓲꓳꓴꓵꓶꓷꓸꓹꓺꓻꓼꓽ꓾꓿ꔀꔁꔂꔃꔄꔅꔆꔇꔈꔉꔊꔋꔌꔍꔎꔏꔐꔑꔒꔓꔔꔕꔖꔗꔘꔙꔚꔛꔜꔝꔞꔟꔠꔡꔢꔣꔤꔥꔦꔧꔨꔩꔪꔫꔬꔭꔮꔯꔰꔱꔲꔳꔴꔵꔶꔷꔸꔹꔺꔻꔼꔽꔾꔿꕀꕁꕂꕃꕄꕅꕆꕇꕈꕉꕊꕋꕌꕍꕎꕏꕐꕑꕒꕓꕔꕕꕖꕗꕘꕙꕚꕛꕜꕝꕞꕟꕠꕡꕢꕣꕤꕥꕦꕧꕨꕩꕪꕫꕬꕭꕮꕯꕰꕱꕲꕳꕴꕵꕶꕷꕸꕹꕺꕻꕼꕽꕾꕿꖀꖁꖂꖃꖄꖅꖆꖇꖈꖉꖊꖋꖌꖍꖎꖏꖐꖑꖒꖓꖔꖕꖖꖗꖘꖙꖚꖛꖜꖝꖞꖟꖠꖡꖢꖣꖤꖥꖦꖧꖨꖩꖪꖫꖬꖭꖮꖯꖰꖱꖲꖳꖴꖵꖶꖷꖸꖹꖺꖻꖼꖽꖾꖿꗀꗁꗂꗃꗄꗅꗆꗇꗈꗉꗊꗋꗌꗍꗎꗏꗐꗑꗒꗓꗔꗕꗖꗗꗘꗙꗚꗛꗜꗝꗞꗟꗠꗡꗢꗣꗤꗥꗦꗧꗨꗩꗪꗫꗬꗭꗮꗯꗰꗱꗲꗳꗴꗵꗶꗷꗸꗹꗺꗻꗼꗽꗾꗿꘀꘁꘂꘃꘄꘅꘆꘇꘈꘉꘊꘋꘌ꘍꘎꘏ꘐꘑꘒꘓꘔꘕꘖꘗꘘꘙꘚꘛꘜꘝꘞꘟ꘠꘡꘢꘣꘤꘥꘦꘧꘨꘩ꘪꘫꙀꙁꙂꙃꙄꙅꙆꙇꙈꙉꙊꙋꙌꙍꙎꙏꙐꙑꙒꙓꙔꙕꙖꙗꙘꙙꙚꙛꙜꙝꙞꙟꙠꙡꙢꙣꙤꙥꙦꙧꙨꙩꙪꙫꙬꙭꙮ꙯꙰꙱꙲꙳ꙴꙵꙶꙷꙸꙹꙺꙻ꙼꙽꙾ꙿꚀꚁꚂꚃꚄꚅꚆꚇꚈꚉꚊꚋꚌꚍꚎꚏꚐꚑꚒꚓꚔꚕꚖꚗꚘꚙꚚꚛꚜꚝꚞꚟꚠꚡꚢꚣꚤꚥꚦꚧꚨꚩꚪꚫꚬꚭꚮꚯꚰꚱꚲꚳꚴꚵꚶꚷꚸꚹꚺꚻꚼꚽꚾꚿꛀꛁꛂꛃꛄꛅꛆꛇꛈꛉꛊꛋꛌꛍꛎꛏꛐꛑꛒꛓꛔꛕꛖꛗꛘꛙꛚꛛꛜꛝꛞꛟꛠꛡꛢꛣꛤꛥꛦꛧꛨꛩꛪꛫꛬꛭꛮꛯ꛰꛱꛲꛳꛴꛵꛶꛷꜀꜁꜂꜃꜄꜅꜆꜇꜈꜉꜊꜋꜌꜍꜎꜏꜐꜑꜒꜓꜔꜕꜖ꜗꜘꜙꜚꜛꜜꜝꜞꜟ꜠꜡ꜢꜣꜤꜥꜦꜧꜨꜩꜪꜫꜬꜭꜮꜯꜰꜱꜲꜳꜴꜵꜶꜷꜸꜹꜺꜻꜼꜽꜾꜿꝀꝁꝂꝃꝄꝅꝆꝇꝈꝉꝊꝋꝌꝍꝎꝏꝐꝑꝒꝓꝔꝕꝖꝗꝘꝙꝚꝛꝜꝝꝞꝟꝠꝡꝢꝣꝤꝥꝦꝧꝨꝩꝪꝫꝬꝭꝮꝯꝰꝱꝲꝳꝴꝵꝶꝷꝸꝹꝺꝻꝼꝽꝾꝿꞀꞁꞂꞃꞄꞅꞆꞇꞈ꞉꞊ꞋꞌꞍꞎꞏꞐꞑꞒꞓꞔꞕꞖꞗꞘꞙꞚꞛꞜꞝꞞꞟꞠꞡꞢꞣꞤꞥꞦꞧꞨꞩꞪꞫꞬꞭꞮꞯꞰꞱꞲꞳꞴꞵꞶꞷꞸꞹꞺꞻꞼꞽꞾꞿꟀꟁꟂꟃꟄꟅꟆꟇꟈꟉꟊꟐꟑꟓꟕꟖꟗꟘꟙꟲꟳꟴꟵꟶꟷꟸꟹꟺꟻꟼꟽꟾꟿꠀꠁꠂꠃꠄꠅ꠆ꠇꠈꠉꠊꠋꠌꠍꠎꠏꠐꠑꠒꠓꠔꠕꠖꠗꠘꠙꠚꠛꠜꠝꠞꠟꠠꠡꠢꠣꠤꠥꠦꠧ꠨꠩꠪꠫꠬꠰꠱꠲꠳꠴꠵꠶꠷꠸꠹ꡀꡁꡂꡃꡄꡅꡆꡇꡈꡉꡊꡋꡌꡍꡎꡏꡐꡑꡒꡓꡔꡕꡖꡗꡘꡙꡚꡛꡜꡝꡞꡟꡠꡡꡢꡣꡤꡥꡦꡧꡨꡩꡪꡫꡬꡭꡮꡯꡰꡱꡲꡳ꡴꡵꡶꡷ꢀꢁꢂꢃꢄꢅꢆꢇꢈꢉꢊꢋꢌꢍꢎꢏꢐꢑꢒꢓꢔꢕꢖꢗꢘꢙꢚꢛꢜꢝꢞꢟꢠꢡꢢꢣꢤꢥꢦꢧꢨꢩꢪꢫꢬꢭꢮꢯꢰꢱꢲꢳꢴꢵꢶꢷꢸꢹꢺꢻꢼꢽꢾꢿꣀꣁꣂꣃ꣄ꣅ꣎꣏꣐꣑꣒꣓꣔꣕꣖꣗꣘꣙꣠꣡꣢꣣꣤꣥꣦꣧꣨꣩꣪꣫꣬꣭꣮꣯꣰꣱ꣲꣳꣴꣵꣶꣷ꣸꣹꣺ꣻ꣼ꣽꣾꣿ꤀꤁꤂꤃꤄꤅꤆꤇꤈꤉ꤊꤋꤌꤍꤎꤏꤐꤑꤒꤓꤔꤕꤖꤗꤘꤙꤚꤛꤜꤝꤞꤟꤠꤡꤢꤣꤤꤥꤦꤧꤨꤩꤪ꤫꤬꤭꤮꤯ꤰꤱꤲꤳꤴꤵꤶꤷꤸꤹꤺꤻꤼꤽꤾꤿꥀꥁꥂꥃꥄꥅꥆꥇꥈꥉꥊꥋꥌꥍꥎꥏꥐꥑꥒ꥓꥟ꥠꥡꥢꥣꥤꥥꥦꥧꥨꥩꥪꥫꥬꥭꥮꥯꥰꥱꥲꥳꥴꥵꥶꥷꥸꥹꥺꥻꥼꦀꦁꦂꦃꦄꦅꦆꦇꦈꦉꦊꦋꦌꦍꦎꦏꦐꦑꦒꦓꦔꦕꦖꦗꦘꦙꦚꦛꦜꦝꦞꦟꦠꦡꦢꦣꦤꦥꦦꦧꦨꦩꦪꦫꦬꦭꦮꦯꦰꦱꦲ꦳ꦴꦵꦶꦷꦸꦹꦺꦻꦼꦽꦾꦿ꧀꧁꧂꧃꧄꧅꧆꧇꧈꧉꧊꧋꧌꧍ꧏ꧐꧑꧒꧓꧔꧕꧖꧗꧘꧙꧞꧟ꧠꧡꧢꧣꧤꧥꧦꧧꧨꧩꧪꧫꧬꧭꧮꧯ꧰꧱꧲꧳꧴꧵꧶꧷꧸꧹ꧺꧻꧼꧽꧾꨀꨁꨂꨃꨄꨅꨆꨇꨈꨉꨊꨋꨌꨍꨎꨏꨐꨑꨒꨓꨔꨕꨖꨗꨘꨙꨚꨛꨜꨝꨞꨟꨠꨡꨢꨣꨤꨥꨦꨧꨨꨩꨪꨫꨬꨭꨮꨯꨰꨱꨲꨳꨴꨵꨶꩀꩁꩂꩃꩄꩅꩆꩇꩈꩉꩊꩋꩌꩍ꩐꩑꩒꩓꩔꩕꩖꩗꩘꩙꩜꩝꩞꩟ꩠꩡꩢꩣꩤꩥꩦꩧꩨꩩꩪꩫꩬꩭꩮꩯꩰꩱꩲꩳꩴꩵꩶ꩷꩸꩹ꩺꩻꩼꩽꩾꩿꪀꪁꪂꪃꪄꪅꪆꪇꪈꪉꪊꪋꪌꪍꪎꪏꪐꪑꪒꪓꪔꪕꪖꪗꪘꪙꪚꪛꪜꪝꪞꪟꪠꪡꪢꪣꪤꪥꪦꪧꪨꪩꪪꪫꪬꪭꪮꪯꪰꪱꪴꪲꪳꪵꪶꪷꪸꪹꪺꪻꪼꪽꪾ꪿ꫀ꫁ꫂꫛꫜꫝ꫞꫟ꫠꫡꫢꫣꫤꫥꫦꫧꫨꫩꫪꫫꫬꫭꫮꫯ꫰꫱ꫲꫳꫴꫵ꫶ꬁꬂꬃꬄꬅꬆꬉꬊꬋꬌꬍꬎꬑꬒꬓꬔꬕꬖꬠꬡꬢꬣꬤꬥꬦꬨꬩꬪꬫꬬꬭꬮꬰꬱꬲꬳꬴꬵꬶꬷꬸꬹꬺꬻꬼꬽꬾꬿꭀꭁꭂꭃꭄꭅꭆꭇꭈꭉꭊꭋꭌꭍꭎꭏꭐꭑꭒꭓꭔꭕꭖꭗꭘꭙꭚ꭛ꭜꭝꭞꭟꭠꭡꭢꭣꭤꭥꭦꭧꭨꭩ꭪꭫ꭰꭱꭲꭳꭴꭵꭶꭷꭸꭹꭺꭻꭼꭽꭾꭿꮀꮁꮂꮃꮄꮅꮆꮇꮈꮉꮊꮋꮌꮍꮎꮏꮐꮑꮒꮓꮔꮕꮖꮗꮘꮙꮚꮛꮜꮝꮞꮟꮠꮡꮢꮣꮤꮥꮦꮧꮨꮩꮪꮫꮬꮭꮮꮯꮰꮱꮲꮳꮴꮵꮶꮷꮸꮹꮺꮻꮼꮽꮾꮿꯀꯁꯂꯃꯄꯅꯆꯇꯈꯉꯊꯋꯌꯍꯎꯏꯐꯑꯒꯓꯔꯕꯖꯗꯘꯙꯚꯛꯜꯝꯞꯟꯠꯡꯢꯣꯤꯥꯦꯧꯨꯩꯪ꯫꯬꯭꯰꯱꯲꯳꯴꯵꯶꯷꯸꯹가각갂갃간갅갆갇갈갉갊갋갌갍갎갏감갑값갓갔강갖갗갘같갚갛개객갞갟갠갡갢갣갤갥갦갧갨갩갪갫갬갭갮갯갰갱갲갳갴갵갶갷갸갹갺갻갼갽갾갿걀걁걂걃걄걅걆걇걈걉걊걋걌걍걎걏걐걑걒걓걔걕걖걗걘걙걚걛걜걝걞걟걠걡걢걣걤걥걦걧걨걩걪걫걬걭걮걯거걱걲걳건걵걶걷걸걹걺걻걼걽걾걿검겁겂것겄겅겆겇겈겉겊겋게겍겎겏겐겑겒겓겔겕겖겗겘겙겚겛겜겝겞겟겠겡겢겣겤겥겦겧겨격겪겫견겭겮겯결겱겲겳겴겵겶겷겸겹겺겻겼경겾겿곀곁곂곃계곅곆곇곈곉곊곋곌곍곎곏곐곑곒곓곔곕곖곗곘곙곚곛곜곝곞곟고곡곢곣곤곥곦곧골곩곪곫곬곭곮곯곰곱곲곳곴공곶곷곸곹곺곻과곽곾곿관괁괂괃괄괅괆괇괈괉괊괋괌괍괎괏괐광괒괓괔괕괖괗괘괙괚괛괜괝괞괟괠괡괢괣괤괥괦괧괨괩괪괫괬괭괮괯괰괱괲괳괴괵괶괷괸괹괺괻괼괽괾괿굀굁굂굃굄굅굆굇굈굉굊굋굌굍굎굏교굑굒굓굔굕굖굗굘굙굚굛굜굝굞굟굠굡굢굣굤굥굦굧굨굩굪굫구국굮굯군굱굲굳굴굵굶굷굸굹굺굻굼굽굾굿궀궁궂궃궄궅궆궇궈궉궊궋권궍궎궏궐궑궒궓궔궕궖궗궘궙궚궛궜궝궞궟궠궡궢궣궤궥궦궧궨궩궪궫궬궭궮궯궰궱궲궳궴궵궶궷궸궹궺궻궼궽궾궿귀귁귂귃귄귅귆귇귈귉귊귋귌귍귎귏귐귑귒귓귔귕귖귗귘귙귚귛규귝귞귟균귡귢귣귤귥귦귧귨귩귪귫귬귭귮귯귰귱귲귳귴귵귶귷그극귺귻근귽귾귿글긁긂긃긄긅긆긇금급긊긋긌긍긎긏긐긑긒긓긔긕긖긗긘긙긚긛긜긝긞긟긠긡긢긣긤긥긦긧긨긩긪긫긬긭긮긯기긱긲긳긴긵긶긷길긹긺긻긼긽긾긿김깁깂깃깄깅깆깇깈깉깊깋까깍깎깏깐깑깒깓깔깕깖깗깘깙깚깛깜깝깞깟깠깡깢깣깤깥깦깧깨깩깪깫깬깭깮깯깰깱깲깳깴깵깶깷깸깹깺깻깼깽깾깿꺀꺁꺂꺃꺄꺅꺆꺇꺈꺉꺊꺋꺌꺍꺎꺏꺐꺑꺒꺓꺔꺕꺖꺗꺘꺙꺚꺛꺜꺝꺞꺟꺠꺡꺢꺣꺤꺥꺦꺧꺨꺩꺪꺫꺬꺭꺮꺯꺰꺱꺲꺳꺴꺵꺶꺷꺸꺹꺺꺻꺼꺽꺾꺿껀껁껂껃껄껅껆껇껈껉껊껋껌껍껎껏껐껑껒껓껔껕껖껗께껙껚껛껜껝껞껟껠껡껢껣껤껥껦껧껨껩껪껫껬껭껮껯껰껱껲껳껴껵껶껷껸껹껺껻껼껽껾껿꼀꼁꼂꼃꼄꼅꼆꼇꼈꼉꼊꼋꼌꼍꼎꼏꼐꼑꼒꼓꼔꼕꼖꼗꼘꼙꼚꼛꼜꼝꼞꼟꼠꼡꼢꼣꼤꼥꼦꼧꼨꼩꼪꼫꼬꼭꼮꼯꼰꼱꼲꼳꼴꼵꼶꼷꼸꼹꼺꼻꼼꼽꼾꼿꽀꽁꽂꽃꽄꽅꽆꽇꽈꽉꽊꽋꽌꽍꽎꽏꽐꽑꽒꽓꽔꽕꽖꽗꽘꽙꽚꽛꽜꽝꽞꽟꽠꽡꽢꽣꽤꽥꽦꽧꽨꽩꽪꽫꽬꽭꽮꽯꽰꽱꽲꽳꽴꽵꽶꽷꽸꽹꽺꽻꽼꽽꽾꽿꾀꾁꾂꾃꾄꾅꾆꾇꾈꾉꾊꾋꾌꾍꾎꾏꾐꾑꾒꾓꾔꾕꾖꾗꾘꾙꾚꾛꾜꾝꾞꾟꾠꾡꾢꾣꾤꾥꾦꾧꾨꾩꾪꾫꾬꾭꾮꾯꾰꾱꾲꾳꾴꾵꾶꾷꾸꾹꾺꾻꾼꾽꾾꾿꿀꿁꿂꿃꿄꿅꿆꿇꿈꿉꿊꿋꿌꿍꿎꿏꿐꿑꿒꿓꿔꿕꿖꿗꿘꿙꿚꿛꿜꿝꿞꿟꿠꿡꿢꿣꿤꿥꿦꿧꿨꿩꿪꿫꿬꿭꿮꿯꿰꿱꿲꿳꿴꿵꿶꿷꿸꿹꿺꿻꿼꿽꿾꿿뀀뀁뀂뀃뀄뀅뀆뀇뀈뀉뀊뀋뀌뀍뀎뀏뀐뀑뀒뀓뀔뀕뀖뀗뀘뀙뀚뀛뀜뀝뀞뀟뀠뀡뀢뀣뀤뀥뀦뀧뀨뀩뀪뀫뀬뀭뀮뀯뀰뀱뀲뀳뀴뀵뀶뀷뀸뀹뀺뀻뀼뀽뀾뀿끀끁끂끃끄끅끆끇끈끉끊끋끌끍끎끏끐끑끒끓끔끕끖끗끘끙끚끛끜끝끞끟끠끡끢끣끤끥끦끧끨끩끪끫끬끭끮끯끰끱끲끳끴끵끶끷끸끹끺끻끼끽끾끿낀낁낂낃낄낅낆낇낈낉낊낋낌낍낎낏낐낑낒낓낔낕낖낗나낙낚낛난낝낞낟날낡낢낣낤낥낦낧남납낪낫났낭낮낯낰낱낲낳내낵낶낷낸낹낺낻낼낽낾낿냀냁냂냃냄냅냆냇냈냉냊냋냌냍냎냏냐냑냒냓냔냕냖냗냘냙냚냛냜냝냞냟냠냡냢냣냤냥냦냧냨냩냪냫냬냭냮냯냰냱냲냳냴냵냶냷냸냹냺냻냼냽냾냿넀넁넂넃넄넅넆넇너넉넊넋넌넍넎넏널넑넒넓넔넕넖넗넘넙넚넛넜넝넞넟넠넡넢넣네넥넦넧넨넩넪넫넬넭넮넯넰넱넲넳넴넵넶넷넸넹넺넻넼넽넾넿녀녁녂녃년녅녆녇녈녉녊녋녌녍녎녏념녑녒녓녔녕녖녗녘녙녚녛녜녝녞녟녠녡녢녣녤녥녦녧녨녩녪녫녬녭녮녯녰녱녲녳녴녵녶녷노녹녺녻논녽녾녿놀놁놂놃놄놅놆놇놈놉놊놋놌농놎놏놐놑높놓놔놕놖놗놘놙놚놛놜놝놞놟놠놡놢놣놤놥놦놧놨놩놪놫놬놭놮놯놰놱놲놳놴놵놶놷놸놹놺놻놼놽놾놿뇀뇁뇂뇃뇄뇅뇆뇇뇈뇉뇊뇋뇌뇍뇎뇏뇐뇑뇒뇓뇔뇕뇖뇗뇘뇙뇚뇛뇜뇝뇞뇟뇠뇡뇢뇣뇤뇥뇦뇧뇨뇩뇪뇫뇬뇭뇮뇯뇰뇱뇲뇳뇴뇵뇶뇷뇸뇹뇺뇻뇼뇽뇾뇿눀눁눂눃누눅눆눇눈눉눊눋눌눍눎눏눐눑눒눓눔눕눖눗눘눙눚눛눜눝눞눟눠눡눢눣눤눥눦눧눨눩눪눫눬눭눮눯눰눱눲눳눴눵눶눷눸눹눺눻눼눽눾눿뉀뉁뉂뉃뉄뉅뉆뉇뉈뉉뉊뉋뉌뉍뉎뉏뉐뉑뉒뉓뉔뉕뉖뉗뉘뉙뉚뉛뉜뉝뉞뉟뉠뉡뉢뉣뉤뉥뉦뉧뉨뉩뉪뉫뉬뉭뉮뉯뉰뉱뉲뉳뉴뉵뉶뉷뉸뉹뉺뉻뉼뉽뉾뉿늀늁늂늃늄늅늆늇늈늉늊늋늌늍늎늏느늑늒늓는늕늖늗늘늙늚늛늜늝늞늟늠늡늢늣늤능늦늧늨늩늪늫늬늭늮늯늰늱늲늳늴늵늶늷늸늹늺늻늼늽늾늿닀닁닂닃닄닅닆닇니닉닊닋닌닍닎닏닐닑닒닓닔닕닖닗님닙닚닛닜닝닞닟닠닡닢닣다닥닦닧단닩닪닫달닭닮닯닰닱닲닳담답닶닷닸당닺닻닼닽닾닿대댁댂댃댄댅댆댇댈댉댊댋댌댍댎댏댐댑댒댓댔댕댖댗댘댙댚댛댜댝댞댟댠댡댢댣댤댥댦댧댨댩댪댫댬댭댮댯댰댱댲댳댴댵댶댷댸댹댺댻댼댽댾댿덀덁덂덃덄덅덆덇덈덉덊덋덌덍덎덏덐덑덒덓더덕덖덗던덙덚덛덜덝덞덟덠덡덢덣덤덥덦덧덨덩덪덫덬덭덮덯데덱덲덳덴덵덶덷델덹덺덻덼덽덾덿뎀뎁뎂뎃뎄뎅뎆뎇뎈뎉뎊뎋뎌뎍뎎뎏뎐뎑뎒뎓뎔뎕뎖뎗뎘뎙뎚뎛뎜뎝뎞뎟뎠뎡뎢뎣뎤뎥뎦뎧뎨뎩뎪뎫뎬뎭뎮뎯뎰뎱뎲뎳뎴뎵뎶뎷뎸뎹뎺뎻뎼뎽뎾뎿돀돁돂돃도독돆돇돈돉돊돋돌돍돎돏돐돑돒돓돔돕돖돗돘동돚돛돜돝돞돟돠돡돢돣돤돥돦돧돨돩돪돫돬돭돮돯돰돱돲돳돴돵돶돷돸돹돺돻돼돽돾돿됀됁됂됃됄됅됆됇됈됉됊됋됌됍됎됏됐됑됒됓됔됕됖됗되됙됚됛된됝됞됟될됡됢됣됤됥됦됧됨됩됪됫됬됭됮됯됰됱됲됳됴됵됶됷됸됹됺됻됼됽됾됿둀둁둂둃둄둅둆둇둈둉둊둋둌둍둎둏두둑둒둓둔둕둖둗둘둙둚둛둜둝둞둟둠둡둢둣둤둥둦둧둨둩둪둫둬둭둮둯둰둱둲둳둴둵둶둷둸둹둺둻둼둽둾둿뒀뒁뒂뒃뒄뒅뒆뒇뒈뒉뒊뒋뒌뒍뒎뒏뒐뒑뒒뒓뒔뒕뒖뒗뒘뒙뒚뒛뒜뒝뒞뒟뒠뒡뒢뒣뒤뒥뒦뒧뒨뒩뒪뒫뒬뒭뒮뒯뒰뒱뒲뒳뒴뒵뒶뒷뒸뒹뒺뒻뒼뒽뒾뒿듀듁듂듃듄듅듆듇듈듉듊듋듌듍듎듏듐듑듒듓듔듕듖듗듘듙듚듛드득듞듟든듡듢듣들듥듦듧듨듩듪듫듬듭듮듯듰등듲듳듴듵듶듷듸듹듺듻듼듽듾듿딀딁딂딃딄딅딆딇딈딉딊딋딌딍딎딏딐딑딒딓디딕딖딗딘딙딚딛딜딝딞딟딠딡딢딣딤딥딦딧딨딩딪딫딬딭딮딯따딱딲딳딴딵딶딷딸딹딺딻딼딽딾딿땀땁땂땃땄땅땆땇땈땉땊땋때땍땎땏땐땑땒땓땔땕땖땗땘땙땚땛땜땝땞땟땠땡땢땣땤땥땦땧땨땩땪땫땬땭땮땯땰땱땲땳땴땵땶땷땸땹땺땻땼땽땾땿떀떁떂떃떄떅떆떇떈떉떊떋떌떍떎떏떐떑떒떓떔떕떖떗떘떙떚떛떜떝떞떟떠떡떢떣떤떥떦떧떨떩떪떫떬떭떮떯떰떱떲떳떴떵떶떷떸떹떺떻떼떽떾떿뗀뗁뗂뗃뗄뗅뗆뗇뗈뗉뗊뗋뗌뗍뗎뗏뗐뗑뗒뗓뗔뗕뗖뗗뗘뗙뗚뗛뗜뗝뗞뗟뗠뗡뗢뗣뗤뗥뗦뗧뗨뗩뗪뗫뗬뗭뗮뗯뗰뗱뗲뗳뗴뗵뗶뗷뗸뗹뗺뗻뗼뗽뗾뗿똀똁똂똃똄똅똆똇똈똉똊똋똌똍똎똏또똑똒똓똔똕똖똗똘똙똚똛똜똝똞똟똠똡똢똣똤똥똦똧똨똩똪똫똬똭똮똯똰똱똲똳똴똵똶똷똸똹똺똻똼똽똾똿뙀뙁뙂뙃뙄뙅뙆뙇뙈뙉뙊뙋뙌뙍뙎뙏뙐뙑뙒뙓뙔뙕뙖뙗뙘뙙뙚뙛뙜뙝뙞뙟뙠뙡뙢뙣뙤뙥뙦뙧뙨뙩뙪뙫뙬뙭뙮뙯뙰뙱뙲뙳뙴뙵뙶뙷뙸뙹뙺뙻뙼뙽뙾뙿뚀뚁뚂뚃뚄뚅뚆뚇뚈뚉뚊뚋뚌뚍뚎뚏뚐뚑뚒뚓뚔뚕뚖뚗뚘뚙뚚뚛뚜뚝뚞뚟뚠뚡뚢뚣뚤뚥뚦뚧뚨뚩뚪뚫뚬뚭뚮뚯뚰뚱뚲뚳뚴뚵뚶뚷뚸뚹뚺뚻뚼뚽뚾뚿뛀뛁뛂뛃뛄뛅뛆뛇뛈뛉뛊뛋뛌뛍뛎뛏뛐뛑뛒뛓뛔뛕뛖뛗뛘뛙뛚뛛뛜뛝뛞뛟뛠뛡뛢뛣뛤뛥뛦뛧뛨뛩뛪뛫뛬뛭뛮뛯뛰뛱뛲뛳뛴뛵뛶뛷뛸뛹뛺뛻뛼뛽뛾뛿뜀뜁뜂뜃뜄뜅뜆뜇뜈뜉뜊뜋뜌뜍뜎뜏뜐뜑뜒뜓뜔뜕뜖뜗뜘뜙뜚뜛뜜뜝뜞뜟뜠뜡뜢뜣뜤뜥뜦뜧뜨뜩뜪뜫뜬뜭뜮뜯뜰뜱뜲뜳뜴뜵뜶뜷뜸뜹뜺뜻뜼뜽뜾뜿띀띁띂띃띄띅띆띇띈띉띊띋띌띍띎띏띐띑띒띓띔띕띖띗띘띙띚띛띜띝띞띟띠띡띢띣띤띥띦띧띨띩띪띫띬띭띮띯띰띱띲띳띴띵띶띷띸띹띺띻라락띾띿란랁랂랃랄랅랆랇랈랉랊랋람랍랎랏랐랑랒랓랔랕랖랗래랙랚랛랜랝랞랟랠랡랢랣랤랥랦랧램랩랪랫랬랭랮랯랰랱랲랳랴략랶랷랸랹랺랻랼랽랾랿럀럁럂럃럄럅럆럇럈량럊럋럌럍럎럏럐럑럒럓럔럕럖럗럘럙럚럛럜럝럞럟럠럡럢럣럤럥럦럧럨럩럪럫러럭럮럯런럱럲럳럴럵럶럷럸럹럺럻럼럽럾럿렀렁렂렃렄렅렆렇레렉렊렋렌렍렎렏렐렑렒렓렔렕렖렗렘렙렚렛렜렝렞렟렠렡렢렣려력렦렧련렩렪렫렬렭렮렯렰렱렲렳렴렵렶렷렸령렺렻렼렽렾렿례롁롂롃롄롅롆롇롈롉롊롋롌롍롎롏롐롑롒롓롔롕롖롗롘롙롚롛로록롞롟론롡롢롣롤롥롦롧롨롩롪롫롬롭롮롯롰롱롲롳롴롵롶롷롸롹롺롻롼롽롾롿뢀뢁뢂뢃뢄뢅뢆뢇뢈뢉뢊뢋뢌뢍뢎뢏뢐뢑뢒뢓뢔뢕뢖뢗뢘뢙뢚뢛뢜뢝뢞뢟뢠뢡뢢뢣뢤뢥뢦뢧뢨뢩뢪뢫뢬뢭뢮뢯뢰뢱뢲뢳뢴뢵뢶뢷뢸뢹뢺뢻뢼뢽뢾뢿룀룁룂룃룄룅룆룇룈룉룊룋료룍룎룏룐룑룒룓룔룕룖룗룘룙룚룛룜룝룞룟룠룡룢룣룤룥룦룧루룩룪룫룬룭룮룯룰룱룲룳룴룵룶룷룸룹룺룻룼룽룾룿뤀뤁뤂뤃뤄뤅뤆뤇뤈뤉뤊뤋뤌뤍뤎뤏뤐뤑뤒뤓뤔뤕뤖뤗뤘뤙뤚뤛뤜뤝뤞뤟뤠뤡뤢뤣뤤뤥뤦뤧뤨뤩뤪뤫뤬뤭뤮뤯뤰뤱뤲뤳뤴뤵뤶뤷뤸뤹뤺뤻뤼뤽뤾뤿륀륁륂륃륄륅륆륇륈륉륊륋륌륍륎륏륐륑륒륓륔륕륖륗류륙륚륛륜륝륞륟률륡륢륣륤륥륦륧륨륩륪륫륬륭륮륯륰륱륲륳르륵륶륷른륹륺륻를륽륾륿릀릁릂릃름릅릆릇릈릉릊릋릌릍릎릏릐릑릒릓릔릕릖릗릘릙릚릛릜릝릞릟릠릡릢릣릤릥릦릧릨릩릪릫리릭릮릯린릱릲릳릴릵릶릷릸릹릺릻림립릾릿맀링맂맃맄맅맆맇마막맊맋만맍많맏말맑맒맓맔맕맖맗맘맙맚맛맜망맞맟맠맡맢맣매맥맦맧맨맩맪맫맬맭맮맯맰맱맲맳맴맵맶맷맸맹맺맻맼맽맾맿먀먁먂먃먄먅먆먇먈먉먊먋먌먍먎먏먐먑먒먓먔먕먖먗먘먙먚먛먜먝먞먟먠먡먢먣먤먥먦먧먨먩먪먫먬먭먮먯먰먱먲먳먴먵먶먷머먹먺먻먼먽먾먿멀멁멂멃멄멅멆멇멈멉멊멋멌멍멎멏멐멑멒멓메멕멖멗멘멙멚멛멜멝멞멟멠멡멢멣멤멥멦멧멨멩멪멫멬멭멮멯며멱멲멳면멵멶멷멸멹멺멻멼멽멾멿몀몁몂몃몄명몆몇몈몉몊몋몌몍몎몏몐몑몒몓몔몕몖몗몘몙몚몛몜몝몞몟몠몡몢몣몤몥몦몧모목몪몫몬몭몮몯몰몱몲몳몴몵몶몷몸몹몺못몼몽몾몿뫀뫁뫂뫃뫄뫅뫆뫇뫈뫉뫊뫋뫌뫍뫎뫏뫐뫑뫒뫓뫔뫕뫖뫗뫘뫙뫚뫛뫜뫝뫞뫟뫠뫡뫢뫣뫤뫥뫦뫧뫨뫩뫪뫫뫬뫭뫮뫯뫰뫱뫲뫳뫴뫵뫶뫷뫸뫹뫺뫻뫼뫽뫾뫿묀묁묂묃묄묅묆묇묈묉묊묋묌묍묎묏묐묑묒묓묔묕묖묗묘묙묚묛묜묝묞묟묠묡묢묣묤묥묦묧묨묩묪묫묬묭묮묯묰묱묲묳무묵묶묷문묹묺묻물묽묾묿뭀뭁뭂뭃뭄뭅뭆뭇뭈뭉뭊뭋뭌뭍뭎뭏뭐뭑뭒뭓뭔뭕뭖뭗뭘뭙뭚뭛뭜뭝뭞뭟뭠뭡뭢뭣뭤뭥뭦뭧뭨뭩뭪뭫뭬뭭뭮뭯뭰뭱뭲뭳뭴뭵뭶뭷뭸뭹뭺뭻뭼뭽뭾뭿뮀뮁뮂뮃뮄뮅뮆뮇뮈뮉뮊뮋뮌뮍뮎뮏뮐뮑뮒뮓뮔뮕뮖뮗뮘뮙뮚뮛뮜뮝뮞뮟뮠뮡뮢뮣뮤뮥뮦뮧뮨뮩뮪뮫뮬뮭뮮뮯뮰뮱뮲뮳뮴뮵뮶뮷뮸뮹뮺뮻뮼뮽뮾뮿므믁믂믃믄믅믆믇믈믉믊믋믌믍믎믏믐믑믒믓믔믕믖믗믘믙믚믛믜믝믞믟믠믡믢믣믤믥믦믧믨믩믪믫믬믭믮믯믰믱믲믳믴믵믶믷미믹믺믻민믽믾믿밀밁밂밃밄밅밆밇밈밉밊밋밌밍밎및밐밑밒밓바박밖밗반밙밚받발밝밞밟밠밡밢밣밤밥밦밧밨방밪밫밬밭밮밯배백밲밳밴밵밶밷밸밹밺밻밼밽밾밿뱀뱁뱂뱃뱄뱅뱆뱇뱈뱉뱊뱋뱌뱍뱎뱏뱐뱑뱒뱓뱔뱕뱖뱗뱘뱙뱚뱛뱜뱝뱞뱟뱠뱡뱢뱣뱤뱥뱦뱧뱨뱩뱪뱫뱬뱭뱮뱯뱰뱱뱲뱳뱴뱵뱶뱷뱸뱹뱺뱻뱼뱽뱾뱿벀벁벂벃버벅벆벇번벉벊벋벌벍벎벏벐벑벒벓범법벖벗벘벙벚벛벜벝벞벟베벡벢벣벤벥벦벧벨벩벪벫벬벭벮벯벰벱벲벳벴벵벶벷벸벹벺벻벼벽벾벿변볁볂볃별볅볆볇볈볉볊볋볌볍볎볏볐병볒볓볔볕볖볗볘볙볚볛볜볝볞볟볠볡볢볣볤볥볦볧볨볩볪볫볬볭볮볯볰볱볲볳보복볶볷본볹볺볻볼볽볾볿봀봁봂봃봄봅봆봇봈봉봊봋봌봍봎봏봐봑봒봓봔봕봖봗봘봙봚봛봜봝봞봟봠봡봢봣봤봥봦봧봨봩봪봫봬봭봮봯봰봱봲봳봴봵봶봷봸봹봺봻봼봽봾봿뵀뵁뵂뵃뵄뵅뵆뵇뵈뵉뵊뵋뵌뵍뵎뵏뵐뵑뵒뵓뵔뵕뵖뵗뵘뵙뵚뵛뵜뵝뵞뵟뵠뵡뵢뵣뵤뵥뵦뵧뵨뵩뵪뵫뵬뵭뵮뵯뵰뵱뵲뵳뵴뵵뵶뵷뵸뵹뵺뵻뵼뵽뵾뵿부북붂붃분붅붆붇불붉붊붋붌붍붎붏붐붑붒붓붔붕붖붗붘붙붚붛붜붝붞붟붠붡붢붣붤붥붦붧붨붩붪붫붬붭붮붯붰붱붲붳붴붵붶붷붸붹붺붻붼붽붾붿뷀뷁뷂뷃뷄뷅뷆뷇뷈뷉뷊뷋뷌뷍뷎뷏뷐뷑뷒뷓뷔뷕뷖뷗뷘뷙뷚뷛뷜뷝뷞뷟뷠뷡뷢뷣뷤뷥뷦뷧뷨뷩뷪뷫뷬뷭뷮뷯뷰뷱뷲뷳뷴뷵뷶뷷뷸뷹뷺뷻뷼뷽뷾뷿븀븁븂븃븄븅븆븇븈븉븊븋브븍븎븏븐븑븒븓블븕븖븗븘븙븚븛븜븝븞븟븠븡븢븣븤븥븦븧븨븩븪븫븬븭븮븯븰븱븲븳븴븵븶븷븸븹븺븻븼븽븾븿빀빁빂빃비빅빆빇빈빉빊빋빌빍빎빏빐빑빒빓빔빕빖빗빘빙빚빛빜빝빞빟빠빡빢빣빤빥빦빧빨빩빪빫빬빭빮빯빰빱빲빳빴빵빶빷빸빹빺빻빼빽빾빿뺀뺁뺂뺃뺄뺅뺆뺇뺈뺉뺊뺋뺌뺍뺎뺏뺐뺑뺒뺓뺔뺕뺖뺗뺘뺙뺚뺛뺜뺝뺞뺟뺠뺡뺢뺣뺤뺥뺦뺧뺨뺩뺪뺫뺬뺭뺮뺯뺰뺱뺲뺳뺴뺵뺶뺷뺸뺹뺺뺻뺼뺽뺾뺿뻀뻁뻂뻃뻄뻅뻆뻇뻈뻉뻊뻋뻌뻍뻎뻏뻐뻑뻒뻓뻔뻕뻖뻗뻘뻙뻚뻛뻜뻝뻞뻟뻠뻡뻢뻣뻤뻥뻦뻧뻨뻩뻪뻫뻬뻭뻮뻯뻰뻱뻲뻳뻴뻵뻶뻷뻸뻹뻺뻻뻼뻽뻾뻿뼀뼁뼂뼃뼄뼅뼆뼇뼈뼉뼊뼋뼌뼍뼎뼏뼐뼑뼒뼓뼔뼕뼖뼗뼘뼙뼚뼛뼜뼝뼞뼟뼠뼡뼢뼣뼤뼥뼦뼧뼨뼩뼪뼫뼬뼭뼮뼯뼰뼱뼲뼳뼴뼵뼶뼷뼸뼹뼺뼻뼼뼽뼾뼿뽀뽁뽂뽃뽄뽅뽆뽇뽈뽉뽊뽋뽌뽍뽎뽏뽐뽑뽒뽓뽔뽕뽖뽗뽘뽙뽚뽛뽜뽝뽞뽟뽠뽡뽢뽣뽤뽥뽦뽧뽨뽩뽪뽫뽬뽭뽮뽯뽰뽱뽲뽳뽴뽵뽶뽷뽸뽹뽺뽻뽼뽽뽾뽿뾀뾁뾂뾃뾄뾅뾆뾇뾈뾉뾊뾋뾌뾍뾎뾏뾐뾑뾒뾓뾔뾕뾖뾗뾘뾙뾚뾛뾜뾝뾞뾟뾠뾡뾢뾣뾤뾥뾦뾧뾨뾩뾪뾫뾬뾭뾮뾯뾰뾱뾲뾳뾴뾵뾶뾷뾸뾹뾺뾻뾼뾽뾾뾿뿀뿁뿂뿃뿄뿅뿆뿇뿈뿉뿊뿋뿌뿍뿎뿏뿐뿑뿒뿓뿔뿕뿖뿗뿘뿙뿚뿛뿜뿝뿞뿟뿠뿡뿢뿣뿤뿥뿦뿧뿨뿩뿪뿫뿬뿭뿮뿯뿰뿱뿲뿳뿴뿵뿶뿷뿸뿹뿺뿻뿼뿽뿾뿿쀀쀁쀂쀃쀄쀅쀆쀇쀈쀉쀊쀋쀌쀍쀎쀏쀐쀑쀒쀓쀔쀕쀖쀗쀘쀙쀚쀛쀜쀝쀞쀟쀠쀡쀢쀣쀤쀥쀦쀧쀨쀩쀪쀫쀬쀭쀮쀯쀰쀱쀲쀳쀴쀵쀶쀷쀸쀹쀺쀻쀼쀽쀾쀿쁀쁁쁂쁃쁄쁅쁆쁇쁈쁉쁊쁋쁌쁍쁎쁏쁐쁑쁒쁓쁔쁕쁖쁗쁘쁙쁚쁛쁜쁝쁞쁟쁠쁡쁢쁣쁤쁥쁦쁧쁨쁩쁪쁫쁬쁭쁮쁯쁰쁱쁲쁳쁴쁵쁶쁷쁸쁹쁺쁻쁼쁽쁾쁿삀삁삂삃삄삅삆삇삈삉삊삋삌삍삎삏삐삑삒삓삔삕삖삗삘삙삚삛삜삝삞삟삠삡삢삣삤삥삦삧삨삩삪삫사삭삮삯산삱삲삳살삵삶삷삸삹삺삻삼삽삾삿샀상샂샃샄샅샆샇새색샊샋샌샍샎샏샐샑샒샓샔샕샖샗샘샙샚샛샜생샞샟샠샡샢샣샤샥샦샧샨샩샪샫샬샭샮샯샰샱샲샳샴샵샶샷샸샹샺샻샼샽샾샿섀섁섂섃섄섅섆섇섈섉섊섋섌섍섎섏섐섑섒섓섔섕섖섗섘섙섚섛서석섞섟선섡섢섣설섥섦섧섨섩섪섫섬섭섮섯섰성섲섳섴섵섶섷세섹섺섻센섽섾섿셀셁셂셃셄셅셆셇셈셉셊셋셌셍셎셏셐셑셒셓셔셕셖셗션셙셚셛셜셝셞셟셠셡셢셣셤셥셦셧셨셩셪셫셬셭셮셯셰셱셲셳셴셵셶셷셸셹셺셻셼셽셾셿솀솁솂솃솄솅솆솇솈솉솊솋소속솎솏손솑솒솓솔솕솖솗솘솙솚솛솜솝솞솟솠송솢솣솤솥솦솧솨솩솪솫솬솭솮솯솰솱솲솳솴솵솶솷솸솹솺솻솼솽솾솿쇀쇁쇂쇃쇄쇅쇆쇇쇈쇉쇊쇋쇌쇍쇎쇏쇐쇑쇒쇓쇔쇕쇖쇗쇘쇙쇚쇛쇜쇝쇞쇟쇠쇡쇢쇣쇤쇥쇦쇧쇨쇩쇪쇫쇬쇭쇮쇯쇰쇱쇲쇳쇴쇵쇶쇷쇸쇹쇺쇻쇼쇽쇾쇿숀숁숂숃숄숅숆숇숈숉숊숋숌숍숎숏숐숑숒숓숔숕숖숗수숙숚숛순숝숞숟술숡숢숣숤숥숦숧숨숩숪숫숬숭숮숯숰숱숲숳숴숵숶숷숸숹숺숻숼숽숾숿쉀쉁쉂쉃쉄쉅쉆쉇쉈쉉쉊쉋쉌쉍쉎쉏쉐쉑쉒쉓쉔쉕쉖쉗쉘쉙쉚쉛쉜쉝쉞쉟쉠쉡쉢쉣쉤쉥쉦쉧쉨쉩쉪쉫쉬쉭쉮쉯쉰쉱쉲쉳쉴쉵쉶쉷쉸쉹쉺쉻쉼쉽쉾쉿슀슁슂슃슄슅슆슇슈슉슊슋슌슍슎슏슐슑슒슓슔슕슖슗슘슙슚슛슜슝슞슟슠슡슢슣스슥슦슧슨슩슪슫슬슭슮슯슰슱슲슳슴습슶슷슸승슺슻슼슽슾슿싀싁싂싃싄싅싆싇싈싉싊싋싌싍싎싏싐싑싒싓싔싕싖싗싘싙싚싛시식싞싟신싡싢싣실싥싦싧싨싩싪싫심십싮싯싰싱싲싳싴싵싶싷싸싹싺싻싼싽싾싿쌀쌁쌂쌃쌄쌅쌆쌇쌈쌉쌊쌋쌌쌍쌎쌏쌐쌑쌒쌓쌔쌕쌖쌗쌘쌙쌚쌛쌜쌝쌞쌟쌠쌡쌢쌣쌤쌥쌦쌧쌨쌩쌪쌫쌬쌭쌮쌯쌰쌱쌲쌳쌴쌵쌶쌷쌸쌹쌺쌻쌼쌽쌾쌿썀썁썂썃썄썅썆썇썈썉썊썋썌썍썎썏썐썑썒썓썔썕썖썗썘썙썚썛썜썝썞썟썠썡썢썣썤썥썦썧써썩썪썫썬썭썮썯썰썱썲썳썴썵썶썷썸썹썺썻썼썽썾썿쎀쎁쎂쎃쎄쎅쎆쎇쎈쎉쎊쎋쎌쎍쎎쎏쎐쎑쎒쎓쎔쎕쎖쎗쎘쎙쎚쎛쎜쎝쎞쎟쎠쎡쎢쎣쎤쎥쎦쎧쎨쎩쎪쎫쎬쎭쎮쎯쎰쎱쎲쎳쎴쎵쎶쎷쎸쎹쎺쎻쎼쎽쎾쎿쏀쏁쏂쏃쏄쏅쏆쏇쏈쏉쏊쏋쏌쏍쏎쏏쏐쏑쏒쏓쏔쏕쏖쏗쏘쏙쏚쏛쏜쏝쏞쏟쏠쏡쏢쏣쏤쏥쏦쏧쏨쏩쏪쏫쏬쏭쏮쏯쏰쏱쏲쏳쏴쏵쏶쏷쏸쏹쏺쏻쏼쏽쏾쏿쐀쐁쐂쐃쐄쐅쐆쐇쐈쐉쐊쐋쐌쐍쐎쐏쐐쐑쐒쐓쐔쐕쐖쐗쐘쐙쐚쐛쐜쐝쐞쐟쐠쐡쐢쐣쐤쐥쐦쐧쐨쐩쐪쐫쐬쐭쐮쐯쐰쐱쐲쐳쐴쐵쐶쐷쐸쐹쐺쐻쐼쐽쐾쐿쑀쑁쑂쑃쑄쑅쑆쑇쑈쑉쑊쑋쑌쑍쑎쑏쑐쑑쑒쑓쑔쑕쑖쑗쑘쑙쑚쑛쑜쑝쑞쑟쑠쑡쑢쑣쑤쑥쑦쑧쑨쑩쑪쑫쑬쑭쑮쑯쑰쑱쑲쑳쑴쑵쑶쑷쑸쑹쑺쑻쑼쑽쑾쑿쒀쒁쒂쒃쒄쒅쒆쒇쒈쒉쒊쒋쒌쒍쒎쒏쒐쒑쒒쒓쒔쒕쒖쒗쒘쒙쒚쒛쒜쒝쒞쒟쒠쒡쒢쒣쒤쒥쒦쒧쒨쒩쒪쒫쒬쒭쒮쒯쒰쒱쒲쒳쒴쒵쒶쒷쒸쒹쒺쒻쒼쒽쒾쒿쓀쓁쓂쓃쓄쓅쓆쓇쓈쓉쓊쓋쓌쓍쓎쓏쓐쓑쓒쓓쓔쓕쓖쓗쓘쓙쓚쓛쓜쓝쓞쓟쓠쓡쓢쓣쓤쓥쓦쓧쓨쓩쓪쓫쓬쓭쓮쓯쓰쓱쓲쓳쓴쓵쓶쓷쓸쓹쓺쓻쓼쓽쓾쓿씀씁씂씃씄씅씆씇씈씉씊씋씌씍씎씏씐씑씒씓씔씕씖씗씘씙씚씛씜씝씞씟씠씡씢씣씤씥씦씧씨씩씪씫씬씭씮씯씰씱씲씳씴씵씶씷씸씹씺씻씼씽씾씿앀앁앂앃아악앆앇안앉않앋알앍앎앏앐앑앒앓암압앖앗았앙앚앛앜앝앞앟애액앢앣앤앥앦앧앨앩앪앫앬앭앮앯앰앱앲앳앴앵앶앷앸앹앺앻야약앾앿얀얁얂얃얄얅얆얇얈얉얊얋얌얍얎얏얐양얒얓얔얕얖얗얘얙얚얛얜얝얞얟얠얡얢얣얤얥얦얧얨얩얪얫얬얭얮얯얰얱얲얳어억얶얷언얹얺얻얼얽얾얿엀엁엂엃엄업없엇었엉엊엋엌엍엎엏에엑엒엓엔엕엖엗엘엙엚엛엜엝엞엟엠엡엢엣엤엥엦엧엨엩엪엫여역엮엯연엱엲엳열엵엶엷엸엹엺엻염엽엾엿였영옂옃옄옅옆옇예옉옊옋옌옍옎옏옐옑옒옓옔옕옖옗옘옙옚옛옜옝옞옟옠옡옢옣오옥옦옧온옩옪옫올옭옮옯옰옱옲옳옴옵옶옷옸옹옺옻옼옽옾옿와왁왂왃완왅왆왇왈왉왊왋왌왍왎왏왐왑왒왓왔왕왖왗왘왙왚왛왜왝왞왟왠왡왢왣왤왥왦왧왨왩왪왫왬왭왮왯왰왱왲왳왴왵왶왷외왹왺왻왼왽왾왿욀욁욂욃욄욅욆욇욈욉욊욋욌욍욎욏욐욑욒욓요욕욖욗욘욙욚욛욜욝욞욟욠욡욢욣욤욥욦욧욨용욪욫욬욭욮욯우욱욲욳운욵욶욷울욹욺욻욼욽욾욿움웁웂웃웄웅웆웇웈웉웊웋워웍웎웏원웑웒웓월웕웖웗웘웙웚웛웜웝웞웟웠웡웢웣웤웥웦웧웨웩웪웫웬웭웮웯웰웱웲웳웴웵웶웷웸웹웺웻웼웽웾웿윀윁윂윃위윅윆윇윈윉윊윋윌윍윎윏윐윑윒윓윔윕윖윗윘윙윚윛윜윝윞윟유육윢윣윤윥윦윧율윩윪윫윬윭윮윯윰윱윲윳윴융윶윷윸윹윺윻으윽윾윿은읁읂읃을읅읆읇읈읉읊읋음읍읎읏읐응읒읓읔읕읖읗의읙읚읛읜읝읞읟읠읡읢읣읤읥읦읧읨읩읪읫읬읭읮읯읰읱읲읳이익읶읷인읹읺읻일읽읾읿잀잁잂잃임입잆잇있잉잊잋잌잍잎잏자작잒잓잔잕잖잗잘잙잚잛잜잝잞잟잠잡잢잣잤장잦잧잨잩잪잫재잭잮잯잰잱잲잳잴잵잶잷잸잹잺잻잼잽잾잿쟀쟁쟂쟃쟄쟅쟆쟇쟈쟉쟊쟋쟌쟍쟎쟏쟐쟑쟒쟓쟔쟕쟖쟗쟘쟙쟚쟛쟜쟝쟞쟟쟠쟡쟢쟣쟤쟥쟦쟧쟨쟩쟪쟫쟬쟭쟮쟯쟰쟱쟲쟳쟴쟵쟶쟷쟸쟹쟺쟻쟼쟽쟾쟿저적젂젃전젅젆젇절젉젊젋젌젍젎젏점접젒젓젔정젖젗젘젙젚젛제젝젞젟젠젡젢젣젤젥젦젧젨젩젪젫젬젭젮젯젰젱젲젳젴젵젶젷져젹젺젻젼젽젾젿졀졁졂졃졄졅졆졇졈졉졊졋졌졍졎졏졐졑졒졓졔졕졖졗졘졙졚졛졜졝졞졟졠졡졢졣졤졥졦졧졨졩졪졫졬졭졮졯조족졲졳존졵졶졷졸졹졺졻졼졽졾졿좀좁좂좃좄종좆좇좈좉좊좋좌좍좎좏좐좑좒좓좔좕좖좗좘좙좚좛좜좝좞좟좠좡좢좣좤좥좦좧좨좩좪좫좬좭좮좯좰좱좲좳좴좵좶좷좸좹좺좻좼좽좾좿죀죁죂죃죄죅죆죇죈죉죊죋죌죍죎죏죐죑죒죓죔죕죖죗죘죙죚죛죜죝죞죟죠죡죢죣죤죥죦죧죨죩죪죫죬죭죮죯죰죱죲죳죴죵죶죷죸죹죺죻주죽죾죿준줁줂줃줄줅줆줇줈줉줊줋줌줍줎줏줐중줒줓줔줕줖줗줘줙줚줛줜줝줞줟줠줡줢줣줤줥줦줧줨줩줪줫줬줭줮줯줰줱줲줳줴줵줶줷줸줹줺줻줼줽줾줿쥀쥁쥂쥃쥄쥅쥆쥇쥈쥉쥊쥋쥌쥍쥎쥏쥐쥑쥒쥓쥔쥕쥖쥗쥘쥙쥚쥛쥜쥝쥞쥟쥠쥡쥢쥣쥤쥥쥦쥧쥨쥩쥪쥫쥬쥭쥮쥯쥰쥱쥲쥳쥴쥵쥶쥷쥸쥹쥺쥻쥼쥽쥾쥿즀즁즂즃즄즅즆즇즈즉즊즋즌즍즎즏즐즑즒즓즔즕즖즗즘즙즚즛즜증즞즟즠즡즢즣즤즥즦즧즨즩즪즫즬즭즮즯즰즱즲즳즴즵즶즷즸즹즺즻즼즽즾즿지직짂짃진짅짆짇질짉짊짋짌짍짎짏짐집짒짓짔징짖짗짘짙짚짛짜짝짞짟짠짡짢짣짤짥짦짧짨짩짪짫짬짭짮짯짰짱짲짳짴짵짶짷째짹짺짻짼짽짾짿쨀쨁쨂쨃쨄쨅쨆쨇쨈쨉쨊쨋쨌쨍쨎쨏쨐쨑쨒쨓쨔쨕쨖쨗쨘쨙쨚쨛쨜쨝쨞쨟쨠쨡쨢쨣쨤쨥쨦쨧쨨쨩쨪쨫쨬쨭쨮쨯쨰쨱쨲쨳쨴쨵쨶쨷쨸쨹쨺쨻쨼쨽쨾쨿쩀쩁쩂쩃쩄쩅쩆쩇쩈쩉쩊쩋쩌쩍쩎쩏쩐쩑쩒쩓쩔쩕쩖쩗쩘쩙쩚쩛쩜쩝쩞쩟쩠쩡쩢쩣쩤쩥쩦쩧쩨쩩쩪쩫쩬쩭쩮쩯쩰쩱쩲쩳쩴쩵쩶쩷쩸쩹쩺쩻쩼쩽쩾쩿쪀쪁쪂쪃쪄쪅쪆쪇쪈쪉쪊쪋쪌쪍쪎쪏쪐쪑쪒쪓쪔쪕쪖쪗쪘쪙쪚쪛쪜쪝쪞쪟쪠쪡쪢쪣쪤쪥쪦쪧쪨쪩쪪쪫쪬쪭쪮쪯쪰쪱쪲쪳쪴쪵쪶쪷쪸쪹쪺쪻쪼쪽쪾쪿쫀쫁쫂쫃쫄쫅쫆쫇쫈쫉쫊쫋쫌쫍쫎쫏쫐쫑쫒쫓쫔쫕쫖쫗쫘쫙쫚쫛쫜쫝쫞쫟쫠쫡쫢쫣쫤쫥쫦쫧쫨쫩쫪쫫쫬쫭쫮쫯쫰쫱쫲쫳쫴쫵쫶쫷쫸쫹쫺쫻쫼쫽쫾쫿쬀쬁쬂쬃쬄쬅쬆쬇쬈쬉쬊쬋쬌쬍쬎쬏쬐쬑쬒쬓쬔쬕쬖쬗쬘쬙쬚쬛쬜쬝쬞쬟쬠쬡쬢쬣쬤쬥쬦쬧쬨쬩쬪쬫쬬쬭쬮쬯쬰쬱쬲쬳쬴쬵쬶쬷쬸쬹쬺쬻쬼쬽쬾쬿쭀쭁쭂쭃쭄쭅쭆쭇쭈쭉쭊쭋쭌쭍쭎쭏쭐쭑쭒쭓쭔쭕쭖쭗쭘쭙쭚쭛쭜쭝쭞쭟쭠쭡쭢쭣쭤쭥쭦쭧쭨쭩쭪쭫쭬쭭쭮쭯쭰쭱쭲쭳쭴쭵쭶쭷쭸쭹쭺쭻쭼쭽쭾쭿쮀쮁쮂쮃쮄쮅쮆쮇쮈쮉쮊쮋쮌쮍쮎쮏쮐쮑쮒쮓쮔쮕쮖쮗쮘쮙쮚쮛쮜쮝쮞쮟쮠쮡쮢쮣쮤쮥쮦쮧쮨쮩쮪쮫쮬쮭쮮쮯쮰쮱쮲쮳쮴쮵쮶쮷쮸쮹쮺쮻쮼쮽쮾쮿쯀쯁쯂쯃쯄쯅쯆쯇쯈쯉쯊쯋쯌쯍쯎쯏쯐쯑쯒쯓쯔쯕쯖쯗쯘쯙쯚쯛쯜쯝쯞쯟쯠쯡쯢쯣쯤쯥쯦쯧쯨쯩쯪쯫쯬쯭쯮쯯쯰쯱쯲쯳쯴쯵쯶쯷쯸쯹쯺쯻쯼쯽쯾쯿찀찁찂찃찄찅찆찇찈찉찊찋찌찍찎찏찐찑찒찓찔찕찖찗찘찙찚찛찜찝찞찟찠찡찢찣찤찥찦찧차착찪찫찬찭찮찯찰찱찲찳찴찵찶찷참찹찺찻찼창찾찿챀챁챂챃채책챆챇챈챉챊챋챌챍챎챏챐챑챒챓챔챕챖챗챘챙챚챛챜챝챞챟챠챡챢챣챤챥챦챧챨챩챪챫챬챭챮챯챰챱챲챳챴챵챶챷챸챹챺챻챼챽챾챿첀첁첂첃첄첅첆첇첈첉첊첋첌첍첎첏첐첑첒첓첔첕첖첗처척첚첛천첝첞첟철첡첢첣첤첥첦첧첨첩첪첫첬청첮첯첰첱첲첳체첵첶첷첸첹첺첻첼첽첾첿쳀쳁쳂쳃쳄쳅쳆쳇쳈쳉쳊쳋쳌쳍쳎쳏쳐쳑쳒쳓쳔쳕쳖쳗쳘쳙쳚쳛쳜쳝쳞쳟쳠쳡쳢쳣쳤쳥쳦쳧쳨쳩쳪쳫쳬쳭쳮쳯쳰쳱쳲쳳쳴쳵쳶쳷쳸쳹쳺쳻쳼쳽쳾쳿촀촁촂촃촄촅촆촇초촉촊촋촌촍촎촏촐촑촒촓촔촕촖촗촘촙촚촛촜총촞촟촠촡촢촣촤촥촦촧촨촩촪촫촬촭촮촯촰촱촲촳촴촵촶촷촸촹촺촻촼촽촾촿쵀쵁쵂쵃쵄쵅쵆쵇쵈쵉쵊쵋쵌쵍쵎쵏쵐쵑쵒쵓쵔쵕쵖쵗쵘쵙쵚쵛최쵝쵞쵟쵠쵡쵢쵣쵤쵥쵦쵧쵨쵩쵪쵫쵬쵭쵮쵯쵰쵱쵲쵳쵴쵵쵶쵷쵸쵹쵺쵻쵼쵽쵾쵿춀춁춂춃춄춅춆춇춈춉춊춋춌춍춎춏춐춑춒춓추축춖춗춘춙춚춛출춝춞춟춠춡춢춣춤춥춦춧춨충춪춫춬춭춮춯춰춱춲춳춴춵춶춷춸춹춺춻춼춽춾춿췀췁췂췃췄췅췆췇췈췉췊췋췌췍췎췏췐췑췒췓췔췕췖췗췘췙췚췛췜췝췞췟췠췡췢췣췤췥췦췧취췩췪췫췬췭췮췯췰췱췲췳췴췵췶췷췸췹췺췻췼췽췾췿츀츁츂츃츄츅츆츇츈츉츊츋츌츍츎츏츐츑츒츓츔츕츖츗츘츙츚츛츜츝츞츟츠측츢츣츤츥츦츧츨츩츪츫츬츭츮츯츰츱츲츳츴층츶츷츸츹츺츻츼츽츾츿칀칁칂칃칄칅칆칇칈칉칊칋칌칍칎칏칐칑칒칓칔칕칖칗치칙칚칛친칝칞칟칠칡칢칣칤칥칦칧침칩칪칫칬칭칮칯칰칱칲칳카칵칶칷칸칹칺칻칼칽칾칿캀캁캂캃캄캅캆캇캈캉캊캋캌캍캎캏캐캑캒캓캔캕캖캗캘캙캚캛캜캝캞캟캠캡캢캣캤캥캦캧캨캩캪캫캬캭캮캯캰캱캲캳캴캵캶캷캸캹캺캻캼캽캾캿컀컁컂컃컄컅컆컇컈컉컊컋컌컍컎컏컐컑컒컓컔컕컖컗컘컙컚컛컜컝컞컟컠컡컢컣커컥컦컧컨컩컪컫컬컭컮컯컰컱컲컳컴컵컶컷컸컹컺컻컼컽컾컿케켁켂켃켄켅켆켇켈켉켊켋켌켍켎켏켐켑켒켓켔켕켖켗켘켙켚켛켜켝켞켟켠켡켢켣켤켥켦켧켨켩켪켫켬켭켮켯켰켱켲켳켴켵켶켷켸켹켺켻켼켽켾켿콀콁콂콃콄콅콆콇콈콉콊콋콌콍콎콏콐콑콒콓코콕콖콗콘콙콚콛콜콝콞콟콠콡콢콣콤콥콦콧콨콩콪콫콬콭콮콯콰콱콲콳콴콵콶콷콸콹콺콻콼콽콾콿쾀쾁쾂쾃쾄쾅쾆쾇쾈쾉쾊쾋쾌쾍쾎쾏쾐쾑쾒쾓쾔쾕쾖쾗쾘쾙쾚쾛쾜쾝쾞쾟쾠쾡쾢쾣쾤쾥쾦쾧쾨쾩쾪쾫쾬쾭쾮쾯쾰쾱쾲쾳쾴쾵쾶쾷쾸쾹쾺쾻쾼쾽쾾쾿쿀쿁쿂쿃쿄쿅쿆쿇쿈쿉쿊쿋쿌쿍쿎쿏쿐쿑쿒쿓쿔쿕쿖쿗쿘쿙쿚쿛쿜쿝쿞쿟쿠쿡쿢쿣쿤쿥쿦쿧쿨쿩쿪쿫쿬쿭쿮쿯쿰쿱쿲쿳쿴쿵쿶쿷쿸쿹쿺쿻쿼쿽쿾쿿퀀퀁퀂퀃퀄퀅퀆퀇퀈퀉퀊퀋퀌퀍퀎퀏퀐퀑퀒퀓퀔퀕퀖퀗퀘퀙퀚퀛퀜퀝퀞퀟퀠퀡퀢퀣퀤퀥퀦퀧퀨퀩퀪퀫퀬퀭퀮퀯퀰퀱퀲퀳퀴퀵퀶퀷퀸퀹퀺퀻퀼퀽퀾퀿큀큁큂큃큄큅큆큇큈큉큊큋큌큍큎큏큐큑큒큓큔큕큖큗큘큙큚큛큜큝큞큟큠큡큢큣큤큥큦큧큨큩큪큫크큭큮큯큰큱큲큳클큵큶큷큸큹큺큻큼큽큾큿킀킁킂킃킄킅킆킇킈킉킊킋킌킍킎킏킐킑킒킓킔킕킖킗킘킙킚킛킜킝킞킟킠킡킢킣키킥킦킧킨킩킪킫킬킭킮킯킰킱킲킳킴킵킶킷킸킹킺킻킼킽킾킿타탁탂탃탄탅탆탇탈탉탊탋탌탍탎탏탐탑탒탓탔탕탖탗탘탙탚탛태택탞탟탠탡탢탣탤탥탦탧탨탩탪탫탬탭탮탯탰탱탲탳탴탵탶탷탸탹탺탻탼탽탾탿턀턁턂턃턄턅턆턇턈턉턊턋턌턍턎턏턐턑턒턓턔턕턖턗턘턙턚턛턜턝턞턟턠턡턢턣턤턥턦턧턨턩턪턫턬턭턮턯터턱턲턳턴턵턶턷털턹턺턻턼턽턾턿텀텁텂텃텄텅텆텇텈텉텊텋테텍텎텏텐텑텒텓텔텕텖텗텘텙텚텛템텝텞텟텠텡텢텣텤텥텦텧텨텩텪텫텬텭텮텯텰텱텲텳텴텵텶텷텸텹텺텻텼텽텾텿톀톁톂톃톄톅톆톇톈톉톊톋톌톍톎톏톐톑톒톓톔톕톖톗톘톙톚톛톜톝톞톟토톡톢톣톤톥톦톧톨톩톪톫톬톭톮톯톰톱톲톳톴통톶톷톸톹톺톻톼톽톾톿퇀퇁퇂퇃퇄퇅퇆퇇퇈퇉퇊퇋퇌퇍퇎퇏퇐퇑퇒퇓퇔퇕퇖퇗퇘퇙퇚퇛퇜퇝퇞퇟퇠퇡퇢퇣퇤퇥퇦퇧퇨퇩퇪퇫퇬퇭퇮퇯퇰퇱퇲퇳퇴퇵퇶퇷퇸퇹퇺퇻퇼퇽퇾퇿툀툁툂툃툄툅툆툇툈툉툊툋툌툍툎툏툐툑툒툓툔툕툖툗툘툙툚툛툜툝툞툟툠툡툢툣툤툥툦툧툨툩툪툫투툭툮툯툰툱툲툳툴툵툶툷툸툹툺툻툼툽툾툿퉀퉁퉂퉃퉄퉅퉆퉇퉈퉉퉊퉋퉌퉍퉎퉏퉐퉑퉒퉓퉔퉕퉖퉗퉘퉙퉚퉛퉜퉝퉞퉟퉠퉡퉢퉣퉤퉥퉦퉧퉨퉩퉪퉫퉬퉭퉮퉯퉰퉱퉲퉳퉴퉵퉶퉷퉸퉹퉺퉻퉼퉽퉾퉿튀튁튂튃튄튅튆튇튈튉튊튋튌튍튎튏튐튑튒튓튔튕튖튗튘튙튚튛튜튝튞튟튠튡튢튣튤튥튦튧튨튩튪튫튬튭튮튯튰튱튲튳튴튵튶튷트특튺튻튼튽튾튿틀틁틂틃틄틅틆틇틈틉틊틋틌틍틎틏틐틑틒틓틔틕틖틗틘틙틚틛틜틝틞틟틠틡틢틣틤틥틦틧틨틩틪틫틬틭틮틯티틱틲틳틴틵틶틷틸틹틺틻틼틽틾틿팀팁팂팃팄팅팆팇팈팉팊팋파팍팎팏판팑팒팓팔팕팖팗팘팙팚팛팜팝팞팟팠팡팢팣팤팥팦팧패팩팪팫팬팭팮팯팰팱팲팳팴팵팶팷팸팹팺팻팼팽팾팿퍀퍁퍂퍃퍄퍅퍆퍇퍈퍉퍊퍋퍌퍍퍎퍏퍐퍑퍒퍓퍔퍕퍖퍗퍘퍙퍚퍛퍜퍝퍞퍟퍠퍡퍢퍣퍤퍥퍦퍧퍨퍩퍪퍫퍬퍭퍮퍯퍰퍱퍲퍳퍴퍵퍶퍷퍸퍹퍺퍻퍼퍽퍾퍿펀펁펂펃펄펅펆펇펈펉펊펋펌펍펎펏펐펑펒펓펔펕펖펗페펙펚펛펜펝펞펟펠펡펢펣펤펥펦펧펨펩펪펫펬펭펮펯펰펱펲펳펴펵펶펷편펹펺펻펼펽펾펿폀폁폂폃폄폅폆폇폈평폊폋폌폍폎폏폐폑폒폓폔폕폖폗폘폙폚폛폜폝폞폟폠폡폢폣폤폥폦폧폨폩폪폫포폭폮폯폰폱폲폳폴폵폶폷폸폹폺폻폼폽폾폿퐀퐁퐂퐃퐄퐅퐆퐇퐈퐉퐊퐋퐌퐍퐎퐏퐐퐑퐒퐓퐔퐕퐖퐗퐘퐙퐚퐛퐜퐝퐞퐟퐠퐡퐢퐣퐤퐥퐦퐧퐨퐩퐪퐫퐬퐭퐮퐯퐰퐱퐲퐳퐴퐵퐶퐷퐸퐹퐺퐻퐼퐽퐾퐿푀푁푂푃푄푅푆푇푈푉푊푋푌푍푎푏푐푑푒푓푔푕푖푗푘푙푚푛표푝푞푟푠푡푢푣푤푥푦푧푨푩푪푫푬푭푮푯푰푱푲푳푴푵푶푷푸푹푺푻푼푽푾푿풀풁풂풃풄풅풆풇품풉풊풋풌풍풎풏풐풑풒풓풔풕풖풗풘풙풚풛풜풝풞풟풠풡풢풣풤풥풦풧풨풩풪풫풬풭풮풯풰풱풲풳풴풵풶풷풸풹풺풻풼풽풾풿퓀퓁퓂퓃퓄퓅퓆퓇퓈퓉퓊퓋퓌퓍퓎퓏퓐퓑퓒퓓퓔퓕퓖퓗퓘퓙퓚퓛퓜퓝퓞퓟퓠퓡퓢퓣퓤퓥퓦퓧퓨퓩퓪퓫퓬퓭퓮퓯퓰퓱퓲퓳퓴퓵퓶퓷퓸퓹퓺퓻퓼퓽퓾퓿픀픁픂픃프픅픆픇픈픉픊픋플픍픎픏픐픑픒픓픔픕픖픗픘픙픚픛픜픝픞픟픠픡픢픣픤픥픦픧픨픩픪픫픬픭픮픯픰픱픲픳픴픵픶픷픸픹픺픻피픽픾픿핀핁핂핃필핅핆핇핈핉핊핋핌핍핎핏핐핑핒핓핔핕핖핗하학핚핛한핝핞핟할핡핢핣핤핥핦핧함합핪핫핬항핮핯핰핱핲핳해핵핶핷핸핹핺핻핼핽핾핿햀햁햂햃햄햅햆햇했행햊햋햌햍햎햏햐햑햒햓햔햕햖햗햘햙햚햛햜햝햞햟햠햡햢햣햤향햦햧햨햩햪햫햬햭햮햯햰햱햲햳햴햵햶햷햸햹햺햻햼햽햾햿헀헁헂헃헄헅헆헇허헉헊헋헌헍헎헏헐헑헒헓헔헕헖헗험헙헚헛헜헝헞헟헠헡헢헣헤헥헦헧헨헩헪헫헬헭헮헯헰헱헲헳헴헵헶헷헸헹헺헻헼헽헾헿혀혁혂혃현혅혆혇혈혉혊혋혌혍혎혏혐협혒혓혔형혖혗혘혙혚혛혜혝혞혟혠혡혢혣혤혥혦혧혨혩혪혫혬혭혮혯혰혱혲혳혴혵혶혷호혹혺혻혼혽혾혿홀홁홂홃홄홅홆홇홈홉홊홋홌홍홎홏홐홑홒홓화확홖홗환홙홚홛활홝홞홟홠홡홢홣홤홥홦홧홨황홪홫홬홭홮홯홰홱홲홳홴홵홶홷홸홹홺홻홼홽홾홿횀횁횂횃횄횅횆횇횈횉횊횋회획횎횏횐횑횒횓횔횕횖횗횘횙횚횛횜횝횞횟횠횡횢횣횤횥횦횧효횩횪횫횬횭횮횯횰횱횲횳횴횵횶횷횸횹횺횻횼횽횾횿훀훁훂훃후훅훆훇훈훉훊훋훌훍훎훏훐훑훒훓훔훕훖훗훘훙훚훛훜훝훞훟훠훡훢훣훤훥훦훧훨훩훪훫훬훭훮훯훰훱훲훳훴훵훶훷훸훹훺훻훼훽훾훿휀휁휂휃휄휅휆휇휈휉휊휋휌휍휎휏휐휑휒휓휔휕휖휗휘휙휚휛휜휝휞휟휠휡휢휣휤휥휦휧휨휩휪휫휬휭휮휯휰휱휲휳휴휵휶휷휸휹휺휻휼휽휾휿흀흁흂흃흄흅흆흇흈흉흊흋흌흍흎흏흐흑흒흓흔흕흖흗흘흙흚흛흜흝흞흟흠흡흢흣흤흥흦흧흨흩흪흫희흭흮흯흰흱흲흳흴흵흶흷흸흹흺흻흼흽흾흿힀힁힂힃힄힅힆힇히힉힊힋힌힍힎힏힐힑힒힓힔힕힖힗힘힙힚힛힜힝힞힟힠힡힢힣ힰힱힲힳힴힵힶힷힸힹힺힻힼힽힾힿퟀퟁퟂퟃퟄퟅퟆퟋퟌퟍퟎퟏퟐퟑퟒퟓퟔퟕퟖퟗퟘퟙퟚퟛퟜퟝퟞퟟퟠퟡퟢퟣퟤퟥퟦퟧퟨퟩퟪퟫퟬퟭퟮퟯퟰퟱퟲퟳퟴퟵퟶퟷퟸퟹퟺퟻ豈更車賈滑串句龜龜契金喇奈懶癩羅蘿螺裸邏樂洛烙珞落酪駱亂卵欄爛蘭鸞嵐濫藍襤拉臘蠟廊朗浪狼郎來冷勞擄櫓爐盧老蘆虜路露魯鷺碌祿綠菉錄鹿論壟弄籠聾牢磊賂雷壘屢樓淚漏累縷陋勒肋凜凌稜綾菱陵讀拏樂諾丹寧怒率異北磻便復不泌數索參塞省葉說殺辰沈拾若掠略亮兩凉梁糧良諒量勵呂女廬旅濾礪閭驪麗黎力曆歷轢年憐戀撚漣煉璉秊練聯輦蓮連鍊列劣咽烈裂說廉念捻殮簾獵令囹寧嶺怜玲瑩羚聆鈴零靈領例禮醴隸惡了僚寮尿料樂燎療蓼遼龍暈阮劉杻柳流溜琉留硫紐類六戮陸倫崙淪輪律慄栗率隆利吏履易李梨泥理痢罹裏裡里離匿溺吝燐璘藺隣鱗麟林淋臨立笠粒狀炙識什茶刺切度拓糖宅洞暴輻行降見廓兀嗀﨎﨏塚﨑晴﨓﨔凞猪益礼神祥福靖精羽﨟蘒﨡諸﨣﨤逸都﨧﨨﨩飯飼館鶴郞隷侮僧免勉勤卑喝嘆器塀墨層屮悔慨憎懲敏既暑梅海渚漢煮爫琢碑社祉祈祐祖祝禍禎穀突節練縉繁署者臭艹艹著褐視謁謹賓贈辶逸難響頻恵𤋮舘並况全侀充冀勇勺喝啕喙嗢塚墳奄奔婢嬨廒廙彩徭惘慎愈憎慠懲戴揄搜摒敖晴朗望杖歹殺流滛滋漢瀞煮瞧爵犯猪瑱甆画瘝瘟益盛直睊着磌窱節类絛練缾者荒華蝹襁覆視調諸請謁諾諭謹變贈輸遲醙鉶陼難靖韛響頋頻鬒龜𢡊𢡄𣏕㮝䀘䀹𥉉𥳐𧻓齃龎ﬀﬁﬂﬃﬄﬅﬆﬓﬔﬕﬖﬗיִﬞײַﬠﬡﬢﬣﬤﬥﬦﬧﬨ﬩שׁשׂשּׁשּׂאַאָאּבּגּדּהּוּזּטּיּךּכּלּמּנּסּףּפּצּקּרּשּתּוֹבֿכֿפֿﭏﭐﭑﭒﭓﭔﭕﭖﭗﭘﭙﭚﭛﭜﭝﭞﭟﭠﭡﭢﭣﭤﭥﭦﭧﭨﭩﭪﭫﭬﭭﭮﭯﭰﭱﭲﭳﭴﭵﭶﭷﭸﭹﭺﭻﭼﭽﭾﭿﮀﮁﮂﮃﮄﮅﮆﮇﮈﮉﮊﮋﮌﮍﮎﮏﮐﮑﮒﮓﮔﮕﮖﮗﮘﮙﮚﮛﮜﮝﮞﮟﮠﮡﮢﮣﮤﮥﮦﮧﮨﮩﮪﮫﮬﮭﮮﮯﮰﮱ﮲﮳﮴﮵﮶﮷﮸﮹﮺﮻﮼﮽﮾﮿﯀﯁﯂ﯓﯔﯕﯖﯗﯘﯙﯚﯛﯜﯝﯞﯟﯠﯡﯢﯣﯤﯥﯦﯧﯨﯩﯪﯫﯬﯭﯮﯯﯰﯱﯲﯳﯴﯵﯶﯷﯸﯹﯺﯻﯼﯽﯾﯿﰀﰁﰂﰃﰄﰅﰆﰇﰈﰉﰊﰋﰌﰍﰎﰏﰐﰑﰒﰓﰔﰕﰖﰗﰘﰙﰚﰛﰜﰝﰞﰟﰠﰡﰢﰣﰤﰥﰦﰧﰨﰩﰪﰫﰬﰭﰮﰯﰰﰱﰲﰳﰴﰵﰶﰷﰸﰹﰺﰻﰼﰽﰾﰿﱀﱁﱂﱃﱄﱅﱆﱇﱈﱉﱊﱋﱌﱍﱎﱏﱐﱑﱒﱓﱔﱕﱖﱗﱘﱙﱚﱛﱜﱝﱞﱟﱠﱡﱢﱣﱤﱥﱦﱧﱨﱩﱪﱫﱬﱭﱮﱯﱰﱱﱲﱳﱴﱵﱶﱷﱸﱹﱺﱻﱼﱽﱾﱿﲀﲁﲂﲃﲄﲅﲆﲇﲈﲉﲊﲋﲌﲍﲎﲏﲐﲑﲒﲓﲔﲕﲖﲗﲘﲙﲚﲛﲜﲝﲞﲟﲠﲡﲢﲣﲤﲥﲦﲧﲨﲩﲪﲫﲬﲭﲮﲯﲰﲱﲲﲳﲴﲵﲶﲷﲸﲹﲺﲻﲼﲽﲾﲿﳀﳁﳂﳃﳄﳅﳆﳇﳈﳉﳊﳋﳌﳍﳎﳏﳐﳑﳒﳓﳔﳕﳖﳗﳘﳙﳚﳛﳜﳝﳞﳟﳠﳡﳢﳣﳤﳥﳦﳧﳨﳩﳪﳫﳬﳭﳮﳯﳰﳱﳲﳳﳴﳵﳶﳷﳸﳹﳺﳻﳼﳽﳾﳿﴀﴁﴂﴃﴄﴅﴆﴇﴈﴉﴊﴋﴌﴍﴎﴏﴐﴑﴒﴓﴔﴕﴖﴗﴘﴙﴚﴛﴜﴝﴞﴟﴠﴡﴢﴣﴤﴥﴦﴧﴨﴩﴪﴫﴬﴭﴮﴯﴰﴱﴲﴳﴴﴵﴶﴷﴸﴹﴺﴻﴼﴽ﴾﴿﵀﵁﵂﵃﵄﵅﵆﵇﵈﵉﵊﵋﵌﵍﵎﵏ﵐﵑﵒﵓﵔﵕﵖﵗﵘﵙﵚﵛﵜﵝﵞﵟﵠﵡﵢﵣﵤﵥﵦﵧﵨﵩﵪﵫﵬﵭﵮﵯﵰﵱﵲﵳﵴﵵﵶﵷﵸﵹﵺﵻﵼﵽﵾﵿﶀﶁﶂﶃﶄﶅﶆﶇﶈﶉﶊﶋﶌﶍﶎﶏﶒﶓﶔﶕﶖﶗﶘﶙﶚﶛﶜﶝﶞﶟﶠﶡﶢﶣﶤﶥﶦﶧﶨﶩﶪﶫﶬﶭﶮﶯﶰﶱﶲﶳﶴﶵﶶﶷﶸﶹﶺﶻﶼﶽﶾﶿﷀﷁﷂﷃﷄﷅﷆﷇ﷏ﷰﷱﷲﷳﷴﷵﷶﷷﷸﷹﷺﷻ﷼﷽﷾﷿︀︁︂︃︄︅︆︇︈︉︊︋︌︍︎️︐︑︒︓︔︕︖︗︘︙︧︨︩︪︫︬︭︠︡︢︣︤︥︦︮︯︰︱︲︳︴︵︶︷︸︹︺︻︼︽︾︿﹀﹁﹂﹃﹄﹅﹆﹇﹈﹉﹊﹋﹌﹍﹎﹏﹐﹑﹒﹔﹕﹖﹗﹘﹙﹚﹛﹜﹝﹞﹟﹠﹡﹢﹣﹤﹥﹦﹨﹩﹪﹫ﹰﹱﹲﹳﹴﹶﹷﹸﹹﹺﹻﹼﹽﹾﹿﺀﺁﺂﺃﺄﺅﺆﺇﺈﺉﺊﺋﺌﺍﺎﺏﺐﺑﺒﺓﺔﺕﺖﺗﺘﺙﺚﺛﺜﺝﺞﺟﺠﺡﺢﺣﺤﺥﺦﺧﺨﺩﺪﺫﺬﺭﺮﺯﺰﺱﺲﺳﺴﺵﺶﺷﺸﺹﺺﺻﺼﺽﺾﺿﻀﻁﻂﻃﻄﻅﻆﻇﻈﻉﻊﻋﻌﻍﻎﻏﻐﻑﻒﻓﻔﻕﻖﻗﻘﻙﻚﻛﻜﻝﻞﻟﻠﻡﻢﻣﻤﻥﻦﻧﻨﻩﻪﻫﻬﻭﻮﻯﻰﻱﻲﻳﻴﻵﻶﻷﻸﻹﻺﻻﻼ！＂＃＄％＆＇（）＊＋，－．／０１２３４５６７８９：；＜＝＞？＠ＡＢＣＤＥＦＧＨＩＪＫＬＭＮＯＰＱＲＳＴＵＶＷＸＹＺ［＼］＾＿｀ａｂｃｄｅｆｇｈｉｊｋｌｍｎｏｐｑｒｓｔｕｖｗｘｙｚ｛｜｝～｟｠｡｢｣､･ｦｧｨｩｪｫｬｭｮｯｰｱｲｳｴｵｶｷｸｹｺｻｼｽｾｿﾀﾁﾂﾃﾄﾅﾆﾇﾈﾉﾊﾋﾌﾍﾎﾏﾐﾑﾒﾓﾔﾕﾖﾗﾘﾙﾚﾛﾜﾝﾞﾟﾠﾡﾢﾣﾤﾥﾦﾧﾨﾩﾪﾫﾬﾭﾮﾯﾰﾱﾲﾳﾴﾵﾶﾷﾸﾹﾺﾻﾼﾽﾾￂￃￄￅￆￇￊￋￌￍￎￏￒￓￔￕￖￗￚￛￜ￠￡￢￣￤￥￦￨￩￪￫￬￭￮￼�𐀀𐀁𐀂𐀃𐀄𐀅𐀆𐀇𐀈𐀉𐀊𐀋𐀍𐀎𐀏𐀐𐀑𐀒𐀓𐀔𐀕𐀖𐀗𐀘𐀙𐀚𐀛𐀜𐀝𐀞𐀟𐀠𐀡𐀢𐀣𐀤𐀥𐀦𐀨𐀩𐀪𐀫𐀬𐀭𐀮𐀯𐀰𐀱𐀲𐀳𐀴𐀵𐀶𐀷𐀸𐀹𐀺𐀼𐀽𐀿𐁀𐁁𐁂𐁃𐁄𐁅𐁆𐁇𐁈𐁉𐁊𐁋𐁌𐁍𐁐𐁑𐁒𐁓𐁔𐁕𐁖𐁗𐁘𐁙𐁚𐁛𐁜𐁝𐂀𐂁𐂂𐂃𐂄𐂅𐂆𐂇𐂈𐂉𐂊𐂋𐂌𐂍𐂎𐂏𐂐𐂑𐂒𐂓𐂔𐂕𐂖𐂗𐂘𐂙𐂚𐂛𐂜𐂝𐂞𐂟𐂠𐂡𐂢𐂣𐂤𐂥𐂦𐂧𐂨𐂩𐂪𐂫𐂬𐂭𐂮𐂯𐂰𐂱𐂲𐂳𐂴𐂵𐂶𐂷𐂸𐂹𐂺𐂻𐂼𐂽𐂾𐂿𐃀𐃁𐃂𐃃𐃄𐃅𐃆𐃇𐃈𐃉𐃊𐃋𐃌𐃍𐃎𐃏𐃐𐃑𐃒𐃓𐃔𐃕𐃖𐃗𐃘𐃙𐃚𐃛𐃜𐃝𐃞𐃟𐃠𐃡𐃢𐃣𐃤𐃥𐃦𐃧𐃨𐃩𐃪𐃫𐃬𐃭𐃮𐃯𐃰𐃱𐃲𐃳𐃴𐃵𐃶𐃷𐃸𐃹𐃺𐄀𐄁𐄂𐄇𐄈𐄉𐄊𐄋𐄌𐄍𐄎𐄏𐄐𐄑𐄒𐄓𐄔𐄕𐄖𐄗𐄘𐄙𐄚𐄛𐄜𐄝𐄞𐄟𐄠𐄡𐄢𐄣𐄤𐄥𐄦𐄧𐄨𐄩𐄪𐄫𐄬𐄭𐄮𐄯𐄰𐄱𐄲𐄳𐄷𐄸𐄹𐄺𐄻𐄼𐄽𐄾𐄿𐅀𐅁𐅂𐅃𐅄𐅅𐅆𐅇𐅈𐅉𐅊𐅋𐅌𐅍𐅎𐅏𐅐𐅑𐅒𐅓𐅔𐅕𐅖𐅗𐅘𐅙𐅚𐅛𐅜𐅝𐅞𐅟𐅠𐅡𐅢𐅣𐅤𐅥𐅦𐅧𐅨𐅩𐅪𐅫𐅬𐅭𐅮𐅯𐅰𐅱𐅲𐅳𐅴𐅵𐅶𐅷𐅸𐅹𐅺𐅻𐅼𐅽𐅾𐅿𐆀𐆁𐆂𐆃𐆄𐆅𐆆𐆇𐆈𐆉𐆊𐆋𐆌𐆍𐆎𐆐𐆑𐆒𐆓𐆔𐆕𐆖𐆗𐆘𐆙𐆚𐆛𐆜𐆠𐇐𐇑𐇒𐇓𐇔𐇕𐇖𐇗𐇘𐇙𐇚𐇛𐇜𐇝𐇞𐇟𐇠𐇡𐇢𐇣𐇤𐇥𐇦𐇧𐇨𐇩𐇪𐇫𐇬𐇭𐇮𐇯𐇰𐇱𐇲𐇳𐇴𐇵𐇶𐇷𐇸𐇹𐇺𐇻𐇼𐇽𐊀𐊁𐊂𐊃𐊄𐊅𐊆𐊇𐊈𐊉𐊊𐊋𐊌𐊍𐊎𐊏𐊐𐊑𐊒𐊓𐊔𐊕𐊖𐊗𐊘𐊙𐊚𐊛𐊜𐊠𐊡𐊢𐊣𐊤𐊥𐊦𐊧𐊨𐊩𐊪𐊫𐊬𐊭𐊮𐊯𐊰𐊱𐊲𐊳𐊴𐊵𐊶𐊷𐊸𐊹𐊺𐊻𐊼𐊽𐊾𐊿𐋀𐋁𐋂𐋃𐋄𐋅𐋆𐋇𐋈𐋉𐋊𐋋𐋌𐋍𐋎𐋏𐋐𐋠𐋡𐋢𐋣𐋤𐋥𐋦𐋧𐋨𐋩𐋪𐋫𐋬𐋭𐋮𐋯𐋰𐋱𐋲𐋳𐋴𐋵𐋶𐋷𐋸𐋹𐋺𐋻𐌀𐌁𐌂𐌃𐌄𐌅𐌆𐌇𐌈𐌉𐌊𐌋𐌌𐌍𐌎𐌏𐌐𐌑𐌒𐌓𐌔𐌕𐌖𐌗𐌘𐌙𐌚𐌛𐌜𐌝𐌞𐌟𐌠𐌡𐌢𐌣𐌭𐌮𐌯𐌰𐌱𐌲𐌳𐌴𐌵𐌶𐌷𐌸𐌹𐌺𐌻𐌼𐌽𐌾𐌿𐍀𐍁𐍂𐍃𐍄𐍅𐍆𐍇𐍈𐍉𐍊𐍐𐍑𐍒𐍓𐍔𐍕𐍖𐍗𐍘𐍙𐍚𐍛𐍜𐍝𐍞𐍟𐍠𐍡𐍢𐍣𐍤𐍥𐍦𐍧𐍨𐍩𐍪𐍫𐍬𐍭𐍮𐍯𐍰𐍱𐍲𐍳𐍴𐍵𐍶𐍷𐍸𐍹𐍺𐎀𐎁𐎂𐎃𐎄𐎅𐎆𐎇𐎈𐎉𐎊𐎋𐎌𐎍𐎎𐎏𐎐𐎑𐎒𐎓𐎔𐎕𐎖𐎗𐎘𐎙𐎚𐎛𐎜𐎝𐎟𐎠𐎡𐎢𐎣𐎤𐎥𐎦𐎧𐎨𐎩𐎪𐎫𐎬𐎭𐎮𐎯𐎰𐎱𐎲𐎳𐎴𐎵𐎶𐎷𐎸𐎹𐎺𐎻𐎼𐎽𐎾𐎿𐏀𐏁𐏂𐏃𐏈𐏉𐏊𐏋𐏌𐏍𐏎𐏏𐏐𐏑𐏒𐏓𐏔𐏕𐐀𐐁𐐂𐐃𐐄𐐅𐐆𐐇𐐈𐐉𐐊𐐋𐐌𐐍𐐎𐐏𐐐𐐑𐐒𐐓𐐔𐐕𐐖𐐗𐐘𐐙𐐚𐐛𐐜𐐝𐐞𐐟𐐠𐐡𐐢𐐣𐐤𐐥𐐦𐐧𐐨𐐩𐐪𐐫𐐬𐐭𐐮𐐯𐐰𐐱𐐲𐐳𐐴𐐵𐐶𐐷𐐸𐐹𐐺𐐻𐐼𐐽𐐾𐐿𐑀𐑁𐑂𐑃𐑄𐑅𐑆𐑇𐑈𐑉𐑊𐑋𐑌𐑍𐑎𐑏𐑐𐑑𐑒𐑓𐑔𐑕𐑖𐑗𐑘𐑙𐑚𐑛𐑜𐑝𐑞𐑟𐑠𐑡𐑢𐑣𐑤𐑥𐑦𐑧𐑨𐑩𐑪𐑫𐑬𐑭𐑮𐑯𐑰𐑱𐑲𐑳𐑴𐑵𐑶𐑷𐑸𐑹𐑺𐑻𐑼𐑽𐑾𐑿𐒀𐒁𐒂𐒃𐒄𐒅𐒆𐒇𐒈𐒉𐒊𐒋𐒌𐒍𐒎𐒏𐒐𐒑𐒒𐒓𐒔𐒕𐒖𐒗𐒘𐒙𐒚𐒛𐒜𐒝𐒠𐒡𐒢𐒣𐒤𐒥𐒦𐒧𐒨𐒩𐒰𐒱𐒲𐒳𐒴𐒵𐒶𐒷𐒸𐒹𐒺𐒻𐒼𐒽𐒾𐒿𐓀𐓁𐓂𐓃𐓄𐓅𐓆𐓇𐓈𐓉𐓊𐓋𐓌𐓍𐓎𐓏𐓐𐓑𐓒𐓓𐓘𐓙𐓚𐓛𐓜𐓝𐓞𐓟𐓠𐓡𐓢𐓣𐓤𐓥𐓦𐓧𐓨𐓩𐓪𐓫𐓬𐓭𐓮𐓯𐓰𐓱𐓲𐓳𐓴𐓵𐓶𐓷𐓸𐓹𐓺𐓻𐔀𐔁𐔂𐔃𐔄𐔅𐔆𐔇𐔈𐔉𐔊𐔋𐔌𐔍𐔎𐔏𐔐𐔑𐔒𐔓𐔔𐔕𐔖𐔗𐔘𐔙𐔚𐔛𐔜𐔝𐔞𐔟𐔠𐔡𐔢𐔣𐔤𐔥𐔦𐔧𐔰𐔱𐔲𐔳𐔴𐔵𐔶𐔷𐔸𐔹𐔺𐔻𐔼𐔽𐔾𐔿𐕀𐕁𐕂𐕃𐕄𐕅𐕆𐕇𐕈𐕉𐕊𐕋𐕌𐕍𐕎𐕏𐕐𐕑𐕒𐕓𐕔𐕕𐕖𐕗𐕘𐕙𐕚𐕛𐕜𐕝𐕞𐕟𐕠𐕡𐕢𐕣𐕯𐕰𐕱𐕲𐕳𐕴𐕵𐕶𐕷𐕸𐕹𐕺𐕼𐕽𐕾𐕿𐖀𐖁𐖂𐖃𐖄𐖅𐖆𐖇𐖈𐖉𐖊𐖌𐖍𐖎𐖏𐖐𐖑𐖒𐖔𐖕𐖗𐖘𐖙𐖚𐖛𐖜𐖝𐖞𐖟𐖠𐖡𐖣𐖤𐖥𐖦𐖧𐖨𐖩𐖪𐖫𐖬𐖭𐖮𐖯𐖰𐖱𐖳𐖴𐖵𐖶𐖷𐖸𐖹𐖻𐖼𐘀𐘁𐘂𐘃𐘄𐘅𐘆𐘇𐘈𐘉𐘊𐘋𐘌𐘍𐘎𐘏𐘐𐘑𐘒𐘓𐘔𐘕𐘖𐘗𐘘𐘙𐘚𐘛𐘜𐘝𐘞𐘟𐘠𐘡𐘢𐘣𐘤𐘥𐘦𐘧𐘨𐘩𐘪𐘫𐘬𐘭𐘮𐘯𐘰𐘱𐘲𐘳𐘴𐘵𐘶𐘷𐘸𐘹𐘺𐘻𐘼𐘽𐘾𐘿𐙀𐙁𐙂𐙃𐙄𐙅𐙆𐙇𐙈𐙉𐙊𐙋𐙌𐙍𐙎𐙏𐙐𐙑𐙒𐙓𐙔𐙕𐙖𐙗𐙘𐙙𐙚𐙛𐙜𐙝𐙞𐙟𐙠𐙡𐙢𐙣𐙤𐙥𐙦𐙧𐙨𐙩𐙪𐙫𐙬𐙭𐙮𐙯𐙰𐙱𐙲𐙳𐙴𐙵𐙶𐙷𐙸𐙹𐙺𐙻𐙼𐙽𐙾𐙿𐚀𐚁𐚂𐚃𐚄𐚅𐚆𐚇𐚈𐚉𐚊𐚋𐚌𐚍𐚎𐚏𐚐𐚑𐚒𐚓𐚔𐚕𐚖𐚗𐚘𐚙𐚚𐚛𐚜𐚝𐚞𐚟𐚠𐚡𐚢𐚣𐚤𐚥𐚦𐚧𐚨𐚩𐚪𐚫𐚬𐚭𐚮𐚯𐚰𐚱𐚲𐚳𐚴𐚵𐚶𐚷𐚸𐚹𐚺𐚻𐚼𐚽𐚾𐚿𐛀𐛁𐛂𐛃𐛄𐛅𐛆𐛇𐛈𐛉𐛊𐛋𐛌𐛍𐛎𐛏𐛐𐛑𐛒𐛓𐛔𐛕𐛖𐛗𐛘𐛙𐛚𐛛𐛜𐛝𐛞𐛟𐛠𐛡𐛢𐛣𐛤𐛥𐛦𐛧𐛨𐛩𐛪𐛫𐛬𐛭𐛮𐛯𐛰𐛱𐛲𐛳𐛴𐛵𐛶𐛷𐛸𐛹𐛺𐛻𐛼𐛽𐛾𐛿𐜀𐜁𐜂𐜃𐜄𐜅𐜆𐜇𐜈𐜉𐜊𐜋𐜌𐜍𐜎𐜏𐜐𐜑𐜒𐜓𐜔𐜕𐜖𐜗𐜘𐜙𐜚𐜛𐜜𐜝𐜞𐜟𐜠𐜡𐜢𐜣𐜤𐜥𐜦𐜧𐜨𐜩𐜪𐜫𐜬𐜭𐜮𐜯𐜰𐜱𐜲𐜳𐜴𐜵𐜶𐝀𐝁𐝂𐝃𐝄𐝅𐝆𐝇𐝈𐝉𐝊𐝋𐝌𐝍𐝎𐝏𐝐𐝑𐝒𐝓𐝔𐝕𐝠𐝡𐝢𐝣𐝤𐝥𐝦𐝧𐞀𐞁𐞂𐞃𐞄𐞅𐞇𐞈𐞉𐞊𐞋𐞌𐞍𐞎𐞏𐞐𐞑𐞒𐞓𐞔𐞕𐞖𐞗𐞘𐞙𐞚𐞛𐞜𐞝𐞞𐞟𐞠𐞡𐞢𐞣𐞤𐞥𐞦𐞧𐞨𐞩𐞪𐞫𐞬𐞭𐞮𐞯𐞰𐞲𐞳𐞴𐞵𐞶𐞷𐞸𐞹𐞺𐠀𐠁𐠂𐠃𐠄𐠅𐠈𐠊𐠋𐠌𐠍𐠎𐠏𐠐𐠑𐠒𐠓𐠔𐠕𐠖𐠗𐠘𐠙𐠚𐠛𐠜𐠝𐠞𐠟𐠠𐠡𐠢𐠣𐠤𐠥𐠦𐠧𐠨𐠩𐠪𐠫𐠬𐠭𐠮𐠯𐠰𐠱𐠲𐠳𐠴𐠵𐠷𐠸𐠼𐠿𐡀𐡁𐡂𐡃𐡄𐡅𐡆𐡇𐡈𐡉𐡊𐡋𐡌𐡍𐡎𐡏𐡐𐡑𐡒𐡓𐡔𐡕𐡗𐡘𐡙𐡚𐡛𐡜𐡝𐡞𐡟𐡠𐡡𐡢𐡣𐡤𐡥𐡦𐡧𐡨𐡩𐡪𐡫𐡬𐡭𐡮𐡯𐡰𐡱𐡲𐡳𐡴𐡵𐡶𐡷𐡸𐡹𐡺𐡻𐡼𐡽𐡾𐡿𐢀𐢁𐢂𐢃𐢄𐢅𐢆𐢇𐢈𐢉𐢊𐢋𐢌𐢍𐢎𐢏𐢐𐢑𐢒𐢓𐢔𐢕𐢖𐢗𐢘𐢙𐢚𐢛𐢜𐢝𐢞𐢧𐢨𐢩𐢪𐢫𐢬𐢭𐢮𐢯𐣠𐣡𐣢𐣣𐣤𐣥𐣦𐣧𐣨𐣩𐣪𐣫𐣬𐣭𐣮𐣯𐣰𐣱𐣲𐣴𐣵𐣻𐣼𐣽𐣾𐣿𐤀𐤁𐤂𐤃𐤄𐤅𐤆𐤇𐤈𐤉𐤊𐤋𐤌𐤍𐤎𐤏𐤐𐤑𐤒𐤓𐤔𐤕𐤖𐤗𐤘𐤙𐤚𐤛𐤟𐤠𐤡𐤢𐤣𐤤𐤥𐤦𐤧𐤨𐤩𐤪𐤫𐤬𐤭𐤮𐤯𐤰𐤱𐤲𐤳𐤴𐤵𐤶𐤷𐤸𐤹𐤿𐦀𐦁𐦂𐦃𐦄𐦅𐦆𐦇𐦈𐦉𐦊𐦋𐦌𐦍𐦎𐦏𐦐𐦑𐦒𐦓𐦔𐦕𐦖𐦗𐦘𐦙𐦚𐦛𐦜𐦝𐦞𐦟𐦠𐦡𐦢𐦣𐦤𐦥𐦦𐦧𐦨𐦩𐦪𐦫𐦬𐦭𐦮𐦯𐦰𐦱𐦲𐦳𐦴𐦵𐦶𐦷𐦼𐦽𐦾𐦿𐧀𐧁𐧂𐧃𐧄𐧅𐧆𐧇𐧈𐧉𐧊𐧋𐧌𐧍𐧎𐧏𐧒𐧓𐧔𐧕𐧖𐧗𐧘𐧙𐧚𐧛𐧜𐧝𐧞𐧟𐧠𐧡𐧢𐧣𐧤𐧥𐧦𐧧𐧨𐧩𐧪𐧫𐧬𐧭𐧮𐧯𐧰𐧱𐧲𐧳𐧴𐧵𐧶𐧷𐧸𐧹𐧺𐧻𐧼𐧽𐧾𐧿𐨀𐨁𐨂𐨃𐨅𐨆𐨌𐨍𐨎𐨏𐨐𐨑𐨒𐨓𐨕𐨖𐨗𐨙𐨚𐨛𐨜𐨝𐨞𐨟𐨠𐨡𐨢𐨣𐨤𐨥𐨦𐨧𐨨𐨩𐨪𐨫𐨬𐨭𐨮𐨯𐨰𐨱𐨲𐨳𐨴𐨵𐨹𐨿𐨺𐨸𐩀𐩁𐩂𐩃𐩄𐩅𐩆𐩇𐩈𐩐𐩑𐩒𐩓𐩔𐩕𐩖𐩗𐩘𐩠𐩡𐩢𐩣𐩤𐩥𐩦𐩧𐩨𐩩𐩪𐩫𐩬𐩭𐩮𐩯𐩰𐩱𐩲𐩳𐩴𐩵𐩶𐩷𐩸𐩹𐩺𐩻𐩼𐩽𐩾𐩿𐪀𐪁𐪂𐪃𐪄𐪅𐪆𐪇𐪈𐪉𐪊𐪋𐪌𐪍𐪎𐪏𐪐𐪑𐪒𐪓𐪔𐪕𐪖𐪗𐪘𐪙𐪚𐪛𐪜𐪝𐪞𐪟𐫀𐫁𐫂𐫃𐫄𐫅𐫆𐫇𐫈𐫉𐫊𐫋𐫌𐫍𐫎𐫏𐫐𐫑𐫒𐫓𐫔𐫕𐫖𐫗𐫘𐫙𐫚𐫛𐫜𐫝𐫞𐫟𐫠𐫡𐫢𐫣𐫤𐫦𐫥𐫫𐫬𐫭𐫮𐫯𐫰𐫱𐫲𐫳𐫴𐫵𐫶𐬀𐬁𐬂𐬃𐬄𐬅𐬆𐬇𐬈𐬉𐬊𐬋𐬌𐬍𐬎𐬏𐬐𐬑𐬒𐬓𐬔𐬕𐬖𐬗𐬘𐬙𐬚𐬛𐬜𐬝𐬞𐬟𐬠𐬡𐬢𐬣𐬤𐬥𐬦𐬧𐬨𐬩𐬪𐬫𐬬𐬭𐬮𐬯𐬰𐬱𐬲𐬳𐬴𐬵𐬹𐬺𐬻𐬼𐬽𐬾𐬿𐭀𐭁𐭂𐭃𐭄𐭅𐭆𐭇𐭈𐭉𐭊𐭋𐭌𐭍𐭎𐭏𐭐𐭑𐭒𐭓𐭔𐭕𐭘𐭙𐭚𐭛𐭜𐭝𐭞𐭟𐭠𐭡𐭢𐭣𐭤𐭥𐭦𐭧𐭨𐭩𐭪𐭫𐭬𐭭𐭮𐭯𐭰𐭱𐭲𐭸𐭹𐭺𐭻𐭼𐭽𐭾𐭿𐮀𐮁𐮂𐮃𐮄𐮅𐮆𐮇𐮈𐮉𐮊𐮋𐮌𐮍𐮎𐮏𐮐𐮑𐮙𐮚𐮛𐮜𐮩𐮪𐮫𐮬𐮭𐮮𐮯𐰀𐰁𐰂𐰃𐰄𐰅𐰆𐰇𐰈𐰉𐰊𐰋𐰌𐰍𐰎𐰏𐰐𐰑𐰒𐰓𐰔𐰕𐰖𐰗𐰘𐰙𐰚𐰛𐰜𐰝𐰞𐰟𐰠𐰡𐰢𐰣𐰤𐰥𐰦𐰧𐰨𐰩𐰪𐰫𐰬𐰭𐰮𐰯𐰰𐰱𐰲𐰳𐰴𐰵𐰶𐰷𐰸𐰹𐰺𐰻𐰼𐰽𐰾𐰿𐱀𐱁𐱂𐱃𐱄𐱅𐱆𐱇𐱈𐲀𐲁𐲂𐲃𐲄𐲅𐲆𐲇𐲈𐲉𐲊𐲋𐲌𐲍𐲎𐲏𐲐𐲑𐲒𐲓𐲔𐲕𐲖𐲗𐲘𐲙𐲚𐲛𐲜𐲝𐲞𐲟𐲠𐲡𐲢𐲣𐲤𐲥𐲦𐲧𐲨𐲩𐲪𐲫𐲬𐲭𐲮𐲯𐲰𐲱𐲲𐳀𐳁𐳂𐳃𐳄𐳅𐳆𐳇𐳈𐳉𐳊𐳋𐳌𐳍𐳎𐳏𐳐𐳑𐳒𐳓𐳔𐳕𐳖𐳗𐳘𐳙𐳚𐳛𐳜𐳝𐳞𐳟𐳠𐳡𐳢𐳣𐳤𐳥𐳦𐳧𐳨𐳩𐳪𐳫𐳬𐳭𐳮𐳯𐳰𐳱𐳲𐳺𐳻𐳼𐳽𐳾𐳿𐴀𐴁𐴂𐴃𐴄𐴅𐴆𐴇𐴈𐴉𐴊𐴋𐴌𐴍𐴎𐴏𐴐𐴑𐴒𐴓𐴔𐴕𐴖𐴗𐴘𐴙𐴚𐴛𐴜𐴝𐴞𐴟𐴠𐴡𐴢𐴣𐴤𐴥𐴦𐴧𐴰𐴱𐴲𐴳𐴴𐴵𐴶𐴷𐴸𐴹𐹠𐹡𐹢𐹣𐹤𐹥𐹦𐹧𐹨𐹩𐹪𐹫𐹬𐹭𐹮𐹯𐹰𐹱𐹲𐹳𐹴𐹵𐹶𐹷𐹸𐹹𐹺𐹻𐹼𐹽𐹾𐺀𐺁𐺂𐺃𐺄𐺅𐺆𐺇𐺈𐺉𐺊𐺋𐺌𐺍𐺎𐺏𐺐𐺑𐺒𐺓𐺔𐺕𐺖𐺗𐺘𐺙𐺚𐺛𐺜𐺝𐺞𐺟𐺠𐺡𐺢𐺣𐺤𐺥𐺦𐺧𐺨𐺩𐺫𐺬𐺭𐺰𐺱𐻽𐻾𐻿𐼀𐼁𐼂𐼃𐼄𐼅𐼆𐼇𐼈𐼉𐼊𐼋𐼌𐼍𐼎𐼏𐼐𐼑𐼒𐼓𐼔𐼕𐼖𐼗𐼘𐼙𐼚𐼛𐼜𐼝𐼞𐼟𐼠𐼡𐼢𐼣𐼤𐼥𐼦𐼧𐼰𐼱𐼲𐼳𐼴𐼵𐼶𐼷𐼸𐼹𐼺𐼻𐼼𐼽𐼾𐼿𐽀𐽁𐽂𐽃𐽄𐽅𐽆𐽇𐽋𐽍𐽎𐽏𐽐𐽈𐽉𐽊𐽌𐽑𐽒𐽓𐽔𐽕𐽖𐽗𐽘𐽙𐽰𐽱𐽲𐽳𐽴𐽵𐽶𐽷𐽸𐽹𐽺𐽻𐽼𐽽𐽾𐽿𐾀𐾁𐾃𐾅𐾂𐾄𐾆𐾇𐾈𐾉𐾰𐾱𐾲𐾳𐾴𐾵𐾶𐾷𐾸𐾹𐾺𐾻𐾼𐾽𐾾𐾿𐿀𐿁𐿂𐿃𐿄𐿅𐿆𐿇𐿈𐿉𐿊𐿋𐿠𐿡𐿢𐿣𐿤𐿥𐿦𐿧𐿨𐿩𐿪𐿫𐿬𐿭𐿮𐿯𐿰𐿱𐿲𐿳𐿴𐿵𐿶𑀀𑀁𑀂𑀃𑀄𑀅𑀆𑀇𑀈𑀉𑀊𑀋𑀌𑀍𑀎𑀏𑀐𑀑𑀒𑀓𑀔𑀕𑀖𑀗𑀘𑀙𑀚𑀛𑀜𑀝𑀞𑀟𑀠𑀡𑀢𑀣𑀤𑀥𑀦𑀧𑀨𑀩𑀪𑀫𑀬𑀭𑀮𑀯𑀰𑀱𑀲𑀳𑀴𑀵𑀶𑀷𑀸𑀹𑀺𑀻𑀼𑀽𑀾𑀿𑁀𑁁𑁂𑁃𑁄𑁅𑁆𑁇𑁈𑁉𑁊𑁋𑁌𑁍𑁒𑁓𑁔𑁕𑁖𑁗𑁘𑁙𑁚𑁛𑁜𑁝𑁞𑁟𑁠𑁡𑁢𑁣𑁤𑁥𑁦𑁧𑁨𑁩𑁪𑁫𑁬𑁭𑁮𑁯𑁰𑁱𑁲𑁳𑁴𑁵𑁿𑂀𑂁𑂂𑂃𑂄𑂅𑂆𑂇𑂈𑂉𑂊𑂋𑂌𑂍𑂎𑂏𑂐𑂑𑂒𑂓𑂔𑂕𑂖𑂗𑂘𑂙𑂚𑂛𑂜𑂝𑂞𑂟𑂠𑂡𑂢𑂣𑂤𑂥𑂦𑂧𑂨𑂩𑂪𑂫𑂬𑂭𑂮𑂯𑂰𑂱𑂲𑂳𑂴𑂵𑂶𑂷𑂸𑂺𑂹𑂻𑂼𑂾𑂿𑃀𑃁𑃂𑃐𑃑𑃒𑃓𑃔𑃕𑃖𑃗𑃘𑃙𑃚𑃛𑃜𑃝𑃞𑃟𑃠𑃡𑃢𑃣𑃤𑃥𑃦𑃧𑃨𑃰𑃱𑃲𑃳𑃴𑃵𑃶𑃷𑃸𑃹𑄀𑄁𑄂𑄃𑄄𑄅𑄆𑄇𑄈𑄉𑄊𑄋𑄌𑄍𑄎𑄏𑄐𑄑𑄒𑄓𑄔𑄕𑄖𑄗𑄘𑄙𑄚𑄛𑄜𑄝𑄞𑄟𑄠𑄡𑄢𑄣𑄤𑄥𑄦𑄧𑄨𑄩𑄪𑄫𑄬𑄭𑄮𑄯𑄰𑄱𑄲𑄳𑄴𑄶𑄷𑄸𑄹𑄺𑄻𑄼𑄽𑄾𑄿𑅀𑅁𑅂𑅃𑅄𑅅𑅆𑅇𑅐𑅑𑅒𑅓𑅔𑅕𑅖𑅗𑅘𑅙𑅚𑅛𑅜𑅝𑅞𑅟𑅠𑅡𑅢𑅣𑅤𑅥𑅦𑅧𑅨𑅩𑅪𑅫𑅬𑅭𑅮𑅯𑅰𑅱𑅲𑅳𑅴𑅵𑅶𑆀𑆁𑆂𑆃𑆄𑆅𑆆𑆇𑆈𑆉𑆊𑆋𑆌𑆍𑆎𑆏𑆐𑆑𑆒𑆓𑆔𑆕𑆖𑆗𑆘𑆙𑆚𑆛𑆜𑆝𑆞𑆟𑆠𑆡𑆢𑆣𑆤𑆥𑆦𑆧𑆨𑆩𑆪𑆫𑆬𑆭𑆮𑆯𑆰𑆱𑆲𑆳𑆴𑆵𑆶𑆷𑆸𑆹𑆺𑆻𑆼𑆽𑆾𑆿𑇀𑇁𑇂𑇃𑇄𑇅𑇆𑇇𑇈𑇉𑇊𑇋𑇌𑇍𑇎𑇏𑇐𑇑𑇒𑇓𑇔𑇕𑇖𑇗𑇘𑇙𑇚𑇛𑇜𑇝𑇞𑇟𑇡𑇢𑇣𑇤𑇥𑇦𑇧𑇨𑇩𑇪𑇫𑇬𑇭𑇮𑇯𑇰𑇱𑇲𑇳𑇴𑈀𑈁𑈂𑈃𑈄𑈅𑈆𑈇𑈈𑈉𑈊𑈋𑈌𑈍𑈎𑈏𑈐𑈑𑈓𑈔𑈕𑈖𑈗𑈘𑈙𑈚𑈛𑈜𑈝𑈞𑈟𑈠𑈡𑈢𑈣𑈤𑈥𑈦𑈧𑈨𑈩𑈪𑈫𑈬𑈭𑈮𑈯𑈰𑈱𑈲𑈳𑈴𑈶𑈵𑈷𑈸𑈹𑈺𑈻𑈼𑈽𑈾𑈿𑉀𑉁𑊀𑊁𑊂𑊃𑊄𑊅𑊆𑊈𑊊𑊋𑊌𑊍𑊏𑊐𑊑𑊒𑊓𑊔𑊕𑊖𑊗𑊘𑊙𑊚𑊛𑊜𑊝𑊟𑊠𑊡𑊢𑊣𑊤𑊥𑊦𑊧𑊨𑊩𑊰𑊱𑊲𑊳𑊴𑊵𑊶𑊷𑊸𑊹𑊺𑊻𑊼𑊽𑊾𑊿𑋀𑋁𑋂𑋃𑋄𑋅𑋆𑋇𑋈𑋉𑋊𑋋𑋌𑋍𑋎𑋏𑋐𑋑𑋒𑋓𑋔𑋕𑋖𑋗𑋘𑋙𑋚𑋛𑋜𑋝𑋞𑋟𑋠𑋡𑋢𑋣𑋤𑋥𑋦𑋧𑋨𑋩𑋪𑋰𑋱𑋲𑋳𑋴𑋵𑋶𑋷𑋸𑋹𑌀𑌁𑌂𑌃𑌅𑌆𑌇𑌈𑌉𑌊𑌋𑌌𑌏𑌐𑌓𑌔𑌕𑌖𑌗𑌘𑌙𑌚𑌛𑌜𑌝𑌞𑌟𑌠𑌡𑌢𑌣𑌤𑌥𑌦𑌧𑌨𑌪𑌫𑌬𑌭𑌮𑌯𑌰𑌲𑌳𑌵𑌶𑌷𑌸𑌹𑌻𑌼𑌽𑌾𑌿𑍀𑍁𑍂𑍃𑍄𑍇𑍈𑍋𑍌𑍍𑍐𑍗𑍝𑍞𑍟𑍠𑍡𑍢𑍣𑍦𑍧𑍨𑍩𑍪𑍫𑍬𑍰𑍱𑍲𑍳𑍴𑐀𑐁𑐂𑐃𑐄𑐅𑐆𑐇𑐈𑐉𑐊𑐋𑐌𑐍𑐎𑐏𑐐𑐑𑐒𑐓𑐔𑐕𑐖𑐗𑐘𑐙𑐚𑐛𑐜𑐝𑐞𑐟𑐠𑐡𑐢𑐣𑐤𑐥𑐦𑐧𑐨𑐩𑐪𑐫𑐬𑐭𑐮𑐯𑐰𑐱𑐲𑐳𑐴𑐵𑐶𑐷𑐸𑐹𑐺𑐻𑐼𑐽𑐾𑐿𑑀𑑁𑑂𑑃𑑄𑑅𑑆𑑇𑑈𑑉𑑊𑑋𑑌𑑍𑑎𑑏𑑐𑑑𑑒𑑓𑑔𑑕𑑖𑑗𑑘𑑙𑑚𑑛𑑝𑑞𑑟𑑠𑑡𑒀𑒁𑒂𑒃𑒄𑒅𑒆𑒇𑒈𑒉𑒊𑒋𑒌𑒍𑒎𑒏𑒐𑒑𑒒𑒓𑒔𑒕𑒖𑒗𑒘𑒙𑒚𑒛𑒜𑒝𑒞𑒟𑒠𑒡𑒢𑒣𑒤𑒥𑒦𑒧𑒨𑒩𑒪𑒫𑒬𑒭𑒮𑒯𑒰𑒱𑒲𑒳𑒴𑒵𑒶𑒷𑒸𑒻𑒻𑒼𑒽𑒾𑒿𑓀𑓁𑓃𑓂𑓄𑓅𑓆𑓇𑓐𑓑𑓒𑓓𑓔𑓕𑓖𑓗𑓘𑓙𑖀𑖁𑖂𑖃𑖄𑖅𑖆𑖇𑖈𑖉𑖊𑖋𑖌𑖍𑖎𑖏𑖐𑖑𑖒𑖓𑖔𑖕𑖖𑖗𑖘𑖙𑖚𑖛𑖜𑖝𑖞𑖟𑖠𑖡𑖢𑖣𑖤𑖥𑖦𑖧𑖨𑖩𑖪𑖫𑖬𑖭𑖮𑖯𑖰𑖱𑖲𑖳𑖴𑖵𑖸𑖹𑖺𑖻𑖼𑖽𑖾𑗀𑖿𑗁𑗂𑗃𑗄𑗅𑗆𑗇𑗈𑗉𑗊𑗋𑗌𑗍𑗎𑗏𑗐𑗑𑗒𑗓𑗔𑗕𑗖𑗗𑗘𑗙𑗚𑗛𑗜𑗝𑘀𑘁𑘂𑘃𑘄𑘅𑘆𑘇𑘈𑘉𑘊𑘋𑘌𑘍𑘎𑘏𑘐𑘑𑘒𑘓𑘔𑘕𑘖𑘗𑘘𑘙𑘚𑘛𑘜𑘝𑘞𑘟𑘠𑘡𑘢𑘣𑘤𑘥𑘦𑘧𑘨𑘩𑘪𑘫𑘬𑘭𑘮𑘯𑘰𑘱𑘲𑘳𑘴𑘵𑘶𑘷𑘸𑘹𑘺𑘻𑘼𑘽𑘾𑘿𑙀𑙁𑙂𑙃𑙄𑙐𑙑𑙒𑙓𑙔𑙕𑙖𑙗𑙘𑙙𑙠𑙡𑙢𑙣𑙤𑙥𑙦𑙧𑙨𑙩𑙪𑙫𑙬𑚀𑚁𑚂𑚃𑚄𑚅𑚆𑚇𑚈𑚉𑚊𑚋𑚌𑚍𑚎𑚏𑚐𑚑𑚒𑚓𑚔𑚕𑚖𑚗𑚘𑚙𑚚𑚛𑚜𑚝𑚞𑚟𑚠𑚡𑚢𑚣𑚤𑚥𑚦𑚧𑚨𑚩𑚪𑚫𑚬𑚭𑚮𑚯𑚰𑚱𑚲𑚳𑚴𑚵𑚷𑚶𑚸𑚹𑛀𑛁𑛂𑛃𑛄𑛅𑛆𑛇𑛈𑛉𑜀𑜁𑜂𑜃𑜄𑜅𑜆𑜇𑜈𑜉𑜊𑜋𑜌𑜍𑜎𑜏𑜐𑜑𑜒𑜓𑜔𑜕𑜖𑜗𑜘𑜙𑜚𑜝𑜞𑜟𑜠𑜡𑜢𑜣𑜤𑜥𑜦𑜧𑜨𑜩𑜪𑜫𑜰𑜱𑜲𑜳𑜴𑜵𑜶𑜷𑜸𑜹𑜺𑜻𑜼𑜽𑜾𑜿𑝀𑝁𑝂𑝃𑝄𑝅𑝆𑠀𑠁𑠂𑠃𑠄𑠅𑠆𑠇𑠈𑠉𑠊𑠋𑠌𑠍𑠎𑠏𑠐𑠑𑠒𑠓𑠔𑠕𑠖𑠗𑠘𑠙𑠚𑠛𑠜𑠝𑠞𑠟𑠠𑠡𑠢𑠣𑠤𑠥𑠦𑠧𑠨𑠩𑠪𑠫𑠬𑠭𑠮𑠯𑠰𑠱𑠲𑠳𑠴𑠵𑠶𑠷𑠸𑠺𑠹𑠻𑢠𑢡𑢢𑢣𑢤𑢥𑢦𑢧𑢨𑢩𑢪𑢫𑢬𑢭𑢮𑢯𑢰𑢱𑢲𑢳𑢴𑢵𑢶𑢷𑢸𑢹𑢺𑢻𑢼𑢽𑢾𑢿𑣀𑣁𑣂𑣃𑣄𑣅𑣆𑣇𑣈𑣉𑣊𑣋𑣌𑣍𑣎𑣏𑣐𑣑𑣒𑣓𑣔𑣕𑣖𑣗𑣘𑣙𑣚𑣛𑣜𑣝𑣞𑣟𑣠𑣡𑣢𑣣𑣤𑣥𑣦𑣧𑣨𑣩𑣪𑣫𑣬𑣭𑣮𑣯𑣰𑣱𑣲𑣿𑤀𑤁𑤂𑤃𑤄𑤅𑤆𑤉𑤌𑤍𑤎𑤏𑤐𑤑𑤒𑤓𑤕𑤖𑤘𑤙𑤚𑤛𑤜𑤝𑤞𑤟𑤠𑤡𑤢𑤣𑤤𑤥𑤦𑤧𑤨𑤩𑤪𑤫𑤬𑤭𑤮𑤯𑤰𑤱𑤲𑤳𑤴𑤵𑤷𑤸𑤻𑤼𑤽𑤾𑤿𑥀𑥁𑥂𑥃𑥄𑥅𑥆𑥐𑥑𑥒𑥓𑥔𑥕𑥖𑥗𑥘𑥙𑦠𑦡𑦢𑦣𑦤𑦥𑦦𑦧𑦪𑦫𑦬𑦭𑦮𑦯𑦰𑦱𑦲𑦳𑦴𑦵𑦶𑦷𑦸𑦹𑦺𑦻𑦼𑦽𑦾𑦿𑧀𑧁𑧂𑧃𑧄𑧅𑧆𑧇𑧈𑧉𑧊𑧋𑧌𑧍𑧎𑧏𑧐𑧑𑧒𑧓𑧔𑧕𑧖𑧗𑧚𑧛𑧜𑧝𑧞𑧟𑧠𑧡𑧢𑧣𑧤𑨀𑨁𑨂𑨃𑨄𑨅𑨆𑨇𑨈𑨉𑨊𑨋𑨌𑨍𑨎𑨏𑨐𑨑𑨒𑨓𑨔𑨕𑨖𑨗𑨘𑨙𑨚𑨛𑨜𑨝𑨞𑨟𑨠𑨡𑨢𑨣𑨤𑨥𑨦𑨧𑨨𑨩𑨪𑨫𑨬𑨭𑨮𑨯𑨰𑨱𑨲𑨳𑨴𑨵𑨶𑨷𑨸𑨹𑨺𑨻𑨼𑨽𑨾𑨿𑩀𑩁𑩂𑩃𑩄𑩅𑩆𑩇𑩐𑩑𑩒𑩓𑩔𑩕𑩖𑩗𑩘𑩙𑩚𑩛𑩜𑩝𑩞𑩟𑩠𑩡𑩢𑩣𑩤𑩥𑩦𑩧𑩨𑩩𑩪𑩫𑩬𑩭𑩮𑩯𑩰𑩱𑩲𑩳𑩴𑩵𑩶𑩷𑩸𑩹𑩺𑩻𑩼𑩽𑩾𑩿𑪀𑪁𑪂𑪃𑪄𑪅𑪆𑪇𑪈𑪉𑪊𑪋𑪌𑪍𑪎𑪏𑪐𑪑𑪒𑪓𑪔𑪕𑪖𑪗𑪘𑪙𑪚𑪛𑪜𑪝𑪞𑪟𑪠𑪡𑪢𑪰𑪱𑪲𑪳𑪴𑪵𑪶𑪷𑪸𑪹𑪺𑪻𑪼𑪽𑪾𑪿𑫀𑫁𑫂𑫃𑫄𑫅𑫆𑫇𑫈𑫉𑫊𑫋𑫌𑫍𑫎𑫏𑫐𑫑𑫒𑫓𑫔𑫕𑫖𑫗𑫘𑫙𑫚𑫛𑫜𑫝𑫞𑫟𑫠𑫡𑫢𑫣𑫤𑫥𑫦𑫧𑫨𑫩𑫪𑫫𑫬𑫭𑫮𑫯𑫰𑫱𑫲𑫳𑫴𑫵𑫶𑫷𑫸𑬀𑬁𑬂𑬃𑬄𑬅𑬆𑬇𑬈𑬉𑰀𑰁𑰂𑰃𑰄𑰅𑰆𑰇𑰈𑰊𑰋𑰌𑰍𑰎𑰏𑰐𑰑𑰒𑰓𑰔𑰕𑰖𑰗𑰘𑰙𑰚𑰛𑰜𑰝𑰞𑰟𑰠𑰡𑰢𑰣𑰤𑰥𑰦𑰧𑰨𑰩𑰪𑰫𑰬𑰭𑰮𑰯𑰰𑰱𑰲𑰳𑰴𑰵𑰶𑰸𑰹𑰺𑰻𑰼𑰽𑰾𑰿𑱀𑱁𑱂𑱃𑱄𑱅𑱐𑱑𑱒𑱓𑱔𑱕𑱖𑱗𑱘𑱙𑱚𑱛𑱜𑱝𑱞𑱟𑱠𑱡𑱢𑱣𑱤𑱥𑱦𑱧𑱨𑱩𑱪𑱫𑱬𑱰𑱱𑱲𑱳𑱴𑱵𑱶𑱷𑱸𑱹𑱺𑱻𑱼𑱽𑱾𑱿𑲀𑲁𑲂𑲃𑲄𑲅𑲆𑲇𑲈𑲉𑲊𑲋𑲌𑲍𑲎𑲏𑲒𑲓𑲔𑲕𑲖𑲗𑲘𑲙𑲚𑲛𑲜𑲝𑲞𑲟𑲠𑲡𑲢𑲣𑲤𑲥𑲦𑲧𑲩𑲪𑲫𑲬𑲭𑲮𑲯𑲰𑲱𑲲𑲳𑲴𑲵𑲶𑴀𑴁𑴂𑴃𑴄𑴅𑴆𑴈𑴉𑴋𑴌𑴍𑴎𑴏𑴐𑴑𑴒𑴓𑴔𑴕𑴖𑴗𑴘𑴙𑴚𑴛𑴜𑴝𑴞𑴟𑴠𑴡𑴢𑴣𑴤𑴥𑴦𑴧𑴨𑴩𑴪𑴫𑴬𑴭𑴮𑴯𑴰𑴱𑴲𑴳𑴴𑴵𑴶𑴺𑴼𑴽𑴿𑵀𑵁𑵂𑵃𑵄𑵅𑵆𑵇𑵐𑵑𑵒𑵓𑵔𑵕𑵖𑵗𑵘𑵙𑵠𑵡𑵢𑵣𑵤𑵥𑵧𑵨𑵪𑵫𑵬𑵭𑵮𑵯𑵰𑵱𑵲𑵳𑵴𑵵𑵶𑵷𑵸𑵹𑵺𑵻𑵼𑵽𑵾𑵿𑶀𑶁𑶂𑶃𑶄𑶅𑶆𑶇𑶈𑶉𑶊𑶋𑶌𑶍𑶎𑶐𑶑𑶓𑶔𑶕𑶖𑶗𑶘𑶠𑶡𑶢𑶣𑶤𑶥𑶦𑶧𑶨𑶩𑻠𑻡𑻢𑻣𑻤𑻥𑻦𑻧𑻨𑻩𑻪𑻫𑻬𑻭𑻮𑻯𑻰𑻱𑻲𑻳𑻴𑻵𑻶𑻷𑻸𑼀𑼁𑼂𑼃𑼄𑼅𑼆𑼇𑼈𑼉𑼊𑼋𑼌𑼍𑼎𑼏𑼐𑼒𑼓𑼔𑼕𑼖𑼗𑼘𑼙𑼚𑼛𑼜𑼝𑼞𑼟𑼠𑼡𑼢𑼣𑼤𑼥𑼦𑼧𑼨𑼩𑼪𑼫𑼬𑼭𑼮𑼯𑼰𑼱𑼲𑼳𑼴𑼵𑼶𑼷𑼸𑼹𑼺𑼾𑼿𑽀𑽁𑽂𑽃𑽄𑽅𑽆𑽇𑽈𑽉𑽊𑽋𑽌𑽍𑽎𑽏𑽐𑽑𑽒𑽓𑽔𑽕𑽖𑽗𑽘𑽙𑾰𑿀𑿁𑿂𑿃𑿄𑿅𑿆𑿇𑿈𑿉𑿊𑿋𑿌𑿍𑿎𑿏𑿐𑿑𑿒𑿓𑿔𑿕𑿖𑿗𑿘𑿙𑿚𑿛𑿜𑿝𑿞𑿟𑿠𑿡𑿢𑿣𑿤𑿥𑿦𑿧𑿨𑿩𑿪𑿫𑿬𑿭𑿮𑿯𑿰𑿱𑿿𒀀𒀁𒀂𒀃𒀄𒀅𒀆𒀇𒀈𒀉𒀊𒀋𒀌𒀍𒀎𒀏𒀐𒀑𒀒𒀓𒀔𒀕𒀖𒀗𒀘𒀙𒀚𒀛𒀜𒀝𒀞𒀟𒀠𒀡𒀢𒀣𒀤𒀥𒀦𒀧𒀨𒀩𒀪𒀫𒀬𒀭𒀮𒀯𒀰𒀱𒀲𒀳𒀴𒀵𒀶𒀷𒀸𒀹𒀺𒀻𒀼𒀽𒀾𒀿𒁀𒁁𒁂𒁃𒁄𒁅𒁆𒁇𒁈𒁉𒁊𒁋𒁌𒁍𒁎𒁏𒁐𒁑𒁒𒁓𒁔𒁕𒁖𒁗𒁘𒁙𒁚𒁛𒁜𒁝𒁞𒁟𒁠𒁡𒁢𒁣𒁤𒁥𒁦𒁧𒁨𒁩𒁪𒁫𒁬𒁭𒁮𒁯𒁰𒁱𒁲𒁳𒁴𒁵𒁶𒁷𒁸𒁹𒁺𒁻𒁼𒁽𒁾𒁿𒂀𒂁𒂂𒂃𒂄𒂅𒂆𒂇𒂈𒂉𒂊𒂋𒂌𒂍𒂎𒂏𒂐𒂑𒂒𒂓𒂔𒂕𒂖𒂗𒂘𒂙𒂚𒂛𒂜𒂝𒂞𒂟𒂠𒂡𒂢𒂣𒂤𒂥𒂦𒂧𒂨𒂩𒂪𒂫𒂬𒂭𒂮𒂯𒂰𒂱𒂲𒂳𒂴𒂵𒂶𒂷𒂸𒂹𒂺𒂻𒂼𒂽𒂾𒂿𒃀𒃁𒃂𒃃𒃄𒃅𒃆𒃇𒃈𒃉𒃊𒃋𒃌𒃍𒃎𒃏𒃐𒃑𒃒𒃓𒃔𒃕𒃖𒃗𒃘𒃙𒃚𒃛𒃜𒃝𒃞𒃟𒃠𒃡𒃢𒃣𒃤𒃥𒃦𒃧𒃨𒃩𒃪𒃫𒃬𒃭𒃮𒃯𒃰𒃱𒃲𒃳𒃴𒃵𒃶𒃷𒃸𒃹𒃺𒃻𒃼𒃽𒃾𒃿𒄀𒄁𒄂𒄃𒄄𒄅𒄆𒄇𒄈𒄉𒄊𒄋𒄌𒄍𒄎𒄏𒄐𒄑𒄒𒄓𒄔𒄕𒄖𒄗𒄘𒄙𒄚𒄛𒄜𒄝𒄞𒄟𒄠𒄡𒄢𒄣𒄤𒄥𒄦𒄧𒄨𒄩𒄪𒄫𒄬𒄭𒄮𒄯𒄰𒄱𒄲𒄳𒄴𒄵𒄶𒄷𒄸𒄹𒄺𒄻𒄼𒄽𒄾𒄿𒅀𒅁𒅂𒅃𒅄𒅅𒅆𒅇𒅈𒅉𒅊𒅋𒅌𒅍𒅎𒅏𒅐𒅑𒅒𒅓𒅔𒅕𒅖𒅗𒅘𒅙𒅚𒅛𒅜𒅝𒅞𒅟𒅠𒅡𒅢𒅣𒅤𒅥𒅦𒅧𒅨𒅩𒅪𒅫𒅬𒅭𒅮𒅯𒅰𒅱𒅲𒅳𒅴𒅵𒅶𒅷𒅸𒅹𒅺𒅻𒅼𒅽𒅾𒅿𒆀𒆁𒆂𒆃𒆄𒆅𒆆𒆇𒆈𒆉𒆊𒆋𒆌𒆍𒆎𒆏𒆐𒆑𒆒𒆓𒆔𒆕𒆖𒆗𒆘𒆙𒆚𒆛𒆜𒆝𒆞𒆟𒆠𒆡𒆢𒆣𒆤𒆥𒆦𒆧𒆨𒆩𒆪𒆫𒆬𒆭𒆮𒆯𒆰𒆱𒆲𒆳𒆴𒆵𒆶𒆷𒆸𒆹𒆺𒆻𒆼𒆽𒆾𒆿𒇀𒇁𒇂𒇃𒇄𒇅𒇆𒇇𒇈𒇉𒇊𒇋𒇌𒇍𒇎𒇏𒇐𒇑𒇒𒇓𒇔𒇕𒇖𒇗𒇘𒇙𒇚𒇛𒇜𒇝𒇞𒇟𒇠𒇡𒇢𒇣𒇤𒇥𒇦𒇧𒇨𒇩𒇪𒇫𒇬𒇭𒇮𒇯𒇰𒇱𒇲𒇳𒇴𒇵𒇶𒇷𒇸𒇹𒇺𒇻𒇼𒇽𒇾𒇿𒈀𒈁𒈂𒈃𒈄𒈅𒈆𒈇𒈈𒈉𒈊𒈋𒈌𒈍𒈎𒈏𒈐𒈑𒈒𒈓𒈔𒈕𒈖𒈗𒈘𒈙𒈚𒈛𒈜𒈝𒈞𒈟𒈠𒈡𒈢𒈣𒈤𒈥𒈦𒈧𒈨𒈩𒈪𒈫𒈬𒈭𒈮𒈯𒈰𒈱𒈲𒈳𒈴𒈵𒈶𒈷𒈸𒈹𒈺𒈻𒈼𒈽𒈾𒈿𒉀𒉁𒉂𒉃𒉄𒉅𒉆𒉇𒉈𒉉𒉊𒉋𒉌𒉍𒉎𒉏𒉐𒉑𒉒𒉓𒉔𒉕𒉖𒉗𒉘𒉙𒉚𒉛𒉜𒉝𒉞𒉟𒉠𒉡𒉢𒉣𒉤𒉥𒉦𒉧𒉨𒉩𒉪𒉫𒉬𒉭𒉮𒉯𒉰𒉱𒉲𒉳𒉴𒉵𒉶𒉷𒉸𒉹𒉺𒉻𒉼𒉽𒉾𒉿𒊀𒊁𒊂𒊃𒊄𒊅𒊆𒊇𒊈𒊉𒊊𒊋𒊌𒊍𒊎𒊏𒊐𒊑𒊒𒊓𒊔𒊕𒊖𒊗𒊘𒊙𒊚𒊛𒊜𒊝𒊞𒊟𒊠𒊡𒊢𒊣𒊤𒊥𒊦𒊧𒊨𒊩𒊪𒊫𒊬𒊭𒊮𒊯𒊰𒊱𒊲𒊳𒊴𒊵𒊶𒊷𒊸𒊹𒊺𒊻𒊼𒊽𒊾𒊿𒋀𒋁𒋂𒋃𒋄𒋅𒋆𒋇𒋈𒋉𒋊𒋋𒋌𒋍𒋎𒋏𒋐𒋑𒋒𒋓𒋔𒋕𒋖𒋗𒋘𒋙𒋚𒋛𒋜𒋝𒋞𒋟𒋠𒋡𒋢𒋣𒋤𒋥𒋦𒋧𒋨𒋩𒋪𒋫𒋬𒋭𒋮𒋯𒋰𒋱𒋲𒋳𒋴𒋵𒋶𒋷𒋸𒋹𒋺𒋻𒋼𒋽𒋾𒋿𒌀𒌁𒌂𒌃𒌄𒌅𒌆𒌇𒌈𒌉𒌊𒌋𒌌𒌍𒌎𒌏𒌐𒌑𒌒𒌓𒌔𒌕𒌖𒌗𒌘𒌙𒌚𒌛𒌜𒌝𒌞𒌟𒌠𒌡𒌢𒌣𒌤𒌥𒌦𒌧𒌨𒌩𒌪𒌫𒌬𒌭𒌮𒌯𒌰𒌱𒌲𒌳𒌴𒌵𒌶𒌷𒌸𒌹𒌺𒌻𒌼𒌽𒌾𒌿𒍀𒍁𒍂𒍃𒍄𒍅𒍆𒍇𒍈𒍉𒍊𒍋𒍌𒍍𒍎𒍏𒍐𒍑𒍒𒍓𒍔𒍕𒍖𒍗𒍘𒍙𒍚𒍛𒍜𒍝𒍞𒍟𒍠𒍡𒍢𒍣𒍤𒍥𒍦𒍧𒍨𒍩𒍪𒍫𒍬𒍭𒍮𒍯𒍰𒍱𒍲𒍳𒍴𒍵𒍶𒍷𒍸𒍹𒍺𒍻𒍼𒍽𒍾𒍿𒎀𒎁𒎂𒎃𒎄𒎅𒎆𒎇𒎈𒎉𒎊𒎋𒎌𒎍𒎎𒎏𒎐𒎑𒎒𒎓𒎔𒎕𒎖𒎗𒎘𒎙𒐀𒐁𒐂𒐃𒐄𒐅𒐆𒐇𒐈𒐉𒐊𒐋𒐌𒐍𒐎𒐏𒐐𒐑𒐒𒐓𒐔𒐕𒐖𒐗𒐘𒐙𒐚𒐛𒐜𒐝𒐞𒐟𒐠𒐡𒐢𒐣𒐤𒐥𒐦𒐧𒐨𒐩𒐪𒐫𒐬𒐭𒐮𒐯𒐰𒐱𒐲𒐳𒐴𒐵𒐶𒐷𒐸𒐹𒐺𒐻𒐼𒐽𒐾𒐿𒑀𒑁𒑂𒑃𒑄𒑅𒑆𒑇𒑈𒑉𒑊𒑋𒑌𒑍𒑎𒑏𒑐𒑑𒑒𒑓𒑔𒑕𒑖𒑗𒑘𒑙𒑚𒑛𒑜𒑝𒑞𒑟𒑠𒑡𒑢𒑣𒑤𒑥𒑦𒑧𒑨𒑩𒑪𒑫𒑬𒑭𒑮𒑰𒑱𒑲𒑳𒑴𒒀𒒁𒒂𒒃𒒄𒒅𒒆𒒇𒒈𒒉𒒊𒒋𒒌𒒍𒒎𒒏𒒐𒒑𒒒𒒓𒒔𒒕𒒖𒒗𒒘𒒙𒒚𒒛𒒜𒒝𒒞𒒟𒒠𒒡𒒢𒒣𒒤𒒥𒒦𒒧𒒨𒒩𒒪𒒫𒒬𒒭𒒮𒒯𒒰𒒱𒒲𒒳𒒴𒒵𒒶𒒷𒒸𒒹𒒺𒒻𒒼𒒽𒒾𒒿𒓀𒓁𒓂𒓃𒓄𒓅𒓆𒓇𒓈𒓉𒓊𒓋𒓌𒓍𒓎𒓏𒓐𒓑𒓒𒓓𒓔𒓕𒓖𒓗𒓘𒓙𒓚𒓛𒓜𒓝𒓞𒓟𒓠𒓡𒓢𒓣𒓤𒓥𒓦𒓧𒓨𒓩𒓪𒓫𒓬𒓭𒓮𒓯𒓰𒓱𒓲𒓳𒓴𒓵𒓶𒓷𒓸𒓹𒓺𒓻𒓼𒓽𒓾𒓿𒔀𒔁𒔂𒔃𒔄𒔅𒔆𒔇𒔈𒔉𒔊𒔋𒔌𒔍𒔎𒔏𒔐𒔑𒔒𒔓𒔔𒔕𒔖𒔗𒔘𒔙𒔚𒔛𒔜𒔝𒔞𒔟𒔠𒔡𒔢𒔣𒔤𒔥𒔦𒔧𒔨𒔩𒔪𒔫𒔬𒔭𒔮𒔯𒔰𒔱𒔲𒔳𒔴𒔵𒔶𒔷𒔸𒔹𒔺𒔻𒔼𒔽𒔾𒔿𒕀𒕁𒕂𒕃𒾐𒾑𒾒𒾓𒾔𒾕𒾖𒾗𒾘𒾙𒾚𒾛𒾜𒾝𒾞𒾟𒾠𒾡𒾢𒾣𒾤𒾥𒾦𒾧𒾨𒾩𒾪𒾫𒾬𒾭𒾮𒾯𒾰𒾱𒾲𒾳𒾴𒾵𒾶𒾷𒾸𒾹𒾺𒾻𒾼𒾽𒾾𒾿𒿀𒿁𒿂𒿃𒿄𒿅𒿆𒿇𒿈𒿉𒿊𒿋𒿌𒿍𒿎𒿏𒿐𒿑𒿒𒿓𒿔𒿕𒿖𒿗𒿘𒿙𒿚𒿛𒿜𒿝𒿞𒿟𒿠𒿡𒿢𒿣𒿤𒿥𒿦𒿧𒿨𒿩𒿪𒿫𒿬𒿭𒿮𒿯𒿰𒿱𒿲𓀀𓀁𓀂𓀃𓀄𓀅𓀆𓀇𓀈𓀉𓀊𓀋𓀌𓀍𓀎𓀏𓀐𓀑𓀒𓀓𓀔𓀕𓀖𓀗𓀘𓀙𓀚𓀛𓀜𓀝𓀞𓀟𓀠𓀡𓀢𓀣𓀤𓀥𓀦𓀧𓀨𓀩𓀪𓀫𓀬𓀭𓀮𓀯𓀰𓀱𓀲𓀳𓀴𓀵𓀶𓀷𓀸𓀹𓀺𓀻𓀼𓀽𓀾𓀿𓁀𓁁𓁂𓁃𓁄𓁅𓁆𓁇𓁈𓁉𓁊𓁋𓁌𓁍𓁎𓁏𓁐𓁑𓁒𓁓𓁔𓁕𓁖𓁗𓁘𓁙𓁚𓁛𓁜𓁝𓁞𓁟𓁠𓁡𓁢𓁣𓁤𓁥𓁦𓁧𓁨𓁩𓁪𓁫𓁬𓁭𓁮𓁯𓁰𓁱𓁲𓁳𓁴𓁵𓁶𓁷𓁸𓁹𓁺𓁻𓁼𓁽𓁾𓁿𓂀𓂁𓂂𓂃𓂄𓂅𓂆𓂇𓂈𓂉𓂊𓂋𓂌𓂍𓂎𓂏𓂐𓂑𓂒𓂓𓂔𓂕𓂖𓂗𓂘𓂙𓂚𓂛𓂜𓂝𓂞𓂟𓂠𓂡𓂢𓂣𓂤𓂥𓂦𓂧𓂨𓂩𓂪𓂫𓂬𓂭𓂮𓂯𓂰𓂱𓂲𓂳𓂴𓂵𓂶𓂷𓂸𓂹𓂺𓂻𓂼𓂽𓂾𓂿𓃀𓃁𓃂𓃃𓃄𓃅𓃆𓃇𓃈𓃉𓃊𓃋𓃌𓃍𓃎𓃏𓃐𓃑𓃒𓃓𓃔𓃕𓃖𓃗𓃘𓃙𓃚𓃛𓃜𓃝𓃞𓃟𓃠𓃡𓃢𓃣𓃤𓃥𓃦𓃧𓃨𓃩𓃪𓃫𓃬𓃭𓃮𓃯𓃰𓃱𓃲𓃳𓃴𓃵𓃶𓃷𓃸𓃹𓃺𓃻𓃼𓃽𓃾𓃿𓄀𓄁𓄂𓄃𓄄𓄅𓄆𓄇𓄈𓄉𓄊𓄋𓄌𓄍𓄎𓄏𓄐𓄑𓄒𓄓𓄔𓄕𓄖𓄗𓄘𓄙𓄚𓄛𓄜𓄝𓄞𓄟𓄠𓄡𓄢𓄣𓄤𓄥𓄦𓄧𓄨𓄩𓄪𓄫𓄬𓄭𓄮𓄯𓄰𓄱𓄲𓄳𓄴𓄵𓄶𓄷𓄸𓄹𓄺𓄻𓄼𓄽𓄾𓄿𓅀𓅁𓅂𓅃𓅄𓅅𓅆𓅇𓅈𓅉𓅊𓅋𓅌𓅍𓅎𓅏𓅐𓅑𓅒𓅓𓅔𓅕𓅖𓅗𓅘𓅙𓅚𓅛𓅜𓅝𓅞𓅟𓅠𓅡𓅢𓅣𓅤𓅥𓅦𓅧𓅨𓅩𓅪𓅫𓅬𓅭𓅮𓅯𓅰𓅱𓅲𓅳𓅴𓅵𓅶𓅷𓅸𓅹𓅺𓅻𓅼𓅽𓅾𓅿𓆀𓆁𓆂𓆃𓆄𓆅𓆆𓆇𓆈𓆉𓆊𓆋𓆌𓆍𓆎𓆏𓆐𓆑𓆒𓆓𓆔𓆕𓆖𓆗𓆘𓆙𓆚𓆛𓆜𓆝𓆞𓆟𓆠𓆡𓆢𓆣𓆤𓆥𓆦𓆧𓆨𓆩𓆪𓆫𓆬𓆭𓆮𓆯𓆰𓆱𓆲𓆳𓆴𓆵𓆶𓆷𓆸𓆹𓆺𓆻𓆼𓆽𓆾𓆿𓇀𓇁𓇂𓇃𓇄𓇅𓇆𓇇𓇈𓇉𓇊𓇋𓇌𓇍𓇎𓇏𓇐𓇑𓇒𓇓𓇔𓇕𓇖𓇗𓇘𓇙𓇚𓇛𓇜𓇝𓇞𓇟𓇠𓇡𓇢𓇣𓇤𓇥𓇦𓇧𓇨𓇩𓇪𓇫𓇬𓇭𓇮𓇯𓇰𓇱𓇲𓇳𓇴𓇵𓇶𓇷𓇸𓇹𓇺𓇻𓇼𓇽𓇾𓇿𓈀𓈁𓈂𓈃𓈄𓈅𓈆𓈇𓈈𓈉𓈊𓈋𓈌𓈍𓈎𓈏𓈐𓈑𓈒𓈓𓈔𓈕𓈖𓈗𓈘𓈙𓈚𓈛𓈜𓈝𓈞𓈟𓈠𓈡𓈢𓈣𓈤𓈥𓈦𓈧𓈨𓈩𓈪𓈫𓈬𓈭𓈮𓈯𓈰𓈱𓈲𓈳𓈴𓈵𓈶𓈷𓈸𓈹𓈺𓈻𓈼𓈽𓈾𓈿𓉀𓉁𓉂𓉃𓉄𓉅𓉆𓉇𓉈𓉉𓉊𓉋𓉌𓉍𓉎𓉏𓉐𓉑𓉒𓉓𓉔𓉕𓉖𓉗𓉘𓉙𓉚𓉛𓉜𓉝𓉞𓉟𓉠𓉡𓉢𓉣𓉤𓉥𓉦𓉧𓉨𓉩𓉪𓉫𓉬𓉭𓉮𓉯𓉰𓉱𓉲𓉳𓉴𓉵𓉶𓉷𓉸𓉹𓉺𓉻𓉼𓉽𓉾𓉿𓊀𓊁𓊂𓊃𓊄𓊅𓊆𓊇𓊈𓊉𓊊𓊋𓊌𓊍𓊎𓊏𓊐𓊑𓊒𓊓𓊔𓊕𓊖𓊗𓊘𓊙𓊚𓊛𓊜𓊝𓊞𓊟𓊠𓊡𓊢𓊣𓊤𓊥𓊦𓊧𓊨𓊩𓊪𓊫𓊬𓊭𓊮𓊯𓊰𓊱𓊲𓊳𓊴𓊵𓊶𓊷𓊸𓊹𓊺𓊻𓊼𓊽𓊾𓊿𓋀𓋁𓋂𓋃𓋄𓋅𓋆𓋇𓋈𓋉𓋊𓋋𓋌𓋍𓋎𓋏𓋐𓋑𓋒𓋓𓋔𓋕𓋖𓋗𓋘𓋙𓋚𓋛𓋜𓋝𓋞𓋟𓋠𓋡𓋢𓋣𓋤𓋥𓋦𓋧𓋨𓋩𓋪𓋫𓋬𓋭𓋮𓋯𓋰𓋱𓋲𓋳𓋴𓋵𓋶𓋷𓋸𓋹𓋺𓋻𓋼𓋽𓋾𓋿𓌀𓌁𓌂𓌃𓌄𓌅𓌆𓌇𓌈𓌉𓌊𓌋𓌌𓌍𓌎𓌏𓌐𓌑𓌒𓌓𓌔𓌕𓌖𓌗𓌘𓌙𓌚𓌛𓌜𓌝𓌞𓌟𓌠𓌡𓌢𓌣𓌤𓌥𓌦𓌧𓌨𓌩𓌪𓌫𓌬𓌭𓌮𓌯𓌰𓌱𓌲𓌳𓌴𓌵𓌶𓌷𓌸𓌹𓌺𓌻𓌼𓌽𓌾𓌿𓍀𓍁𓍂𓍃𓍄𓍅𓍆𓍇𓍈𓍉𓍊𓍋𓍌𓍍𓍎𓍏𓍐𓍑𓍒𓍓𓍔𓍕𓍖𓍗𓍘𓍙𓍚𓍛𓍜𓍝𓍞𓍟𓍠𓍡𓍢𓍣𓍤𓍥𓍦𓍧𓍨𓍩𓍪𓍫𓍬𓍭𓍮𓍯𓍰𓍱𓍲𓍳𓍴𓍵𓍶𓍷𓍸𓍹𓍺𓍻𓍼𓍽𓍾𓍿𓎀𓎁𓎂𓎃𓎄𓎅𓎆𓎇𓎈𓎉𓎊𓎋𓎌𓎍𓎎𓎏𓎐𓎑𓎒𓎓𓎔𓎕𓎖𓎗𓎘𓎙𓎚𓎛𓎜𓎝𓎞𓎟𓎠𓎡𓎢𓎣𓎤𓎥𓎦𓎧𓎨𓎩𓎪𓎫𓎬𓎭𓎮𓎯𓎰𓎱𓎲𓎳𓎴𓎵𓎶𓎷𓎸𓎹𓎺𓎻𓎼𓎽𓎾𓎿𓏀𓏁𓏂𓏃𓏄𓏅𓏆𓏇𓏈𓏉𓏊𓏋𓏌𓏍𓏎𓏏𓏐𓏑𓏒𓏓𓏔𓏕𓏖𓏗𓏘𓏙𓏚𓏛𓏜𓏝𓏞𓏟𓏠𓏡𓏢𓏣𓏤𓏥𓏦𓏧𓏨𓏩𓏪𓏫𓏬𓏭𓏮𓏯𓏰𓏱𓏲𓏳𓏴𓏵𓏶𓏷𓏸𓏹𓏺𓏻𓏼𓏽𓏾𓏿𓐀𓐁𓐂𓐃𓐄𓐅𓐆𓐇𓐈𓐉𓐊𓐋𓐌𓐍𓐎𓐏𓐐𓐑𓐒𓐓𓐔𓐕𓐖𓐗𓐘𓐙𓐚𓐛𓐜𓐝𓐞𓐟𓐠𓐡𓐢𓐣𓐤𓐥𓐦𓐧𓐨𓐩𓐪𓐫𓐬𓐭𓐮𓐯𓑀𓑁𓑂𓑃𓑄𓑅𓑆𓑇𓑈𓑉𓑊𓑋𓑌𓑍𓑎𓑏𓑐𓑑𓑒𓑓𓑔𓑕𔐀𔐁𔐂𔐃𔐄𔐅𔐆𔐇𔐈𔐉𔐊𔐋𔐌𔐍𔐎𔐏𔐐𔐑𔐒𔐓𔐔𔐕𔐖𔐗𔐘𔐙𔐚𔐛𔐜𔐝𔐞𔐟𔐠𔐡𔐢𔐣𔐤𔐥𔐦𔐧𔐨𔐩𔐪𔐫𔐬𔐭𔐮𔐯𔐰𔐱𔐲𔐳𔐴𔐵𔐶𔐷𔐸𔐹𔐺𔐻𔐼𔐽𔐾𔐿𔑀𔑁𔑂𔑃𔑄𔑅𔑆𔑇𔑈𔑉𔑊𔑋𔑌𔑍𔑎𔑏𔑐𔑑𔑒𔑓𔑔𔑕𔑖𔑗𔑘𔑙𔑚𔑛𔑜𔑝𔑞𔑟𔑠𔑡𔑢𔑣𔑤𔑥𔑦𔑧𔑨𔑩𔑪𔑫𔑬𔑭𔑮𔑯𔑰𔑱𔑲𔑳𔑴𔑵𔑶𔑷𔑸𔑹𔑺𔑻𔑼𔑽𔑾𔑿𔒀𔒁𔒂𔒃𔒄𔒅𔒆𔒇𔒈𔒉𔒊𔒋𔒌𔒍𔒎𔒏𔒐𔒑𔒒𔒓𔒔𔒕𔒖𔒗𔒘𔒙𔒚𔒛𔒜𔒝𔒞𔒟𔒠𔒡𔒢𔒣𔒤𔒥𔒦𔒧𔒨𔒩𔒪𔒫𔒬𔒭𔒮𔒯𔒰𔒱𔒲𔒳𔒴𔒵𔒶𔒷𔒸𔒹𔒺𔒻𔒼𔒽𔒾𔒿𔓀𔓁𔓂𔓃𔓄𔓅𔓆𔓇𔓈𔓉𔓊𔓋𔓌𔓍𔓎𔓏𔓐𔓑𔓒𔓓𔓔𔓕𔓖𔓗𔓘𔓙𔓚𔓛𔓜𔓝𔓞𔓟𔓠𔓡𔓢𔓣𔓤𔓥𔓦𔓧𔓨𔓩𔓪𔓫𔓬𔓭𔓮𔓯𔓰𔓱𔓲𔓳𔓴𔓵𔓶𔓷𔓸𔓹𔓺𔓻𔓼𔓽𔓾𔓿𔔀𔔁𔔂𔔃𔔄𔔅𔔆𔔇𔔈𔔉𔔊𔔋𔔌𔔍𔔎𔔏𔔐𔔑𔔒𔔓𔔔𔔕𔔖𔔗𔔘𔔙𔔚𔔛𔔜𔔝𔔞𔔟𔔠𔔡𔔢𔔣𔔤𔔥𔔦𔔧𔔨𔔩𔔪𔔫𔔬𔔭𔔮𔔯𔔰𔔱𔔲𔔳𔔴𔔵𔔶𔔷𔔸𔔹𔔺𔔻𔔼𔔽𔔾𔔿𔕀𔕁𔕂𔕃𔕄𔕅𔕆𔕇𔕈𔕉𔕊𔕋𔕌𔕍𔕎𔕏𔕐𔕑𔕒𔕓𔕔𔕕𔕖𔕗𔕘𔕙𔕚𔕛𔕜𔕝𔕞𔕟𔕠𔕡𔕢𔕣𔕤𔕥𔕦𔕧𔕨𔕩𔕪𔕫𔕬𔕭𔕮𔕯𔕰𔕱𔕲𔕳𔕴𔕵𔕶𔕷𔕸𔕹𔕺𔕻𔕼𔕽𔕾𔕿𔖀𔖁𔖂𔖃𔖄𔖅𔖆𔖇𔖈𔖉𔖊𔖋𔖌𔖍𔖎𔖏𔖐𔖑𔖒𔖓𔖔𔖕𔖖𔖗𔖘𔖙𔖚𔖛𔖜𔖝𔖞𔖟𔖠𔖡𔖢𔖣𔖤𔖥𔖦𔖧𔖨𔖩𔖪𔖫𔖬𔖭𔖮𔖯𔖰𔖱𔖲𔖳𔖴𔖵𔖶𔖷𔖸𔖹𔖺𔖻𔖼𔖽𔖾𔖿𔗀𔗁𔗂𔗃𔗄𔗅𔗆𔗇𔗈𔗉𔗊𔗋𔗌𔗍𔗎𔗏𔗐𔗑𔗒𔗓𔗔𔗕𔗖𔗗𔗘𔗙𔗚𔗛𔗜𔗝𔗞𔗟𔗠𔗡𔗢𔗣𔗤𔗥𔗦𔗧𔗨𔗩𔗪𔗫𔗬𔗭𔗮𔗯𔗰𔗱𔗲𔗳𔗴𔗵𔗶𔗷𔗸𔗹𔗺𔗻𔗼𔗽𔗾𔗿𔘀𔘁𔘂𔘃𔘄𔘅𔘆𔘇𔘈𔘉𔘊𔘋𔘌𔘍𔘎𔘏𔘐𔘑𔘒𔘓𔘔𔘕𔘖𔘗𔘘𔘙𔘚𔘛𔘜𔘝𔘞𔘟𔘠𔘡𔘢𔘣𔘤𔘥𔘦𔘧𔘨𔘩𔘪𔘫𔘬𔘭𔘮𔘯𔘰𔘱𔘲𔘳𔘴𔘵𔘶𔘷𔘸𔘹𔘺𔘻𔘼𔘽𔘾𔘿𔙀𔙁𔙂𔙃𔙄𔙅𔙆𖠀𖠁𖠂𖠃𖠄𖠅𖠆𖠇𖠈𖠉𖠊𖠋𖠌𖠍𖠎𖠏𖠐𖠑𖠒𖠓𖠔𖠕𖠖𖠗𖠘𖠙𖠚𖠛𖠜𖠝𖠞𖠟𖠠𖠡𖠢𖠣𖠤𖠥𖠦𖠧𖠨𖠩𖠪𖠫𖠬𖠭𖠮𖠯𖠰𖠱𖠲𖠳𖠴𖠵𖠶𖠷𖠸𖠹𖠺𖠻𖠼𖠽𖠾𖠿𖡀𖡁𖡂𖡃𖡄𖡅𖡆𖡇𖡈𖡉𖡊𖡋𖡌𖡍𖡎𖡏𖡐𖡑𖡒𖡓𖡔𖡕𖡖𖡗𖡘𖡙𖡚𖡛𖡜𖡝𖡞𖡟𖡠𖡡𖡢𖡣𖡤𖡥𖡦𖡧𖡨𖡩𖡪𖡫𖡬𖡭𖡮𖡯𖡰𖡱𖡲𖡳𖡴𖡵𖡶𖡷𖡸𖡹𖡺𖡻𖡼𖡽𖡾𖡿𖢀𖢁𖢂𖢃𖢄𖢅𖢆𖢇𖢈𖢉𖢊𖢋𖢌𖢍𖢎𖢏𖢐𖢑𖢒𖢓𖢔𖢕𖢖𖢗𖢘𖢙𖢚𖢛𖢜𖢝𖢞𖢟𖢠𖢡𖢢𖢣𖢤𖢥𖢦𖢧𖢨𖢩𖢪𖢫𖢬𖢭𖢮𖢯𖢰𖢱𖢲𖢳𖢴𖢵𖢶𖢷𖢸𖢹𖢺𖢻𖢼𖢽𖢾𖢿𖣀𖣁𖣂𖣃𖣄𖣅𖣆𖣇𖣈𖣉𖣊𖣋𖣌𖣍𖣎𖣏𖣐𖣑𖣒𖣓𖣔𖣕𖣖𖣗𖣘𖣙𖣚𖣛𖣜𖣝𖣞𖣟𖣠𖣡𖣢𖣣𖣤𖣥𖣦𖣧𖣨𖣩𖣪𖣫𖣬𖣭𖣮𖣯𖣰𖣱𖣲𖣳𖣴𖣵𖣶𖣷𖣸𖣹𖣺𖣻𖣼𖣽𖣾𖣿𖤀𖤁𖤂𖤃𖤄𖤅𖤆𖤇𖤈𖤉𖤊𖤋𖤌𖤍𖤎𖤏𖤐𖤑𖤒𖤓𖤔𖤕𖤖𖤗𖤘𖤙𖤚𖤛𖤜𖤝𖤞𖤟𖤠𖤡𖤢𖤣𖤤𖤥𖤦𖤧𖤨𖤩𖤪𖤫𖤬𖤭𖤮𖤯𖤰𖤱𖤲𖤳𖤴𖤵𖤶𖤷𖤸𖤹𖤺𖤻𖤼𖤽𖤾𖤿𖥀𖥁𖥂𖥃𖥄𖥅𖥆𖥇𖥈𖥉𖥊𖥋𖥌𖥍𖥎𖥏𖥐𖥑𖥒𖥓𖥔𖥕𖥖𖥗𖥘𖥙𖥚𖥛𖥜𖥝𖥞𖥟𖥠𖥡𖥢𖥣𖥤𖥥𖥦𖥧𖥨𖥩𖥪𖥫𖥬𖥭𖥮𖥯𖥰𖥱𖥲𖥳𖥴𖥵𖥶𖥷𖥸𖥹𖥺𖥻𖥼𖥽𖥾𖥿𖦀𖦁𖦂𖦃𖦄𖦅𖦆𖦇𖦈𖦉𖦊𖦋𖦌𖦍𖦎𖦏𖦐𖦑𖦒𖦓𖦔𖦕𖦖𖦗𖦘𖦙𖦚𖦛𖦜𖦝𖦞𖦟𖦠𖦡𖦢𖦣𖦤𖦥𖦦𖦧𖦨𖦩𖦪𖦫𖦬𖦭𖦮𖦯𖦰𖦱𖦲𖦳𖦴𖦵𖦶𖦷𖦸𖦹𖦺𖦻𖦼𖦽𖦾𖦿𖧀𖧁𖧂𖧃𖧄𖧅𖧆𖧇𖧈𖧉𖧊𖧋𖧌𖧍𖧎𖧏𖧐𖧑𖧒𖧓𖧔𖧕𖧖𖧗𖧘𖧙𖧚𖧛𖧜𖧝𖧞𖧟𖧠𖧡𖧢𖧣𖧤𖧥𖧦𖧧𖧨𖧩𖧪𖧫𖧬𖧭𖧮𖧯𖧰𖧱𖧲𖧳𖧴𖧵𖧶𖧷𖧸𖧹𖧺𖧻𖧼𖧽𖧾𖧿𖨀𖨁𖨂𖨃𖨄𖨅𖨆𖨇𖨈𖨉𖨊𖨋𖨌𖨍𖨎𖨏𖨐𖨑𖨒𖨓𖨔𖨕𖨖𖨗𖨘𖨙𖨚𖨛𖨜𖨝𖨞𖨟𖨠𖨡𖨢𖨣𖨤𖨥𖨦𖨧𖨨𖨩𖨪𖨫𖨬𖨭𖨮𖨯𖨰𖨱𖨲𖨳𖨴𖨵𖨶𖨷𖨸𖩀𖩁𖩂𖩃𖩄𖩅𖩆𖩇𖩈𖩉𖩊𖩋𖩌𖩍𖩎𖩏𖩐𖩑𖩒𖩓𖩔𖩕𖩖𖩗𖩘𖩙𖩚𖩛𖩜𖩝𖩞𖩠𖩡𖩢𖩣𖩤𖩥𖩦𖩧𖩨𖩩𖩮𖩯𖩰𖩱𖩲𖩳𖩴𖩵𖩶𖩷𖩸𖩹𖩺𖩻𖩼𖩽𖩾𖩿𖪀𖪁𖪂𖪃𖪄𖪅𖪆𖪇𖪈𖪉𖪊𖪋𖪌𖪍𖪎𖪏𖪐𖪑𖪒𖪓𖪔𖪕𖪖𖪗𖪘𖪙𖪚𖪛𖪜𖪝𖪞𖪟𖪠𖪡𖪢𖪣𖪤𖪥𖪦𖪧𖪨𖪩𖪪𖪫𖪬𖪭𖪮𖪯𖪰𖪱𖪲𖪳𖪴𖪵𖪶𖪷𖪸𖪹𖪺𖪻𖪼𖪽𖪾𖫀𖫁𖫂𖫃𖫄𖫅𖫆𖫇𖫈𖫉𖫐𖫑𖫒𖫓𖫔𖫕𖫖𖫗𖫘𖫙𖫚𖫛𖫜𖫝𖫞𖫟𖫠𖫡𖫢𖫣𖫤𖫥𖫦𖫧𖫨𖫩𖫪𖫫𖫬𖫭𖫰𖫱𖫲𖫳𖫴𖫵𖬀𖬁𖬂𖬃𖬄𖬅𖬆𖬇𖬈𖬉𖬊𖬋𖬌𖬍𖬎𖬏𖬐𖬑𖬒𖬓𖬔𖬕𖬖𖬗𖬘𖬙𖬚𖬛𖬜𖬝𖬞𖬟𖬠𖬡𖬢𖬣𖬤𖬥𖬦𖬧𖬨𖬩𖬪𖬫𖬬𖬭𖬮𖬯𖬰𖬱𖬲𖬳𖬴𖬵𖬶𖬷𖬸𖬹𖬺𖬻𖬼𖬽𖬾𖬿𖭀𖭁𖭂𖭃𖭄𖭅𖭐𖭑𖭒𖭓𖭔𖭕𖭖𖭗𖭘𖭙𖭛𖭜𖭝𖭞𖭟𖭠𖭡𖭣𖭤𖭥𖭦𖭧𖭨𖭩𖭪𖭫𖭬𖭭𖭮𖭯𖭰𖭱𖭲𖭳𖭴𖭵𖭶𖭷𖭽𖭾𖭿𖮀𖮁𖮂𖮃𖮄𖮅𖮆𖮇𖮈𖮉𖮊𖮋𖮌𖮍𖮎𖮏𖹀𖹁𖹂𖹃𖹄𖹅𖹆𖹇𖹈𖹉𖹊𖹋𖹌𖹍𖹎𖹏𖹐𖹑𖹒𖹓𖹔𖹕𖹖𖹗𖹘𖹙𖹚𖹛𖹜𖹝𖹞𖹟𖹠𖹡𖹢𖹣𖹤𖹥𖹦𖹧𖹨𖹩𖹪𖹫𖹬𖹭𖹮𖹯𖹰𖹱𖹲𖹳𖹴𖹵𖹶𖹷𖹸𖹹𖹺𖹻𖹼𖹽𖹾𖹿𖺀𖺁𖺂𖺃𖺄𖺅𖺆𖺇𖺈𖺉𖺊𖺋𖺌𖺍𖺎𖺏𖺐𖺑𖺒𖺓𖺔𖺕𖺖𖺗𖺘𖺙𖺚𖼀𖼁𖼂𖼃𖼄𖼅𖼆𖼇𖼈𖼉𖼊𖼋𖼌𖼍𖼎𖼏𖼐𖼑𖼒𖼓𖼔𖼕𖼖𖼗𖼘𖼙𖼚𖼛𖼜𖼝𖼞𖼟𖼠𖼡𖼢𖼣𖼤𖼥𖼦𖼧𖼨𖼩𖼪𖼫𖼬𖼭𖼮𖼯𖼰𖼱𖼲𖼳𖼴𖼵𖼶𖼷𖼸𖼹𖼺𖼻𖼼𖼽𖼾𖼿𖽀𖽁𖽂𖽃𖽄𖽅𖽆𖽇𖽈𖽉𖽊𖽏𖽐𖽑𖽒𖽓𖽔𖽕𖽖𖽗𖽘𖽙𖽚𖽛𖽜𖽝𖽞𖽟𖽠𖽡𖽢𖽣𖽤𖽥𖽦𖽧𖽨𖽩𖽪𖽫𖽬𖽭𖽮𖽯𖽰𖽱𖽲𖽳𖽴𖽵𖽶𖽷𖽸𖽹𖽺𖽻𖽼𖽽𖽾𖽿𖾀𖾁𖾂𖾃𖾄𖾅𖾆𖾇𖾏𖾐𖾑𖾒𖾓𖾔𖾕𖾖𖾗𖾘𖾙𖾚𖾛𖾜𖾝𖾞𖾟𖿠𖿡𖿢𖿣𖿤𖿰𖿱𗀀𗀁𗀂𗀃𗀄𗀅𗀆𗀇𗀈𗀉𗀊𗀋𗀌𗀍𗀎𗀏𗀐𗀑𗀒𗀓𗀔𗀕𗀖𗀗𗀘𗀙𗀚𗀛𗀜𗀝𗀞𗀟𗀠𗀡𗀢𗀣𗀤𗀥𗀦𗀧𗀨𗀩𗀪𗀫𗀬𗀭𗀮𗀯𗀰𗀱𗀲𗀳𗀴𗀵𗀶𗀷𗀸𗀹𗀺𗀻𗀼𗀽𗀾𗀿𗁀𗁁𗁂𗁃𗁄𗁅𗁆𗁇𗁈𗁉𗁊𗁋𗁌𗁍𗁎𗁏𗁐𗁑𗁒𗁓𗁔𗁕𗁖𗁗𗁘𗁙𗁚𗁛𗁜𗁝𗁞𗁟𗁠𗁡𗁢𗁣𗁤𗁥𗁦𗁧𗁨𗁩𗁪𗁫𗁬𗁭𗁮𗁯𗁰𗁱𗁲𗁳𗁴𗁵𗁶𗁷𗁸𗁹𗁺𗁻𗁼𗁽𗁾𗁿𗂀𗂁𗂂𗂃𗂄𗂅𗂆𗂇𗂈𗂉𗂊𗂋𗂌𗂍𗂎𗂏𗂐𗂑𗂒𗂓𗂔𗂕𗂖𗂗𗂘𗂙𗂚𗂛𗂜𗂝𗂞𗂟𗂠𗂡𗂢𗂣𗂤𗂥𗂦𗂧𗂨𗂩𗂪𗂫𗂬𗂭𗂮𗂯𗂰𗂱𗂲𗂳𗂴𗂵𗂶𗂷𗂸𗂹𗂺𗂻𗂼𗂽𗂾𗂿𗃀𗃁𗃂𗃃𗃄𗃅𗃆𗃇𗃈𗃉𗃊𗃋𗃌𗃍𗃎𗃏𗃐𗃑𗃒𗃓𗃔𗃕𗃖𗃗𗃘𗃙𗃚𗃛𗃜𗃝𗃞𗃟𗃠𗃡𗃢𗃣𗃤𗃥𗃦𗃧𗃨𗃩𗃪𗃫𗃬𗃭𗃮𗃯𗃰𗃱𗃲𗃳𗃴𗃵𗃶𗃷𗃸𗃹𗃺𗃻𗃼𗃽𗃾𗃿𗄀𗄁𗄂𗄃𗄄𗄅𗄆𗄇𗄈𗄉𗄊𗄋𗄌𗄍𗄎𗄏𗄐𗄑𗄒𗄓𗄔𗄕𗄖𗄗𗄘𗄙𗄚𗄛𗄜𗄝𗄞𗄟𗄠𗄡𗄢𗄣𗄤𗄥𗄦𗄧𗄨𗄩𗄪𗄫𗄬𗄭𗄮𗄯𗄰𗄱𗄲𗄳𗄴𗄵𗄶𗄷𗄸𗄹𗄺𗄻𗄼𗄽𗄾𗄿𗅀𗅁𗅂𗅃𗅄𗅅𗅆𗅇𗅈𗅉𗅊𗅋𗅌𗅍𗅎𗅏𗅐𗅑𗅒𗅓𗅔𗅕𗅖𗅗𗅘𗅙𗅚𗅛𗅜𗅝𗅞𗅟𗅠𗅡𗅢𗅣𗅤𗅥𗅦𗅧𗅨𗅩𗅪𗅫𗅬𗅭𗅮𗅯𗅰𗅱𗅲𗅳𗅴𗅵𗅶𗅷𗅸𗅹𗅺𗅻𗅼𗅽𗅾𗅿𗆀𗆁𗆂𗆃𗆄𗆅𗆆𗆇𗆈𗆉𗆊𗆋𗆌𗆍𗆎𗆏𗆐𗆑𗆒𗆓𗆔𗆕𗆖𗆗𗆘𗆙𗆚𗆛𗆜𗆝𗆞𗆟𗆠𗆡𗆢𗆣𗆤𗆥𗆦𗆧𗆨𗆩𗆪𗆫𗆬𗆭𗆮𗆯𗆰𗆱𗆲𗆳𗆴𗆵𗆶𗆷𗆸𗆹𗆺𗆻𗆼𗆽𗆾𗆿𗇀𗇁𗇂𗇃𗇄𗇅𗇆𗇇𗇈𗇉𗇊𗇋𗇌𗇍𗇎𗇏𗇐𗇑𗇒𗇓𗇔𗇕𗇖𗇗𗇘𗇙𗇚𗇛𗇜𗇝𗇞𗇟𗇠𗇡𗇢𗇣𗇤𗇥𗇦𗇧𗇨𗇩𗇪𗇫𗇬𗇭𗇮𗇯𗇰𗇱𗇲𗇳𗇴𗇵𗇶𗇷𗇸𗇹𗇺𗇻𗇼𗇽𗇾𗇿𗈀𗈁𗈂𗈃𗈄𗈅𗈆𗈇𗈈𗈉𗈊𗈋𗈌𗈍𗈎𗈏𗈐𗈑𗈒𗈓𗈔𗈕𗈖𗈗𗈘𗈙𗈚𗈛𗈜𗈝𗈞𗈟𗈠𗈡𗈢𗈣𗈤𗈥𗈦𗈧𗈨𗈩𗈪𗈫𗈬𗈭𗈮𗈯𗈰𗈱𗈲𗈳𗈴𗈵𗈶𗈷𗈸𗈹𗈺𗈻𗈼𗈽𗈾𗈿𗉀𗉁𗉂𗉃𗉄𗉅𗉆𗉇𗉈𗉉𗉊𗉋𗉌𗉍𗉎𗉏𗉐𗉑𗉒𗉓𗉔𗉕𗉖𗉗𗉘𗉙𗉚𗉛𗉜𗉝𗉞𗉟𗉠𗉡𗉢𗉣𗉤𗉥𗉦𗉧𗉨𗉩𗉪𗉫𗉬𗉭𗉮𗉯𗉰𗉱𗉲𗉳𗉴𗉵𗉶𗉷𗉸𗉹𗉺𗉻𗉼𗉽𗉾𗉿𗊀𗊁𗊂𗊃𗊄𗊅𗊆𗊇𗊈𗊉𗊊𗊋𗊌𗊍𗊎𗊏𗊐𗊑𗊒𗊓𗊔𗊕𗊖𗊗𗊘𗊙𗊚𗊛𗊜𗊝𗊞𗊟𗊠𗊡𗊢𗊣𗊤𗊥𗊦𗊧𗊨𗊩𗊪𗊫𗊬𗊭𗊮𗊯𗊰𗊱𗊲𗊳𗊴𗊵𗊶𗊷𗊸𗊹𗊺𗊻𗊼𗊽𗊾𗊿𗋀𗋁𗋂𗋃𗋄𗋅𗋆𗋇𗋈𗋉𗋊𗋋𗋌𗋍𗋎𗋏𗋐𗋑𗋒𗋓𗋔𗋕𗋖𗋗𗋘𗋙𗋚𗋛𗋜𗋝𗋞𗋟𗋠𗋡𗋢𗋣𗋤𗋥𗋦𗋧𗋨𗋩𗋪𗋫𗋬𗋭𗋮𗋯𗋰𗋱𗋲𗋳𗋴𗋵𗋶𗋷𗋸𗋹𗋺𗋻𗋼𗋽𗋾𗋿𗌀𗌁𗌂𗌃𗌄𗌅𗌆𗌇𗌈𗌉𗌊𗌋𗌌𗌍𗌎𗌏𗌐𗌑𗌒𗌓𗌔𗌕𗌖𗌗𗌘𗌙𗌚𗌛𗌜𗌝𗌞𗌟𗌠𗌡𗌢𗌣𗌤𗌥𗌦𗌧𗌨𗌩𗌪𗌫𗌬𗌭𗌮𗌯𗌰𗌱𗌲𗌳𗌴𗌵𗌶𗌷𗌸𗌹𗌺𗌻𗌼𗌽𗌾𗌿𗍀𗍁𗍂𗍃𗍄𗍅𗍆𗍇𗍈𗍉𗍊𗍋𗍌𗍍𗍎𗍏𗍐𗍑𗍒𗍓𗍔𗍕𗍖𗍗𗍘𗍙𗍚𗍛𗍜𗍝𗍞𗍟𗍠𗍡𗍢𗍣𗍤𗍥𗍦𗍧𗍨𗍩𗍪𗍫𗍬𗍭𗍮𗍯𗍰𗍱𗍲𗍳𗍴𗍵𗍶𗍷𗍸𗍹𗍺𗍻𗍼𗍽𗍾𗍿𗎀𗎁𗎂𗎃𗎄𗎅𗎆𗎇𗎈𗎉𗎊𗎋𗎌𗎍𗎎𗎏𗎐𗎑𗎒𗎓𗎔𗎕𗎖𗎗𗎘𗎙𗎚𗎛𗎜𗎝𗎞𗎟𗎠𗎡𗎢𗎣𗎤𗎥𗎦𗎧𗎨𗎩𗎪𗎫𗎬𗎭𗎮𗎯𗎰𗎱𗎲𗎳𗎴𗎵𗎶𗎷𗎸𗎹𗎺𗎻𗎼𗎽𗎾𗎿𗏀𗏁𗏂𗏃𗏄𗏅𗏆𗏇𗏈𗏉𗏊𗏋𗏌𗏍𗏎𗏏𗏐𗏑𗏒𗏓𗏔𗏕𗏖𗏗𗏘𗏙𗏚𗏛𗏜𗏝𗏞𗏟𗏠𗏡𗏢𗏣𗏤𗏥𗏦𗏧𗏨𗏩𗏪𗏫𗏬𗏭𗏮𗏯𗏰𗏱𗏲𗏳𗏴𗏵𗏶𗏷𗏸𗏹𗏺𗏻𗏼𗏽𗏾𗏿𗐀𗐁𗐂𗐃𗐄𗐅𗐆𗐇𗐈𗐉𗐊𗐋𗐌𗐍𗐎𗐏𗐐𗐑𗐒𗐓𗐔𗐕𗐖𗐗𗐘𗐙𗐚𗐛𗐜𗐝𗐞𗐟𗐠𗐡𗐢𗐣𗐤𗐥𗐦𗐧𗐨𗐩𗐪𗐫𗐬𗐭𗐮𗐯𗐰𗐱𗐲𗐳𗐴𗐵𗐶𗐷𗐸𗐹𗐺𗐻𗐼𗐽𗐾𗐿𗑀𗑁𗑂𗑃𗑄𗑅𗑆𗑇𗑈𗑉𗑊𗑋𗑌𗑍𗑎𗑏𗑐𗑑𗑒𗑓𗑔𗑕𗑖𗑗𗑘𗑙𗑚𗑛𗑜𗑝𗑞𗑟𗑠𗑡𗑢𗑣𗑤𗑥𗑦𗑧𗑨𗑩𗑪𗑫𗑬𗑭𗑮𗑯𗑰𗑱𗑲𗑳𗑴𗑵𗑶𗑷𗑸𗑹𗑺𗑻𗑼𗑽𗑾𗑿𗒀𗒁𗒂𗒃𗒄𗒅𗒆𗒇𗒈𗒉𗒊𗒋𗒌𗒍𗒎𗒏𗒐𗒑𗒒𗒓𗒔𗒕𗒖𗒗𗒘𗒙𗒚𗒛𗒜𗒝𗒞𗒟𗒠𗒡𗒢𗒣𗒤𗒥𗒦𗒧𗒨𗒩𗒪𗒫𗒬𗒭𗒮𗒯𗒰𗒱𗒲𗒳𗒴𗒵𗒶𗒷𗒸𗒹𗒺𗒻𗒼𗒽𗒾𗒿𗓀𗓁𗓂𗓃𗓄𗓅𗓆𗓇𗓈𗓉𗓊𗓋𗓌𗓍𗓎𗓏𗓐𗓑𗓒𗓓𗓔𗓕𗓖𗓗𗓘𗓙𗓚𗓛𗓜𗓝𗓞𗓟𗓠𗓡𗓢𗓣𗓤𗓥𗓦𗓧𗓨𗓩𗓪𗓫𗓬𗓭𗓮𗓯𗓰𗓱𗓲𗓳𗓴𗓵𗓶𗓷𗓸𗓹𗓺𗓻𗓼𗓽𗓾𗓿𗔀𗔁𗔂𗔃𗔄𗔅𗔆𗔇𗔈𗔉𗔊𗔋𗔌𗔍𗔎𗔏𗔐𗔑𗔒𗔓𗔔𗔕𗔖𗔗𗔘𗔙𗔚𗔛𗔜𗔝𗔞𗔟𗔠𗔡𗔢𗔣𗔤𗔥𗔦𗔧𗔨𗔩𗔪𗔫𗔬𗔭𗔮𗔯𗔰𗔱𗔲𗔳𗔴𗔵𗔶𗔷𗔸𗔹𗔺𗔻𗔼𗔽𗔾𗔿𗕀𗕁𗕂𗕃𗕄𗕅𗕆𗕇𗕈𗕉𗕊𗕋𗕌𗕍𗕎𗕏𗕐𗕑𗕒𗕓𗕔𗕕𗕖𗕗𗕘𗕙𗕚𗕛𗕜𗕝𗕞𗕟𗕠𗕡𗕢𗕣𗕤𗕥𗕦𗕧𗕨𗕩𗕪𗕫𗕬𗕭𗕮𗕯𗕰𗕱𗕲𗕳𗕴𗕵𗕶𗕷𗕸𗕹𗕺𗕻𗕼𗕽𗕾𗕿𗖀𗖁𗖂𗖃𗖄𗖅𗖆𗖇𗖈𗖉𗖊𗖋𗖌𗖍𗖎𗖏𗖐𗖑𗖒𗖓𗖔𗖕𗖖𗖗𗖘𗖙𗖚𗖛𗖜𗖝𗖞𗖟𗖠𗖡𗖢𗖣𗖤𗖥𗖦𗖧𗖨𗖩𗖪𗖫𗖬𗖭𗖮𗖯𗖰𗖱𗖲𗖳𗖴𗖵𗖶𗖷𗖸𗖹𗖺𗖻𗖼𗖽𗖾𗖿𗗀𗗁𗗂𗗃𗗄𗗅𗗆𗗇𗗈𗗉𗗊𗗋𗗌𗗍𗗎𗗏𗗐𗗑𗗒𗗓𗗔𗗕𗗖𗗗𗗘𗗙𗗚𗗛𗗜𗗝𗗞𗗟𗗠𗗡𗗢𗗣𗗤𗗥𗗦𗗧𗗨𗗩𗗪𗗫𗗬𗗭𗗮𗗯𗗰𗗱𗗲𗗳𗗴𗗵𗗶𗗷𗗸𗗹𗗺𗗻𗗼𗗽𗗾𗗿𗘀𗘁𗘂𗘃𗘄𗘅𗘆𗘇𗘈𗘉𗘊𗘋𗘌𗘍𗘎𗘏𗘐𗘑𗘒𗘓𗘔𗘕𗘖𗘗𗘘𗘙𗘚𗘛𗘜𗘝𗘞𗘟𗘠𗘡𗘢𗘣𗘤𗘥𗘦𗘧𗘨𗘩𗘪𗘫𗘬𗘭𗘮𗘯𗘰𗘱𗘲𗘳𗘴𗘵𗘶𗘷𗘸𗘹𗘺𗘻𗘼𗘽𗘾𗘿𗙀𗙁𗙂𗙃𗙄𗙅𗙆𗙇𗙈𗙉𗙊𗙋𗙌𗙍𗙎𗙏𗙐𗙑𗙒𗙓𗙔𗙕𗙖𗙗𗙘𗙙𗙚𗙛𗙜𗙝𗙞𗙟𗙠𗙡𗙢𗙣𗙤𗙥𗙦𗙧𗙨𗙩𗙪𗙫𗙬𗙭𗙮𗙯𗙰𗙱𗙲𗙳𗙴𗙵𗙶𗙷𗙸𗙹𗙺𗙻𗙼𗙽𗙾𗙿𗚀𗚁𗚂𗚃𗚄𗚅𗚆𗚇𗚈𗚉𗚊𗚋𗚌𗚍𗚎𗚏𗚐𗚑𗚒𗚓𗚔𗚕𗚖𗚗𗚘𗚙𗚚𗚛𗚜𗚝𗚞𗚟𗚠𗚡𗚢𗚣𗚤𗚥𗚦𗚧𗚨𗚩𗚪𗚫𗚬𗚭𗚮𗚯𗚰𗚱𗚲𗚳𗚴𗚵𗚶𗚷𗚸𗚹𗚺𗚻𗚼𗚽𗚾𗚿𗛀𗛁𗛂𗛃𗛄𗛅𗛆𗛇𗛈𗛉𗛊𗛋𗛌𗛍𗛎𗛏𗛐𗛑𗛒𗛓𗛔𗛕𗛖𗛗𗛘𗛙𗛚𗛛𗛜𗛝𗛞𗛟𗛠𗛡𗛢𗛣𗛤𗛥𗛦𗛧𗛨𗛩𗛪𗛫𗛬𗛭𗛮𗛯𗛰𗛱𗛲𗛳𗛴𗛵𗛶𗛷𗛸𗛹𗛺𗛻𗛼𗛽𗛾𗛿𗜀𗜁𗜂𗜃𗜄𗜅𗜆𗜇𗜈𗜉𗜊𗜋𗜌𗜍𗜎𗜏𗜐𗜑𗜒𗜓𗜔𗜕𗜖𗜗𗜘𗜙𗜚𗜛𗜜𗜝𗜞𗜟𗜠𗜡𗜢𗜣𗜤𗜥𗜦𗜧𗜨𗜩𗜪𗜫𗜬𗜭𗜮𗜯𗜰𗜱𗜲𗜳𗜴𗜵𗜶𗜷𗜸𗜹𗜺𗜻𗜼𗜽𗜾𗜿𗝀𗝁𗝂𗝃𗝄𗝅𗝆𗝇𗝈𗝉𗝊𗝋𗝌𗝍𗝎𗝏𗝐𗝑𗝒𗝓𗝔𗝕𗝖𗝗𗝘𗝙𗝚𗝛𗝜𗝝𗝞𗝟𗝠𗝡𗝢𗝣𗝤𗝥𗝦𗝧𗝨𗝩𗝪𗝫𗝬𗝭𗝮𗝯𗝰𗝱𗝲𗝳𗝴𗝵𗝶𗝷𗝸𗝹𗝺𗝻𗝼𗝽𗝾𗝿𗞀𗞁𗞂𗞃𗞄𗞅𗞆𗞇𗞈𗞉𗞊𗞋𗞌𗞍𗞎𗞏𗞐𗞑𗞒𗞓𗞔𗞕𗞖𗞗𗞘𗞙𗞚𗞛𗞜𗞝𗞞𗞟𗞠𗞡𗞢𗞣𗞤𗞥𗞦𗞧𗞨𗞩𗞪𗞫𗞬𗞭𗞮𗞯𗞰𗞱𗞲𗞳𗞴𗞵𗞶𗞷𗞸𗞹𗞺𗞻𗞼𗞽𗞾𗞿𗟀𗟁𗟂𗟃𗟄𗟅𗟆𗟇𗟈𗟉𗟊𗟋𗟌𗟍𗟎𗟏𗟐𗟑𗟒𗟓𗟔𗟕𗟖𗟗𗟘𗟙𗟚𗟛𗟜𗟝𗟞𗟟𗟠𗟡𗟢𗟣𗟤𗟥𗟦𗟧𗟨𗟩𗟪𗟫𗟬𗟭𗟮𗟯𗟰𗟱𗟲𗟳𗟴𗟵𗟶𗟷𗟸𗟹𗟺𗟻𗟼𗟽𗟾𗟿𗠀𗠁𗠂𗠃𗠄𗠅𗠆𗠇𗠈𗠉𗠊𗠋𗠌𗠍𗠎𗠏𗠐𗠑𗠒𗠓𗠔𗠕𗠖𗠗𗠘𗠙𗠚𗠛𗠜𗠝𗠞𗠟𗠠𗠡𗠢𗠣𗠤𗠥𗠦𗠧𗠨𗠩𗠪𗠫𗠬𗠭𗠮𗠯𗠰𗠱𗠲𗠳𗠴𗠵𗠶𗠷𗠸𗠹𗠺𗠻𗠼𗠽𗠾𗠿𗡀𗡁𗡂𗡃𗡄𗡅𗡆𗡇𗡈𗡉𗡊𗡋𗡌𗡍𗡎𗡏𗡐𗡑𗡒𗡓𗡔𗡕𗡖𗡗𗡘𗡙𗡚𗡛𗡜𗡝𗡞𗡟𗡠𗡡𗡢𗡣𗡤𗡥𗡦𗡧𗡨𗡩𗡪𗡫𗡬𗡭𗡮𗡯𗡰𗡱𗡲𗡳𗡴𗡵𗡶𗡷𗡸𗡹𗡺𗡻𗡼𗡽𗡾𗡿𗢀𗢁𗢂𗢃𗢄𗢅𗢆𗢇𗢈𗢉𗢊𗢋𗢌𗢍𗢎𗢏𗢐𗢑𗢒𗢓𗢔𗢕𗢖𗢗𗢘𗢙𗢚𗢛𗢜𗢝𗢞𗢟𗢠𗢡𗢢𗢣𗢤𗢥𗢦𗢧𗢨𗢩𗢪𗢫𗢬𗢭𗢮𗢯𗢰𗢱𗢲𗢳𗢴𗢵𗢶𗢷𗢸𗢹𗢺𗢻𗢼𗢽𗢾𗢿𗣀𗣁𗣂𗣃𗣄𗣅𗣆𗣇𗣈𗣉𗣊𗣋𗣌𗣍𗣎𗣏𗣐𗣑𗣒𗣓𗣔𗣕𗣖𗣗𗣘𗣙𗣚𗣛𗣜𗣝𗣞𗣟𗣠𗣡𗣢𗣣𗣤𗣥𗣦𗣧𗣨𗣩𗣪𗣫𗣬𗣭𗣮𗣯𗣰𗣱𗣲𗣳𗣴𗣵𗣶𗣷𗣸𗣹𗣺𗣻𗣼𗣽𗣾𗣿𗤀𗤁𗤂𗤃𗤄𗤅𗤆𗤇𗤈𗤉𗤊𗤋𗤌𗤍𗤎𗤏𗤐𗤑𗤒𗤓𗤔𗤕𗤖𗤗𗤘𗤙𗤚𗤛𗤜𗤝𗤞𗤟𗤠𗤡𗤢𗤣𗤤𗤥𗤦𗤧𗤨𗤩𗤪𗤫𗤬𗤭𗤮𗤯𗤰𗤱𗤲𗤳𗤴𗤵𗤶𗤷𗤸𗤹𗤺𗤻𗤼𗤽𗤾𗤿𗥀𗥁𗥂𗥃𗥄𗥅𗥆𗥇𗥈𗥉𗥊𗥋𗥌𗥍𗥎𗥏𗥐𗥑𗥒𗥓𗥔𗥕𗥖𗥗𗥘𗥙𗥚𗥛𗥜𗥝𗥞𗥟𗥠𗥡𗥢𗥣𗥤𗥥𗥦𗥧𗥨𗥩𗥪𗥫𗥬𗥭𗥮𗥯𗥰𗥱𗥲𗥳𗥴𗥵𗥶𗥷𗥸𗥹𗥺𗥻𗥼𗥽𗥾𗥿𗦀𗦁𗦂𗦃𗦄𗦅𗦆𗦇𗦈𗦉𗦊𗦋𗦌𗦍𗦎𗦏𗦐𗦑𗦒𗦓𗦔𗦕𗦖𗦗𗦘𗦙𗦚𗦛𗦜𗦝𗦞𗦟𗦠𗦡𗦢𗦣𗦤𗦥𗦦𗦧𗦨𗦩𗦪𗦫𗦬𗦭𗦮𗦯𗦰𗦱𗦲𗦳𗦴𗦵𗦶𗦷𗦸𗦹𗦺𗦻𗦼𗦽𗦾𗦿𗧀𗧁𗧂𗧃𗧄𗧅𗧆𗧇𗧈𗧉𗧊𗧋𗧌𗧍𗧎𗧏𗧐𗧑𗧒𗧓𗧔𗧕𗧖𗧗𗧘𗧙𗧚𗧛𗧜𗧝𗧞𗧟𗧠𗧡𗧢𗧣𗧤𗧥𗧦𗧧𗧨𗧩𗧪𗧫𗧬𗧭𗧮𗧯𗧰𗧱𗧲𗧳𗧴𗧵𗧶𗧷𗧸𗧹𗧺𗧻𗧼𗧽𗧾𗧿𗨀𗨁𗨂𗨃𗨄𗨅𗨆𗨇𗨈𗨉𗨊𗨋𗨌𗨍𗨎𗨏𗨐𗨑𗨒𗨓𗨔𗨕𗨖𗨗𗨘𗨙𗨚𗨛𗨜𗨝𗨞𗨟𗨠𗨡𗨢𗨣𗨤𗨥𗨦𗨧𗨨𗨩𗨪𗨫𗨬𗨭𗨮𗨯𗨰𗨱𗨲𗨳𗨴𗨵𗨶𗨷𗨸𗨹𗨺𗨻𗨼𗨽𗨾𗨿𗩀𗩁𗩂𗩃𗩄𗩅𗩆𗩇𗩈𗩉𗩊𗩋𗩌𗩍𗩎𗩏𗩐𗩑𗩒𗩓𗩔𗩕𗩖𗩗𗩘𗩙𗩚𗩛𗩜𗩝𗩞𗩟𗩠𗩡𗩢𗩣𗩤𗩥𗩦𗩧𗩨𗩩𗩪𗩫𗩬𗩭𗩮𗩯𗩰𗩱𗩲𗩳𗩴𗩵𗩶𗩷𗩸𗩹𗩺𗩻𗩼𗩽𗩾𗩿𗪀𗪁𗪂𗪃𗪄𗪅𗪆𗪇𗪈𗪉𗪊𗪋𗪌𗪍𗪎𗪏𗪐𗪑𗪒𗪓𗪔𗪕𗪖𗪗𗪘𗪙𗪚𗪛𗪜𗪝𗪞𗪟𗪠𗪡𗪢𗪣𗪤𗪥𗪦𗪧𗪨𗪩𗪪𗪫𗪬𗪭𗪮𗪯𗪰𗪱𗪲𗪳𗪴𗪵𗪶𗪷𗪸𗪹𗪺𗪻𗪼𗪽𗪾𗪿𗫀𗫁𗫂𗫃𗫄𗫅𗫆𗫇𗫈𗫉𗫊𗫋𗫌𗫍𗫎𗫏𗫐𗫑𗫒𗫓𗫔𗫕𗫖𗫗𗫘𗫙𗫚𗫛𗫜𗫝𗫞𗫟𗫠𗫡𗫢𗫣𗫤𗫥𗫦𗫧𗫨𗫩𗫪𗫫𗫬𗫭𗫮𗫯𗫰𗫱𗫲𗫳𗫴𗫵𗫶𗫷𗫸𗫹𗫺𗫻𗫼𗫽𗫾𗫿𗬀𗬁𗬂𗬃𗬄𗬅𗬆𗬇𗬈𗬉𗬊𗬋𗬌𗬍𗬎𗬏𗬐𗬑𗬒𗬓𗬔𗬕𗬖𗬗𗬘𗬙𗬚𗬛𗬜𗬝𗬞𗬟𗬠𗬡𗬢𗬣𗬤𗬥𗬦𗬧𗬨𗬩𗬪𗬫𗬬𗬭𗬮𗬯𗬰𗬱𗬲𗬳𗬴𗬵𗬶𗬷𗬸𗬹𗬺𗬻𗬼𗬽𗬾𗬿𗭀𗭁𗭂𗭃𗭄𗭅𗭆𗭇𗭈𗭉𗭊𗭋𗭌𗭍𗭎𗭏𗭐𗭑𗭒𗭓𗭔𗭕𗭖𗭗𗭘𗭙𗭚𗭛𗭜𗭝𗭞𗭟𗭠𗭡𗭢𗭣𗭤𗭥𗭦𗭧𗭨𗭩𗭪𗭫𗭬𗭭𗭮𗭯𗭰𗭱𗭲𗭳𗭴𗭵𗭶𗭷𗭸𗭹𗭺𗭻𗭼𗭽𗭾𗭿𗮀𗮁𗮂𗮃𗮄𗮅𗮆𗮇𗮈𗮉𗮊𗮋𗮌𗮍𗮎𗮏𗮐𗮑𗮒𗮓𗮔𗮕𗮖𗮗𗮘𗮙𗮚𗮛𗮜𗮝𗮞𗮟𗮠𗮡𗮢𗮣𗮤𗮥𗮦𗮧𗮨𗮩𗮪𗮫𗮬𗮭𗮮𗮯𗮰𗮱𗮲𗮳𗮴𗮵𗮶𗮷𗮸𗮹𗮺𗮻𗮼𗮽𗮾𗮿𗯀𗯁𗯂𗯃𗯄𗯅𗯆𗯇𗯈𗯉𗯊𗯋𗯌𗯍𗯎𗯏𗯐𗯑𗯒𗯓𗯔𗯕𗯖𗯗𗯘𗯙𗯚𗯛𗯜𗯝𗯞𗯟𗯠𗯡𗯢𗯣𗯤𗯥𗯦𗯧𗯨𗯩𗯪𗯫𗯬𗯭𗯮𗯯𗯰𗯱𗯲𗯳𗯴𗯵𗯶𗯷𗯸𗯹𗯺𗯻𗯼𗯽𗯾𗯿𗰀𗰁𗰂𗰃𗰄𗰅𗰆𗰇𗰈𗰉𗰊𗰋𗰌𗰍𗰎𗰏𗰐𗰑𗰒𗰓𗰔𗰕𗰖𗰗𗰘𗰙𗰚𗰛𗰜𗰝𗰞𗰟𗰠𗰡𗰢𗰣𗰤𗰥𗰦𗰧𗰨𗰩𗰪𗰫𗰬𗰭𗰮𗰯𗰰𗰱𗰲𗰳𗰴𗰵𗰶𗰷𗰸𗰹𗰺𗰻𗰼𗰽𗰾𗰿𗱀𗱁𗱂𗱃𗱄𗱅𗱆𗱇𗱈𗱉𗱊𗱋𗱌𗱍𗱎𗱏𗱐𗱑𗱒𗱓𗱔𗱕𗱖𗱗𗱘𗱙𗱚𗱛𗱜𗱝𗱞𗱟𗱠𗱡𗱢𗱣𗱤𗱥𗱦𗱧𗱨𗱩𗱪𗱫𗱬𗱭𗱮𗱯𗱰𗱱𗱲𗱳𗱴𗱵𗱶𗱷𗱸𗱹𗱺𗱻𗱼𗱽𗱾𗱿𗲀𗲁𗲂𗲃𗲄𗲅𗲆𗲇𗲈𗲉𗲊𗲋𗲌𗲍𗲎𗲏𗲐𗲑𗲒𗲓𗲔𗲕𗲖𗲗𗲘𗲙𗲚𗲛𗲜𗲝𗲞𗲟𗲠𗲡𗲢𗲣𗲤𗲥𗲦𗲧𗲨𗲩𗲪𗲫𗲬𗲭𗲮𗲯𗲰𗲱𗲲𗲳𗲴𗲵𗲶𗲷𗲸𗲹𗲺𗲻𗲼𗲽𗲾𗲿𗳀𗳁𗳂𗳃𗳄𗳅𗳆𗳇𗳈𗳉𗳊𗳋𗳌𗳍𗳎𗳏𗳐𗳑𗳒𗳓𗳔𗳕𗳖𗳗𗳘𗳙𗳚𗳛𗳜𗳝𗳞𗳟𗳠𗳡𗳢𗳣𗳤𗳥𗳦𗳧𗳨𗳩𗳪𗳫𗳬𗳭𗳮𗳯𗳰𗳱𗳲𗳳𗳴𗳵𗳶𗳷𗳸𗳹𗳺𗳻𗳼𗳽𗳾𗳿𗴀𗴁𗴂𗴃𗴄𗴅𗴆𗴇𗴈𗴉𗴊𗴋𗴌𗴍𗴎𗴏𗴐𗴑𗴒𗴓𗴔𗴕𗴖𗴗𗴘𗴙𗴚𗴛𗴜𗴝𗴞𗴟𗴠𗴡𗴢𗴣𗴤𗴥𗴦𗴧𗴨𗴩𗴪𗴫𗴬𗴭𗴮𗴯𗴰𗴱𗴲𗴳𗴴𗴵𗴶𗴷𗴸𗴹𗴺𗴻𗴼𗴽𗴾𗴿𗵀𗵁𗵂𗵃𗵄𗵅𗵆𗵇𗵈𗵉𗵊𗵋𗵌𗵍𗵎𗵏𗵐𗵑𗵒𗵓𗵔𗵕𗵖𗵗𗵘𗵙𗵚𗵛𗵜𗵝𗵞𗵟𗵠𗵡𗵢𗵣𗵤𗵥𗵦𗵧𗵨𗵩𗵪𗵫𗵬𗵭𗵮𗵯𗵰𗵱𗵲𗵳𗵴𗵵𗵶𗵷𗵸𗵹𗵺𗵻𗵼𗵽𗵾𗵿𗶀𗶁𗶂𗶃𗶄𗶅𗶆𗶇𗶈𗶉𗶊𗶋𗶌𗶍𗶎𗶏𗶐𗶑𗶒𗶓𗶔𗶕𗶖𗶗𗶘𗶙𗶚𗶛𗶜𗶝𗶞𗶟𗶠𗶡𗶢𗶣𗶤𗶥𗶦𗶧𗶨𗶩𗶪𗶫𗶬𗶭𗶮𗶯𗶰𗶱𗶲𗶳𗶴𗶵𗶶𗶷𗶸𗶹𗶺𗶻𗶼𗶽𗶾𗶿𗷀𗷁𗷂𗷃𗷄𗷅𗷆𗷇𗷈𗷉𗷊𗷋𗷌𗷍𗷎𗷏𗷐𗷑𗷒𗷓𗷔𗷕𗷖𗷗𗷘𗷙𗷚𗷛𗷜𗷝𗷞𗷟𗷠𗷡𗷢𗷣𗷤𗷥𗷦𗷧𗷨𗷩𗷪𗷫𗷬𗷭𗷮𗷯𗷰𗷱𗷲𗷳𗷴𗷵𗷶𗷷𗷸𗷹𗷺𗷻𗷼𗷽𗷾𗷿𗸀𗸁𗸂𗸃𗸄𗸅𗸆𗸇𗸈𗸉𗸊𗸋𗸌𗸍𗸎𗸏𗸐𗸑𗸒𗸓𗸔𗸕𗸖𗸗𗸘𗸙𗸚𗸛𗸜𗸝𗸞𗸟𗸠𗸡𗸢𗸣𗸤𗸥𗸦𗸧𗸨𗸩𗸪𗸫𗸬𗸭𗸮𗸯𗸰𗸱𗸲𗸳𗸴𗸵𗸶𗸷𗸸𗸹𗸺𗸻𗸼𗸽𗸾𗸿𗹀𗹁𗹂𗹃𗹄𗹅𗹆𗹇𗹈𗹉𗹊𗹋𗹌𗹍𗹎𗹏𗹐𗹑𗹒𗹓𗹔𗹕𗹖𗹗𗹘𗹙𗹚𗹛𗹜𗹝𗹞𗹟𗹠𗹡𗹢𗹣𗹤𗹥𗹦𗹧𗹨𗹩𗹪𗹫𗹬𗹭𗹮𗹯𗹰𗹱𗹲𗹳𗹴𗹵𗹶𗹷𗹸𗹹𗹺𗹻𗹼𗹽𗹾𗹿𗺀𗺁𗺂𗺃𗺄𗺅𗺆𗺇𗺈𗺉𗺊𗺋𗺌𗺍𗺎𗺏𗺐𗺑𗺒𗺓𗺔𗺕𗺖𗺗𗺘𗺙𗺚𗺛𗺜𗺝𗺞𗺟𗺠𗺡𗺢𗺣𗺤𗺥𗺦𗺧𗺨𗺩𗺪𗺫𗺬𗺭𗺮𗺯𗺰𗺱𗺲𗺳𗺴𗺵𗺶𗺷𗺸𗺹𗺺𗺻𗺼𗺽𗺾𗺿𗻀𗻁𗻂𗻃𗻄𗻅𗻆𗻇𗻈𗻉𗻊𗻋𗻌𗻍𗻎𗻏𗻐𗻑𗻒𗻓𗻔𗻕𗻖𗻗𗻘𗻙𗻚𗻛𗻜𗻝𗻞𗻟𗻠𗻡𗻢𗻣𗻤𗻥𗻦𗻧𗻨𗻩𗻪𗻫𗻬𗻭𗻮𗻯𗻰𗻱𗻲𗻳𗻴𗻵𗻶𗻷𗻸𗻹𗻺𗻻𗻼𗻽𗻾𗻿𗼀𗼁𗼂𗼃𗼄𗼅𗼆𗼇𗼈𗼉𗼊𗼋𗼌𗼍𗼎𗼏𗼐𗼑𗼒𗼓𗼔𗼕𗼖𗼗𗼘𗼙𗼚𗼛𗼜𗼝𗼞𗼟𗼠𗼡𗼢𗼣𗼤𗼥𗼦𗼧𗼨𗼩𗼪𗼫𗼬𗼭𗼮𗼯𗼰𗼱𗼲𗼳𗼴𗼵𗼶𗼷𗼸𗼹𗼺𗼻𗼼𗼽𗼾𗼿𗽀𗽁𗽂𗽃𗽄𗽅𗽆𗽇𗽈𗽉𗽊𗽋𗽌𗽍𗽎𗽏𗽐𗽑𗽒𗽓𗽔𗽕𗽖𗽗𗽘𗽙𗽚𗽛𗽜𗽝𗽞𗽟𗽠𗽡𗽢𗽣𗽤𗽥𗽦𗽧𗽨𗽩𗽪𗽫𗽬𗽭𗽮𗽯𗽰𗽱𗽲𗽳𗽴𗽵𗽶𗽷𗽸𗽹𗽺𗽻𗽼𗽽𗽾𗽿𗾀𗾁𗾂𗾃𗾄𗾅𗾆𗾇𗾈𗾉𗾊𗾋𗾌𗾍𗾎𗾏𗾐𗾑𗾒𗾓𗾔𗾕𗾖𗾗𗾘𗾙𗾚𗾛𗾜𗾝𗾞𗾟𗾠𗾡𗾢𗾣𗾤𗾥𗾦𗾧𗾨𗾩𗾪𗾫𗾬𗾭𗾮𗾯𗾰𗾱𗾲𗾳𗾴𗾵𗾶𗾷𗾸𗾹𗾺𗾻𗾼𗾽𗾾𗾿𗿀𗿁𗿂𗿃𗿄𗿅𗿆𗿇𗿈𗿉𗿊𗿋𗿌𗿍𗿎𗿏𗿐𗿑𗿒𗿓𗿔𗿕𗿖𗿗𗿘𗿙𗿚𗿛𗿜𗿝𗿞𗿟𗿠𗿡𗿢𗿣𗿤𗿥𗿦𗿧𗿨𗿩𗿪𗿫𗿬𗿭𗿮𗿯𗿰𗿱𗿲𗿳𗿴𗿵𗿶𗿷𗿸𗿹𗿺𗿻𗿼𗿽𗿾𗿿𘀀𘀁𘀂𘀃𘀄𘀅𘀆𘀇𘀈𘀉𘀊𘀋𘀌𘀍𘀎𘀏𘀐𘀑𘀒𘀓𘀔𘀕𘀖𘀗𘀘𘀙𘀚𘀛𘀜𘀝𘀞𘀟𘀠𘀡𘀢𘀣𘀤𘀥𘀦𘀧𘀨𘀩𘀪𘀫𘀬𘀭𘀮𘀯𘀰𘀱𘀲𘀳𘀴𘀵𘀶𘀷𘀸𘀹𘀺𘀻𘀼𘀽𘀾𘀿𘁀𘁁𘁂𘁃𘁄𘁅𘁆𘁇𘁈𘁉𘁊𘁋𘁌𘁍𘁎𘁏𘁐𘁑𘁒𘁓𘁔𘁕𘁖𘁗𘁘𘁙𘁚𘁛𘁜𘁝𘁞𘁟𘁠𘁡𘁢𘁣𘁤𘁥𘁦𘁧𘁨𘁩𘁪𘁫𘁬𘁭𘁮𘁯𘁰𘁱𘁲𘁳𘁴𘁵𘁶𘁷𘁸𘁹𘁺𘁻𘁼𘁽𘁾𘁿𘂀𘂁𘂂𘂃𘂄𘂅𘂆𘂇𘂈𘂉𘂊𘂋𘂌𘂍𘂎𘂏𘂐𘂑𘂒𘂓𘂔𘂕𘂖𘂗𘂘𘂙𘂚𘂛𘂜𘂝𘂞𘂟𘂠𘂡𘂢𘂣𘂤𘂥𘂦𘂧𘂨𘂩𘂪𘂫𘂬𘂭𘂮𘂯𘂰𘂱𘂲𘂳𘂴𘂵𘂶𘂷𘂸𘂹𘂺𘂻𘂼𘂽𘂾𘂿𘃀𘃁𘃂𘃃𘃄𘃅𘃆𘃇𘃈𘃉𘃊𘃋𘃌𘃍𘃎𘃏𘃐𘃑𘃒𘃓𘃔𘃕𘃖𘃗𘃘𘃙𘃚𘃛𘃜𘃝𘃞𘃟𘃠𘃡𘃢𘃣𘃤𘃥𘃦𘃧𘃨𘃩𘃪𘃫𘃬𘃭𘃮𘃯𘃰𘃱𘃲𘃳𘃴𘃵𘃶𘃷𘃸𘃹𘃺𘃻𘃼𘃽𘃾𘃿𘄀𘄁𘄂𘄃𘄄𘄅𘄆𘄇𘄈𘄉𘄊𘄋𘄌𘄍𘄎𘄏𘄐𘄑𘄒𘄓𘄔𘄕𘄖𘄗𘄘𘄙𘄚𘄛𘄜𘄝𘄞𘄟𘄠𘄡𘄢𘄣𘄤𘄥𘄦𘄧𘄨𘄩𘄪𘄫𘄬𘄭𘄮𘄯𘄰𘄱𘄲𘄳𘄴𘄵𘄶𘄷𘄸𘄹𘄺𘄻𘄼𘄽𘄾𘄿𘅀𘅁𘅂𘅃𘅄𘅅𘅆𘅇𘅈𘅉𘅊𘅋𘅌𘅍𘅎𘅏𘅐𘅑𘅒𘅓𘅔𘅕𘅖𘅗𘅘𘅙𘅚𘅛𘅜𘅝𘅞𘅟𘅠𘅡𘅢𘅣𘅤𘅥𘅦𘅧𘅨𘅩𘅪𘅫𘅬𘅭𘅮𘅯𘅰𘅱𘅲𘅳𘅴𘅵𘅶𘅷𘅸𘅹𘅺𘅻𘅼𘅽𘅾𘅿𘆀𘆁𘆂𘆃𘆄𘆅𘆆𘆇𘆈𘆉𘆊𘆋𘆌𘆍𘆎𘆏𘆐𘆑𘆒𘆓𘆔𘆕𘆖𘆗𘆘𘆙𘆚𘆛𘆜𘆝𘆞𘆟𘆠𘆡𘆢𘆣𘆤𘆥𘆦𘆧𘆨𘆩𘆪𘆫𘆬𘆭𘆮𘆯𘆰𘆱𘆲𘆳𘆴𘆵𘆶𘆷𘆸𘆹𘆺𘆻𘆼𘆽𘆾𘆿𘇀𘇁𘇂𘇃𘇄𘇅𘇆𘇇𘇈𘇉𘇊𘇋𘇌𘇍𘇎𘇏𘇐𘇑𘇒𘇓𘇔𘇕𘇖𘇗𘇘𘇙𘇚𘇛𘇜𘇝𘇞𘇟𘇠𘇡𘇢𘇣𘇤𘇥𘇦𘇧𘇨𘇩𘇪𘇫𘇬𘇭𘇮𘇯𘇰𘇱𘇲𘇳𘇴𘇵𘇶𘇷𘇸𘇹𘇺𘇻𘇼𘇽𘇾𘇿𘈀𘈁𘈂𘈃𘈄𘈅𘈆𘈇𘈈𘈉𘈊𘈋𘈌𘈍𘈎𘈏𘈐𘈑𘈒𘈓𘈔𘈕𘈖𘈗𘈘𘈙𘈚𘈛𘈜𘈝𘈞𘈟𘈠𘈡𘈢𘈣𘈤𘈥𘈦𘈧𘈨𘈩𘈪𘈫𘈬𘈭𘈮𘈯𘈰𘈱𘈲𘈳𘈴𘈵𘈶𘈷𘈸𘈹𘈺𘈻𘈼𘈽𘈾𘈿𘉀𘉁𘉂𘉃𘉄𘉅𘉆𘉇𘉈𘉉𘉊𘉋𘉌𘉍𘉎𘉏𘉐𘉑𘉒𘉓𘉔𘉕𘉖𘉗𘉘𘉙𘉚𘉛𘉜𘉝𘉞𘉟𘉠𘉡𘉢𘉣𘉤𘉥𘉦𘉧𘉨𘉩𘉪𘉫𘉬𘉭𘉮𘉯𘉰𘉱𘉲𘉳𘉴𘉵𘉶𘉷𘉸𘉹𘉺𘉻𘉼𘉽𘉾𘉿𘊀𘊁𘊂𘊃𘊄𘊅𘊆𘊇𘊈𘊉𘊊𘊋𘊌𘊍𘊎𘊏𘊐𘊑𘊒𘊓𘊔𘊕𘊖𘊗𘊘𘊙𘊚𘊛𘊜𘊝𘊞𘊟𘊠𘊡𘊢𘊣𘊤𘊥𘊦𘊧𘊨𘊩𘊪𘊫𘊬𘊭𘊮𘊯𘊰𘊱𘊲𘊳𘊴𘊵𘊶𘊷𘊸𘊹𘊺𘊻𘊼𘊽𘊾𘊿𘋀𘋁𘋂𘋃𘋄𘋅𘋆𘋇𘋈𘋉𘋊𘋋𘋌𘋍𘋎𘋏𘋐𘋑𘋒𘋓𘋔𘋕𘋖𘋗𘋘𘋙𘋚𘋛𘋜𘋝𘋞𘋟𘋠𘋡𘋢𘋣𘋤𘋥𘋦𘋧𘋨𘋩𘋪𘋫𘋬𘋭𘋮𘋯𘋰𘋱𘋲𘋳𘋴𘋵𘋶𘋷𘋸𘋹𘋺𘋻𘋼𘋽𘋾𘋿𘌀𘌁𘌂𘌃𘌄𘌅𘌆𘌇𘌈𘌉𘌊𘌋𘌌𘌍𘌎𘌏𘌐𘌑𘌒𘌓𘌔𘌕𘌖𘌗𘌘𘌙𘌚𘌛𘌜𘌝𘌞𘌟𘌠𘌡𘌢𘌣𘌤𘌥𘌦𘌧𘌨𘌩𘌪𘌫𘌬𘌭𘌮𘌯𘌰𘌱𘌲𘌳𘌴𘌵𘌶𘌷𘌸𘌹𘌺𘌻𘌼𘌽𘌾𘌿𘍀𘍁𘍂𘍃𘍄𘍅𘍆𘍇𘍈𘍉𘍊𘍋𘍌𘍍𘍎𘍏𘍐𘍑𘍒𘍓𘍔𘍕𘍖𘍗𘍘𘍙𘍚𘍛𘍜𘍝𘍞𘍟𘍠𘍡𘍢𘍣𘍤𘍥𘍦𘍧𘍨𘍩𘍪𘍫𘍬𘍭𘍮𘍯𘍰𘍱𘍲𘍳𘍴𘍵𘍶𘍷𘍸𘍹𘍺𘍻𘍼𘍽𘍾𘍿𘎀𘎁𘎂𘎃𘎄𘎅𘎆𘎇𘎈𘎉𘎊𘎋𘎌𘎍𘎎𘎏𘎐𘎑𘎒𘎓𘎔𘎕𘎖𘎗𘎘𘎙𘎚𘎛𘎜𘎝𘎞𘎟𘎠𘎡𘎢𘎣𘎤𘎥𘎦𘎧𘎨𘎩𘎪𘎫𘎬𘎭𘎮𘎯𘎰𘎱𘎲𘎳𘎴𘎵𘎶𘎷𘎸𘎹𘎺𘎻𘎼𘎽𘎾𘎿𘏀𘏁𘏂𘏃𘏄𘏅𘏆𘏇𘏈𘏉𘏊𘏋𘏌𘏍𘏎𘏏𘏐𘏑𘏒𘏓𘏔𘏕𘏖𘏗𘏘𘏙𘏚𘏛𘏜𘏝𘏞𘏟𘏠𘏡𘏢𘏣𘏤𘏥𘏦𘏧𘏨𘏩𘏪𘏫𘏬𘏭𘏮𘏯𘏰𘏱𘏲𘏳𘏴𘏵𘏶𘏷𘏸𘏹𘏺𘏻𘏼𘏽𘏾𘏿𘐀𘐁𘐂𘐃𘐄𘐅𘐆𘐇𘐈𘐉𘐊𘐋𘐌𘐍𘐎𘐏𘐐𘐑𘐒𘐓𘐔𘐕𘐖𘐗𘐘𘐙𘐚𘐛𘐜𘐝𘐞𘐟𘐠𘐡𘐢𘐣𘐤𘐥𘐦𘐧𘐨𘐩𘐪𘐫𘐬𘐭𘐮𘐯𘐰𘐱𘐲𘐳𘐴𘐵𘐶𘐷𘐸𘐹𘐺𘐻𘐼𘐽𘐾𘐿𘑀𘑁𘑂𘑃𘑄𘑅𘑆𘑇𘑈𘑉𘑊𘑋𘑌𘑍𘑎𘑏𘑐𘑑𘑒𘑓𘑔𘑕𘑖𘑗𘑘𘑙𘑚𘑛𘑜𘑝𘑞𘑟𘑠𘑡𘑢𘑣𘑤𘑥𘑦𘑧𘑨𘑩𘑪𘑫𘑬𘑭𘑮𘑯𘑰𘑱𘑲𘑳𘑴𘑵𘑶𘑷𘑸𘑹𘑺𘑻𘑼𘑽𘑾𘑿𘒀𘒁𘒂𘒃𘒄𘒅𘒆𘒇𘒈𘒉𘒊𘒋𘒌𘒍𘒎𘒏𘒐𘒑𘒒𘒓𘒔𘒕𘒖𘒗𘒘𘒙𘒚𘒛𘒜𘒝𘒞𘒟𘒠𘒡𘒢𘒣𘒤𘒥𘒦𘒧𘒨𘒩𘒪𘒫𘒬𘒭𘒮𘒯𘒰𘒱𘒲𘒳𘒴𘒵𘒶𘒷𘒸𘒹𘒺𘒻𘒼𘒽𘒾𘒿𘓀𘓁𘓂𘓃𘓄𘓅𘓆𘓇𘓈𘓉𘓊𘓋𘓌𘓍𘓎𘓏𘓐𘓑𘓒𘓓𘓔𘓕𘓖𘓗𘓘𘓙𘓚𘓛𘓜𘓝𘓞𘓟𘓠𘓡𘓢𘓣𘓤𘓥𘓦𘓧𘓨𘓩𘓪𘓫𘓬𘓭𘓮𘓯𘓰𘓱𘓲𘓳𘓴𘓵𘓶𘓷𘓸𘓹𘓺𘓻𘓼𘓽𘓾𘓿𘔀𘔁𘔂𘔃𘔄𘔅𘔆𘔇𘔈𘔉𘔊𘔋𘔌𘔍𘔎𘔏𘔐𘔑𘔒𘔓𘔔𘔕𘔖𘔗𘔘𘔙𘔚𘔛𘔜𘔝𘔞𘔟𘔠𘔡𘔢𘔣𘔤𘔥𘔦𘔧𘔨𘔩𘔪𘔫𘔬𘔭𘔮𘔯𘔰𘔱𘔲𘔳𘔴𘔵𘔶𘔷𘔸𘔹𘔺𘔻𘔼𘔽𘔾𘔿𘕀𘕁𘕂𘕃𘕄𘕅𘕆𘕇𘕈𘕉𘕊𘕋𘕌𘕍𘕎𘕏𘕐𘕑𘕒𘕓𘕔𘕕𘕖𘕗𘕘𘕙𘕚𘕛𘕜𘕝𘕞𘕟𘕠𘕡𘕢𘕣𘕤𘕥𘕦𘕧𘕨𘕩𘕪𘕫𘕬𘕭𘕮𘕯𘕰𘕱𘕲𘕳𘕴𘕵𘕶𘕷𘕸𘕹𘕺𘕻𘕼𘕽𘕾𘕿𘖀𘖁𘖂𘖃𘖄𘖅𘖆𘖇𘖈𘖉𘖊𘖋𘖌𘖍𘖎𘖏𘖐𘖑𘖒𘖓𘖔𘖕𘖖𘖗𘖘𘖙𘖚𘖛𘖜𘖝𘖞𘖟𘖠𘖡𘖢𘖣𘖤𘖥𘖦𘖧𘖨𘖩𘖪𘖫𘖬𘖭𘖮𘖯𘖰𘖱𘖲𘖳𘖴𘖵𘖶𘖷𘖸𘖹𘖺𘖻𘖼𘖽𘖾𘖿𘗀𘗁𘗂𘗃𘗄𘗅𘗆𘗇𘗈𘗉𘗊𘗋𘗌𘗍𘗎𘗏𘗐𘗑𘗒𘗓𘗔𘗕𘗖𘗗𘗘𘗙𘗚𘗛𘗜𘗝𘗞𘗟𘗠𘗡𘗢𘗣𘗤𘗥𘗦𘗧𘗨𘗩𘗪𘗫𘗬𘗭𘗮𘗯𘗰𘗱𘗲𘗳𘗴𘗵𘗶𘗷𘗸𘗹𘗺𘗻𘗼𘗽𘗾𘗿𘘀𘘁𘘂𘘃𘘄𘘅𘘆𘘇𘘈𘘉𘘊𘘋𘘌𘘍𘘎𘘏𘘐𘘑𘘒𘘓𘘔𘘕𘘖𘘗𘘘𘘙𘘚𘘛𘘜𘘝𘘞𘘟𘘠𘘡𘘢𘘣𘘤𘘥𘘦𘘧𘘨𘘩𘘪𘘫𘘬𘘭𘘮𘘯𘘰𘘱𘘲𘘳𘘴𘘵𘘶𘘷𘘸𘘹𘘺𘘻𘘼𘘽𘘾𘘿𘙀𘙁𘙂𘙃𘙄𘙅𘙆𘙇𘙈𘙉𘙊𘙋𘙌𘙍𘙎𘙏𘙐𘙑𘙒𘙓𘙔𘙕𘙖𘙗𘙘𘙙𘙚𘙛𘙜𘙝𘙞𘙟𘙠𘙡𘙢𘙣𘙤𘙥𘙦𘙧𘙨𘙩𘙪𘙫𘙬𘙭𘙮𘙯𘙰𘙱𘙲𘙳𘙴𘙵𘙶𘙷𘙸𘙹𘙺𘙻𘙼𘙽𘙾𘙿𘚀𘚁𘚂𘚃𘚄𘚅𘚆𘚇𘚈𘚉𘚊𘚋𘚌𘚍𘚎𘚏𘚐𘚑𘚒𘚓𘚔𘚕𘚖𘚗𘚘𘚙𘚚𘚛𘚜𘚝𘚞𘚟𘚠𘚡𘚢𘚣𘚤𘚥𘚦𘚧𘚨𘚩𘚪𘚫𘚬𘚭𘚮𘚯𘚰𘚱𘚲𘚳𘚴𘚵𘚶𘚷𘚸𘚹𘚺𘚻𘚼𘚽𘚾𘚿𘛀𘛁𘛂𘛃𘛄𘛅𘛆𘛇𘛈𘛉𘛊𘛋𘛌𘛍𘛎𘛏𘛐𘛑𘛒𘛓𘛔𘛕𘛖𘛗𘛘𘛙𘛚𘛛𘛜𘛝𘛞𘛟𘛠𘛡𘛢𘛣𘛤𘛥𘛦𘛧𘛨𘛩𘛪𘛫𘛬𘛭𘛮𘛯𘛰𘛱𘛲𘛳𘛴𘛵𘛶𘛷𘛸𘛹𘛺𘛻𘛼𘛽𘛾𘛿𘜀𘜁𘜂𘜃𘜄𘜅𘜆𘜇𘜈𘜉𘜊𘜋𘜌𘜍𘜎𘜏𘜐𘜑𘜒𘜓𘜔𘜕𘜖𘜗𘜘𘜙𘜚𘜛𘜜𘜝𘜞𘜟𘜠𘜡𘜢𘜣𘜤𘜥𘜦𘜧𘜨𘜩𘜪𘜫𘜬𘜭𘜮𘜯𘜰𘜱𘜲𘜳𘜴𘜵𘜶𘜷𘜸𘜹𘜺𘜻𘜼𘜽𘜾𘜿𘝀𘝁𘝂𘝃𘝄𘝅𘝆𘝇𘝈𘝉𘝊𘝋𘝌𘝍𘝎𘝏𘝐𘝑𘝒𘝓𘝔𘝕𘝖𘝗𘝘𘝙𘝚𘝛𘝜𘝝𘝞𘝟𘝠𘝡𘝢𘝣𘝤𘝥𘝦𘝧𘝨𘝩𘝪𘝫𘝬𘝭𘝮𘝯𘝰𘝱𘝲𘝳𘝴𘝵𘝶𘝷𘝸𘝹𘝺𘝻𘝼𘝽𘝾𘝿𘞀𘞁𘞂𘞃𘞄𘞅𘞆𘞇𘞈𘞉𘞊𘞋𘞌𘞍𘞎𘞏𘞐𘞑𘞒𘞓𘞔𘞕𘞖𘞗𘞘𘞙𘞚𘞛𘞜𘞝𘞞𘞟𘞠𘞡𘞢𘞣𘞤𘞥𘞦𘞧𘞨𘞩𘞪𘞫𘞬𘞭𘞮𘞯𘞰𘞱𘞲𘞳𘞴𘞵𘞶𘞷𘞸𘞹𘞺𘞻𘞼𘞽𘞾𘞿𘟀𘟁𘟂𘟃𘟄𘟅𘟆𘟇𘟈𘟉𘟊𘟋𘟌𘟍𘟎𘟏𘟐𘟑𘟒𘟓𘟔𘟕𘟖𘟗𘟘𘟙𘟚𘟛𘟜𘟝𘟞𘟟𘟠𘟡𘟢𘟣𘟤𘟥𘟦𘟧𘟨𘟩𘟪𘟫𘟬𘟭𘟮𘟯𘟰𘟱𘟲𘟳𘟴𘟵𘟶𘟷𘠀𘠁𘠂𘠃𘠄𘠅𘠆𘠇𘠈𘠉𘠊𘠋𘠌𘠍𘠎𘠏𘠐𘠑𘠒𘠓𘠔𘠕𘠖𘠗𘠘𘠙𘠚𘠛𘠜𘠝𘠞𘠟𘠠𘠡𘠢𘠣𘠤𘠥𘠦𘠧𘠨𘠩𘠪𘠫𘠬𘠭𘠮𘠯𘠰𘠱𘠲𘠳𘠴𘠵𘠶𘠷𘠸𘠹𘠺𘠻𘠼𘠽𘠾𘠿𘡀𘡁𘡂𘡃𘡄𘡅𘡆𘡇𘡈𘡉𘡊𘡋𘡌𘡍𘡎𘡏𘡐𘡑𘡒𘡓𘡔𘡕𘡖𘡗𘡘𘡙𘡚𘡛𘡜𘡝𘡞𘡟𘡠𘡡𘡢𘡣𘡤𘡥𘡦𘡧𘡨𘡩𘡪𘡫𘡬𘡭𘡮𘡯𘡰𘡱𘡲𘡳𘡴𘡵𘡶𘡷𘡸𘡹𘡺𘡻𘡼𘡽𘡾𘡿𘢀𘢁𘢂𘢃𘢄𘢅𘢆𘢇𘢈𘢉𘢊𘢋𘢌𘢍𘢎𘢏𘢐𘢑𘢒𘢓𘢔𘢕𘢖𘢗𘢘𘢙𘢚𘢛𘢜𘢝𘢞𘢟𘢠𘢡𘢢𘢣𘢤𘢥𘢦𘢧𘢨𘢩𘢪𘢫𘢬𘢭𘢮𘢯𘢰𘢱𘢲𘢳𘢴𘢵𘢶𘢷𘢸𘢹𘢺𘢻𘢼𘢽𘢾𘢿𘣀𘣁𘣂𘣃𘣄𘣅𘣆𘣇𘣈𘣉𘣊𘣋𘣌𘣍𘣎𘣏𘣐𘣑𘣒𘣓𘣔𘣕𘣖𘣗𘣘𘣙𘣚𘣛𘣜𘣝𘣞𘣟𘣠𘣡𘣢𘣣𘣤𘣥𘣦𘣧𘣨𘣩𘣪𘣫𘣬𘣭𘣮𘣯𘣰𘣱𘣲𘣳𘣴𘣵𘣶𘣷𘣸𘣹𘣺𘣻𘣼𘣽𘣾𘣿𘤀𘤁𘤂𘤃𘤄𘤅𘤆𘤇𘤈𘤉𘤊𘤋𘤌𘤍𘤎𘤏𘤐𘤑𘤒𘤓𘤔𘤕𘤖𘤗𘤘𘤙𘤚𘤛𘤜𘤝𘤞𘤟𘤠𘤡𘤢𘤣𘤤𘤥𘤦𘤧𘤨𘤩𘤪𘤫𘤬𘤭𘤮𘤯𘤰𘤱𘤲𘤳𘤴𘤵𘤶𘤷𘤸𘤹𘤺𘤻𘤼𘤽𘤾𘤿𘥀𘥁𘥂𘥃𘥄𘥅𘥆𘥇𘥈𘥉𘥊𘥋𘥌𘥍𘥎𘥏𘥐𘥑𘥒𘥓𘥔𘥕𘥖𘥗𘥘𘥙𘥚𘥛𘥜𘥝𘥞𘥟𘥠𘥡𘥢𘥣𘥤𘥥𘥦𘥧𘥨𘥩𘥪𘥫𘥬𘥭𘥮𘥯𘥰𘥱𘥲𘥳𘥴𘥵𘥶𘥷𘥸𘥹𘥺𘥻𘥼𘥽𘥾𘥿𘦀𘦁𘦂𘦃𘦄𘦅𘦆𘦇𘦈𘦉𘦊𘦋𘦌𘦍𘦎𘦏𘦐𘦑𘦒𘦓𘦔𘦕𘦖𘦗𘦘𘦙𘦚𘦛𘦜𘦝𘦞𘦟𘦠𘦡𘦢𘦣𘦤𘦥𘦦𘦧𘦨𘦩𘦪𘦫𘦬𘦭𘦮𘦯𘦰𘦱𘦲𘦳𘦴𘦵𘦶𘦷𘦸𘦹𘦺𘦻𘦼𘦽𘦾𘦿𘧀𘧁𘧂𘧃𘧄𘧅𘧆𘧇𘧈𘧉𘧊𘧋𘧌𘧍𘧎𘧏𘧐𘧑𘧒𘧓𘧔𘧕𘧖𘧗𘧘𘧙𘧚𘧛𘧜𘧝𘧞𘧟𘧠𘧡𘧢𘧣𘧤𘧥𘧦𘧧𘧨𘧩𘧪𘧫𘧬𘧭𘧮𘧯𘧰𘧱𘧲𘧳𘧴𘧵𘧶𘧷𘧸𘧹𘧺𘧻𘧼𘧽𘧾𘧿𘨀𘨁𘨂𘨃𘨄𘨅𘨆𘨇𘨈𘨉𘨊𘨋𘨌𘨍𘨎𘨏𘨐𘨑𘨒𘨓𘨔𘨕𘨖𘨗𘨘𘨙𘨚𘨛𘨜𘨝𘨞𘨟𘨠𘨡𘨢𘨣𘨤𘨥𘨦𘨧𘨨𘨩𘨪𘨫𘨬𘨭𘨮𘨯𘨰𘨱𘨲𘨳𘨴𘨵𘨶𘨷𘨸𘨹𘨺𘨻𘨼𘨽𘨾𘨿𘩀𘩁𘩂𘩃𘩄𘩅𘩆𘩇𘩈𘩉𘩊𘩋𘩌𘩍𘩎𘩏𘩐𘩑𘩒𘩓𘩔𘩕𘩖𘩗𘩘𘩙𘩚𘩛𘩜𘩝𘩞𘩟𘩠𘩡𘩢𘩣𘩤𘩥𘩦𘩧𘩨𘩩𘩪𘩫𘩬𘩭𘩮𘩯𘩰𘩱𘩲𘩳𘩴𘩵𘩶𘩷𘩸𘩹𘩺𘩻𘩼𘩽𘩾𘩿𘪀𘪁𘪂𘪃𘪄𘪅𘪆𘪇𘪈𘪉𘪊𘪋𘪌𘪍𘪎𘪏𘪐𘪑𘪒𘪓𘪔𘪕𘪖𘪗𘪘𘪙𘪚𘪛𘪜𘪝𘪞𘪟𘪠𘪡𘪢𘪣𘪤𘪥𘪦𘪧𘪨𘪩𘪪𘪫𘪬𘪭𘪮𘪯𘪰𘪱𘪲𘪳𘪴𘪵𘪶𘪷𘪸𘪹𘪺𘪻𘪼𘪽𘪾𘪿𘫀𘫁𘫂𘫃𘫄𘫅𘫆𘫇𘫈𘫉𘫊𘫋𘫌𘫍𘫎𘫏𘫐𘫑𘫒𘫓𘫔𘫕𘫖𘫗𘫘𘫙𘫚𘫛𘫜𘫝𘫞𘫟𘫠𘫡𘫢𘫣𘫤𘫥𘫦𘫧𘫨𘫩𘫪𘫫𘫬𘫭𘫮𘫯𘫰𘫱𘫲𘫳𘫴𘫵𘫶𘫷𘫸𘫹𘫺𘫻𘫼𘫽𘫾𘫿𘬀𘬁𘬂𘬃𘬄𘬅𘬆𘬇𘬈𘬉𘬊𘬋𘬌𘬍𘬎𘬏𘬐𘬑𘬒𘬓𘬔𘬕𘬖𘬗𘬘𘬙𘬚𘬛𘬜𘬝𘬞𘬟𘬠𘬡𘬢𘬣𘬤𘬥𘬦𘬧𘬨𘬩𘬪𘬫𘬬𘬭𘬮𘬯𘬰𘬱𘬲𘬳𘬴𘬵𘬶𘬷𘬸𘬹𘬺𘬻𘬼𘬽𘬾𘬿𘭀𘭁𘭂𘭃𘭄𘭅𘭆𘭇𘭈𘭉𘭊𘭋𘭌𘭍𘭎𘭏𘭐𘭑𘭒𘭓𘭔𘭕𘭖𘭗𘭘𘭙𘭚𘭛𘭜𘭝𘭞𘭟𘭠𘭡𘭢𘭣𘭤𘭥𘭦𘭧𘭨𘭩𘭪𘭫𘭬𘭭𘭮𘭯𘭰𘭱𘭲𘭳𘭴𘭵𘭶𘭷𘭸𘭹𘭺𘭻𘭼𘭽𘭾𘭿𘮀𘮁𘮂𘮃𘮄𘮅𘮆𘮇𘮈𘮉𘮊𘮋𘮌𘮍𘮎𘮏𘮐𘮑𘮒𘮓𘮔𘮕𘮖𘮗𘮘𘮙𘮚𘮛𘮜𘮝𘮞𘮟𘮠𘮡𘮢𘮣𘮤𘮥𘮦𘮧𘮨𘮩𘮪𘮫𘮬𘮭𘮮𘮯𘮰𘮱𘮲𘮳𘮴𘮵𘮶𘮷𘮸𘮹𘮺𘮻𘮼𘮽𘮾𘮿𘯀𘯁𘯂𘯃𘯄𘯅𘯆𘯇𘯈𘯉𘯊𘯋𘯌𘯍𘯎𘯏𘯐𘯑𘯒𘯓𘯔𘯕𘯖𘯗𘯘𘯙𘯚𘯛𘯜𘯝𘯞𘯟𘯠𘯡𘯢𘯣𘯤𘯥𘯦𘯧𘯨𘯩𘯪𘯫𘯬𘯭𘯮𘯯𘯰𘯱𘯲𘯳𘯴𘯵𘯶𘯷𘯸𘯹𘯺𘯻𘯼𘯽𘯾𘯿𘰀𘰁𘰂𘰃𘰄𘰅𘰆𘰇𘰈𘰉𘰊𘰋𘰌𘰍𘰎𘰏𘰐𘰑𘰒𘰓𘰔𘰕𘰖𘰗𘰘𘰙𘰚𘰛𘰜𘰝𘰞𘰟𘰠𘰡𘰢𘰣𘰤𘰥𘰦𘰧𘰨𘰩𘰪𘰫𘰬𘰭𘰮𘰯𘰰𘰱𘰲𘰳𘰴𘰵𘰶𘰷𘰸𘰹𘰺𘰻𘰼𘰽𘰾𘰿𘱀𘱁𘱂𘱃𘱄𘱅𘱆𘱇𘱈𘱉𘱊𘱋𘱌𘱍𘱎𘱏𘱐𘱑𘱒𘱓𘱔𘱕𘱖𘱗𘱘𘱙𘱚𘱛𘱜𘱝𘱞𘱟𘱠𘱡𘱢𘱣𘱤𘱥𘱦𘱧𘱨𘱩𘱪𘱫𘱬𘱭𘱮𘱯𘱰𘱱𘱲𘱳𘱴𘱵𘱶𘱷𘱸𘱹𘱺𘱻𘱼𘱽𘱾𘱿𘲀𘲁𘲂𘲃𘲄𘲅𘲆𘲇𘲈𘲉𘲊𘲋𘲌𘲍𘲎𘲏𘲐𘲑𘲒𘲓𘲔𘲕𘲖𘲗𘲘𘲙𘲚𘲛𘲜𘲝𘲞𘲟𘲠𘲡𘲢𘲣𘲤𘲥𘲦𘲧𘲨𘲩𘲪𘲫𘲬𘲭𘲮𘲯𘲰𘲱𘲲𘲳𘲴𘲵𘲶𘲷𘲸𘲹𘲺𘲻𘲼𘲽𘲾𘲿𘳀𘳁𘳂𘳃𘳄𘳅𘳆𘳇𘳈𘳉𘳊𘳋𘳌𘳍𘳎𘳏𘳐𘳑𘳒𘳓𘳔𘳕𘴀𘴁𘴂𘴃𘴄𘴅𘴆𘴇𘴈𚿰𚿱𚿲𚿳𚿵𚿶𚿷𚿸𚿹𚿺𚿻𚿽𚿾𛀀𛀁𛀂𛀃𛀄𛀅𛀆𛀇𛀈𛀉𛀊𛀋𛀌𛀍𛀎𛀏𛀐𛀑𛀒𛀓𛀔𛀕𛀖𛀗𛀘𛀙𛀚𛀛𛀜𛀝𛀞𛀟𛀠𛀡𛀢𛀣𛀤𛀥𛀦𛀧𛀨𛀩𛀪𛀫𛀬𛀭𛀮𛀯𛀰𛀱𛀲𛀳𛀴𛀵𛀶𛀷𛀸𛀹𛀺𛀻𛀼𛀽𛀾𛀿𛁀𛁁𛁂𛁃𛁄𛁅𛁆𛁇𛁈𛁉𛁊𛁋𛁌𛁍𛁎𛁏𛁐𛁑𛁒𛁓𛁔𛁕𛁖𛁗𛁘𛁙𛁚𛁛𛁜𛁝𛁞𛁟𛁠𛁡𛁢𛁣𛁤𛁥𛁦𛁧𛁨𛁩𛁪𛁫𛁬𛁭𛁮𛁯𛁰𛁱𛁲𛁳𛁴𛁵𛁶𛁷𛁸𛁹𛁺𛁻𛁼𛁽𛁾𛁿𛂀𛂁𛂂𛂃𛂄𛂅𛂆𛂇𛂈𛂉𛂊𛂋𛂌𛂍𛂎𛂏𛂐𛂑𛂒𛂓𛂔𛂕𛂖𛂗𛂘𛂙𛂚𛂛𛂜𛂝𛂞𛂟𛂠𛂡𛂢𛂣𛂤𛂥𛂦𛂧𛂨𛂩𛂪𛂫𛂬𛂭𛂮𛂯𛂰𛂱𛂲𛂳𛂴𛂵𛂶𛂷𛂸𛂹𛂺𛂻𛂼𛂽𛂾𛂿𛃀𛃁𛃂𛃃𛃄𛃅𛃆𛃇𛃈𛃉𛃊𛃋𛃌𛃍𛃎𛃏𛃐𛃑𛃒𛃓𛃔𛃕𛃖𛃗𛃘𛃙𛃚𛃛𛃜𛃝𛃞𛃟𛃠𛃡𛃢𛃣𛃤𛃥𛃦𛃧𛃨𛃩𛃪𛃫𛃬𛃭𛃮𛃯𛃰𛃱𛃲𛃳𛃴𛃵𛃶𛃷𛃸𛃹𛃺𛃻𛃼𛃽𛃾𛃿𛄀𛄁𛄂𛄃𛄄𛄅𛄆𛄇𛄈𛄉𛄊𛄋𛄌𛄍𛄎𛄏𛄐𛄑𛄒𛄓𛄔𛄕𛄖𛄗𛄘𛄙𛄚𛄛𛄜𛄝𛄞𛄟𛄠𛄡𛄢𛄲𛅐𛅑𛅒𛅕𛅤𛅥𛅦𛅧𛅰𛅱𛅲𛅳𛅴𛅵𛅶𛅷𛅸𛅹𛅺𛅻𛅼𛅽𛅾𛅿𛆀𛆁𛆂𛆃𛆄𛆅𛆆𛆇𛆈𛆉𛆊𛆋𛆌𛆍𛆎𛆏𛆐𛆑𛆒𛆓𛆔𛆕𛆖𛆗𛆘𛆙𛆚𛆛𛆜𛆝𛆞𛆟𛆠𛆡𛆢𛆣𛆤𛆥𛆦𛆧𛆨𛆩𛆪𛆫𛆬𛆭𛆮𛆯𛆰𛆱𛆲𛆳𛆴𛆵𛆶𛆷𛆸𛆹𛆺𛆻𛆼𛆽𛆾𛆿𛇀𛇁𛇂𛇃𛇄𛇅𛇆𛇇𛇈𛇉𛇊𛇋𛇌𛇍𛇎𛇏𛇐𛇑𛇒𛇓𛇔𛇕𛇖𛇗𛇘𛇙𛇚𛇛𛇜𛇝𛇞𛇟𛇠𛇡𛇢𛇣𛇤𛇥𛇦𛇧𛇨𛇩𛇪𛇫𛇬𛇭𛇮𛇯𛇰𛇱𛇲𛇳𛇴𛇵𛇶𛇷𛇸𛇹𛇺𛇻𛇼𛇽𛇾𛇿𛈀𛈁𛈂𛈃𛈄𛈅𛈆𛈇𛈈𛈉𛈊𛈋𛈌𛈍𛈎𛈏𛈐𛈑𛈒𛈓𛈔𛈕𛈖𛈗𛈘𛈙𛈚𛈛𛈜𛈝𛈞𛈟𛈠𛈡𛈢𛈣𛈤𛈥𛈦𛈧𛈨𛈩𛈪𛈫𛈬𛈭𛈮𛈯𛈰𛈱𛈲𛈳𛈴𛈵𛈶𛈷𛈸𛈹𛈺𛈻𛈼𛈽𛈾𛈿𛉀𛉁𛉂𛉃𛉄𛉅𛉆𛉇𛉈𛉉𛉊𛉋𛉌𛉍𛉎𛉏𛉐𛉑𛉒𛉓𛉔𛉕𛉖𛉗𛉘𛉙𛉚𛉛𛉜𛉝𛉞𛉟𛉠𛉡𛉢𛉣𛉤𛉥𛉦𛉧𛉨𛉩𛉪𛉫𛉬𛉭𛉮𛉯𛉰𛉱𛉲𛉳𛉴𛉵𛉶𛉷𛉸𛉹𛉺𛉻𛉼𛉽𛉾𛉿𛊀𛊁𛊂𛊃𛊄𛊅𛊆𛊇𛊈𛊉𛊊𛊋𛊌𛊍𛊎𛊏𛊐𛊑𛊒𛊓𛊔𛊕𛊖𛊗𛊘𛊙𛊚𛊛𛊜𛊝𛊞𛊟𛊠𛊡𛊢𛊣𛊤𛊥𛊦𛊧𛊨𛊩𛊪𛊫𛊬𛊭𛊮𛊯𛊰𛊱𛊲𛊳𛊴𛊵𛊶𛊷𛊸𛊹𛊺𛊻𛊼𛊽𛊾𛊿𛋀𛋁𛋂𛋃𛋄𛋅𛋆𛋇𛋈𛋉𛋊𛋋𛋌𛋍𛋎𛋏𛋐𛋑𛋒𛋓𛋔𛋕𛋖𛋗𛋘𛋙𛋚𛋛𛋜𛋝𛋞𛋟𛋠𛋡𛋢𛋣𛋤𛋥𛋦𛋧𛋨𛋩𛋪𛋫𛋬𛋭𛋮𛋯𛋰𛋱𛋲𛋳𛋴𛋵𛋶𛋷𛋸𛋹𛋺𛋻𛰀𛰁𛰂𛰃𛰄𛰅𛰆𛰇𛰈𛰉𛰊𛰋𛰌𛰍𛰎𛰏𛰐𛰑𛰒𛰓𛰔𛰕𛰖𛰗𛰘𛰙𛰚𛰛𛰜𛰝𛰞𛰟𛰠𛰡𛰢𛰣𛰤𛰥𛰦𛰧𛰨𛰩𛰪𛰫𛰬𛰭𛰮𛰯𛰰𛰱𛰲𛰳𛰴𛰵𛰶𛰷𛰸𛰹𛰺𛰻𛰼𛰽𛰾𛰿𛱀𛱁𛱂𛱃𛱄𛱅𛱆𛱇𛱈𛱉𛱊𛱋𛱌𛱍𛱎𛱏𛱐𛱑𛱒𛱓𛱔𛱕𛱖𛱗𛱘𛱙𛱚𛱛𛱜𛱝𛱞𛱟𛱠𛱡𛱢𛱣𛱤𛱥𛱦𛱧𛱨𛱩𛱪𛱰𛱱𛱲𛱳𛱴𛱵𛱶𛱷𛱸𛱹𛱺𛱻𛱼𛲀𛲁𛲂𛲃𛲄𛲅𛲆𛲇𛲈𛲐𛲑𛲒𛲓𛲔𛲕𛲖𛲗𛲘𛲙𛲜𛲝𛲞𛲟𜼀𜼁𜼂𜼃𜼄𜼅𜼆𜼇𜼈𜼉𜼊𜼋𜼌𜼍𜼎𜼏𜼐𜼑𜼒𜼓𜼔𜼕𜼖𜼗𜼘𜼙𜼚𜼛𜼜𜼝𜼞𜼟𜼠𜼡𜼢𜼣𜼤𜼥𜼦𜼧𜼨𜼩𜼪𜼫𜼬𜼭𜼰𜼱𜼲𜼳𜼴𜼵𜼶𜼷𜼸𜼹𜼺𜼻𜼼𜼽𜼾𜼿𜽀𜽁𜽂𜽃𜽄𜽅𜽆𜽐𜽑𜽒𜽓𜽔𜽕𜽖𜽗𜽘𜽙𜽚𜽛𜽜𜽝𜽞𜽟𜽠𜽡𜽢𜽣𜽤𜽥𜽦𜽧𜽨𜽩𜽪𜽫𜽬𜽭𜽮𜽯𜽰𜽱𜽲𜽳𜽴𜽵𜽶𜽷𜽸𜽹𜽺𜽻𜽼𜽽𜽾𜽿𜾀𜾁𜾂𜾃𜾄𜾅𜾆𜾇𜾈𜾉𜾊𜾋𜾌𜾍𜾎𜾏𜾐𜾑𜾒𜾓𜾔𜾕𜾖𜾗𜾘𜾙𜾚𜾛𜾜𜾝𜾞𜾟𜾠𜾡𜾢𜾣𜾤𜾥𜾦𜾧𜾨𜾩𜾪𜾫𜾬𜾭𜾮𜾯𜾰𜾱𜾲𜾳𜾴𜾵𜾶𜾷𜾸𜾹𜾺𜾻𜾼𜾽𜾾𜾿𜿀𜿁𜿂𜿃𝀀𝀁𝀂𝀃𝀄𝀅𝀆𝀇𝀈𝀉𝀊𝀋𝀌𝀍𝀎𝀏𝀐𝀑𝀒𝀓𝀔𝀕𝀖𝀗𝀘𝀙𝀚𝀛𝀜𝀝𝀞𝀟𝀠𝀡𝀢𝀣𝀤𝀥𝀦𝀧𝀨𝀩𝀪𝀫𝀬𝀭𝀮𝀯𝀰𝀱𝀲𝀳𝀴𝀵𝀶𝀷𝀸𝀹𝀺𝀻𝀼𝀽𝀾𝀿𝁀𝁁𝁂𝁃𝁄𝁅𝁆𝁇𝁈𝁉𝁊𝁋𝁌𝁍𝁎𝁏𝁐𝁑𝁒𝁓𝁔𝁕𝁖𝁗𝁘𝁙𝁚𝁛𝁜𝁝𝁞𝁟𝁠𝁡𝁢𝁣𝁤𝁥𝁦𝁧𝁨𝁩𝁪𝁫𝁬𝁭𝁮𝁯𝁰𝁱𝁲𝁳𝁴𝁵𝁶𝁷𝁸𝁹𝁺𝁻𝁼𝁽𝁾𝁿𝂀𝂁𝂂𝂃𝂄𝂅𝂆𝂇𝂈𝂉𝂊𝂋𝂌𝂍𝂎𝂏𝂐𝂑𝂒𝂓𝂔𝂕𝂖𝂗𝂘𝂙𝂚𝂛𝂜𝂝𝂞𝂟𝂠𝂡𝂢𝂣𝂤𝂥𝂦𝂧𝂨𝂩𝂪𝂫𝂬𝂭𝂮𝂯𝂰𝂱𝂲𝂳𝂴𝂵𝂶𝂷𝂸𝂹𝂺𝂻𝂼𝂽𝂾𝂿𝃀𝃁𝃂𝃃𝃄𝃅𝃆𝃇𝃈𝃉𝃊𝃋𝃌𝃍𝃎𝃏𝃐𝃑𝃒𝃓𝃔𝃕𝃖𝃗𝃘𝃙𝃚𝃛𝃜𝃝𝃞𝃟𝃠𝃡𝃢𝃣𝃤𝃥𝃦𝃧𝃨𝃩𝃪𝃫𝃬𝃭𝃮𝃯𝃰𝃱𝃲𝃳𝃴𝃵𝄀𝄁𝄂𝄃𝄄𝄅𝄆𝄇𝄈𝄉𝄊𝄋𝄌𝄍𝄎𝄏𝄐𝄑𝄒𝄓𝄔𝄕𝄖𝄗𝄘𝄙𝄚𝄛𝄜𝄝𝄞𝄟𝄠𝄡𝄢𝄣𝄤𝄥𝄦𝄩𝄪𝄫𝄬𝄭𝄮𝄯𝄰𝄱𝄲𝄳𝄴𝄵𝄶𝄷𝄸𝄹𝄺𝄻𝄼𝄽𝄾𝄿𝅀𝅁𝅂𝅃𝅄𝅅𝅆𝅇𝅈𝅉𝅊𝅋𝅌𝅍𝅎𝅏𝅐𝅑𝅒𝅓𝅔𝅕𝅖𝅗𝅘𝅙𝅚𝅛𝅜𝅝𝅗𝅥𝅘𝅥𝅘𝅥𝅮𝅘𝅥𝅯𝅘𝅥𝅰𝅘𝅥𝅱𝅘𝅧𝅨𝅩𝅥𝅲𝅥𝅦𝅪𝅫𝅬𝅮𝅯𝅰𝅱𝅲𝅻𝅼𝅽𝅾𝅿𝆀𝆁𝆂𝅭𝆃𝆄𝆊𝆋𝆅𝆆𝆇𝆈𝆉𝆌𝆍𝆎𝆏𝆐𝆑𝆒𝆓𝆔𝆕𝆖𝆗𝆘𝆙𝆚𝆛𝆜𝆝𝆞𝆟𝆠𝆡𝆢𝆣𝆤𝆥𝆦𝆧𝆨𝆩𝆪𝆫𝆬𝆭𝆮𝆯𝆰𝆱𝆲𝆳𝆴𝆵𝆶𝆷𝆸𝆹𝆺𝆹𝅥𝆺𝅥𝆹𝅥𝅮𝆺𝅥𝅮𝆹𝅥𝅯𝆺𝅥𝅯𝇁𝇂𝇃𝇄𝇅𝇆𝇇𝇈𝇉𝇊𝇋𝇌𝇍𝇎𝇏𝇐𝇑𝇒𝇓𝇔𝇕𝇖𝇗𝇘𝇙𝇚𝇛𝇜𝇝𝇞𝇟𝇠𝇡𝇢𝇣𝇤𝇥𝇦𝇧𝇨𝇩𝇪𝈀𝈁𝈂𝈃𝈄𝈅𝈆𝈇𝈈𝈉𝈊𝈋𝈌𝈍𝈎𝈏𝈐𝈑𝈒𝈓𝈔𝈕𝈖𝈗𝈘𝈙𝈚𝈛𝈜𝈝𝈞𝈟𝈠𝈡𝈢𝈣𝈤𝈥𝈦𝈧𝈨𝈩𝈪𝈫𝈬𝈭𝈮𝈯𝈰𝈱𝈲𝈳𝈴𝈵𝈶𝈷𝈸𝈹𝈺𝈻𝈼𝈽𝈾𝈿𝉀𝉁𝉂𝉃𝉄𝉅𝋀𝋁𝋂𝋃𝋄𝋅𝋆𝋇𝋈𝋉𝋊𝋋𝋌𝋍𝋎𝋏𝋐𝋑𝋒𝋓𝋠𝋡𝋢𝋣𝋤𝋥𝋦𝋧𝋨𝋩𝋪𝋫𝋬𝋭𝋮𝋯𝋰𝋱𝋲𝋳𝌀𝌁𝌂𝌃𝌄𝌅𝌆𝌇𝌈𝌉𝌊𝌋𝌌𝌍𝌎𝌏𝌐𝌑𝌒𝌓𝌔𝌕𝌖𝌗𝌘𝌙𝌚𝌛𝌜𝌝𝌞𝌟𝌠𝌡𝌢𝌣𝌤𝌥𝌦𝌧𝌨𝌩𝌪𝌫𝌬𝌭𝌮𝌯𝌰𝌱𝌲𝌳𝌴𝌵𝌶𝌷𝌸𝌹𝌺𝌻𝌼𝌽𝌾𝌿𝍀𝍁𝍂𝍃𝍄𝍅𝍆𝍇𝍈𝍉𝍊𝍋𝍌𝍍𝍎𝍏𝍐𝍑𝍒𝍓𝍔𝍕𝍖𝍠𝍡𝍢𝍣𝍤𝍥𝍦𝍧𝍨𝍩𝍪𝍫𝍬𝍭𝍮𝍯𝍰𝍱𝍲𝍳𝍴𝍵𝍶𝍷𝍸𝐀𝐁𝐂𝐃𝐄𝐅𝐆𝐇𝐈𝐉𝐊𝐋𝐌𝐍𝐎𝐏𝐐𝐑𝐒𝐓𝐔𝐕𝐖𝐗𝐘𝐙𝐚𝐛𝐜𝐝𝐞𝐟𝐠𝐡𝐢𝐣𝐤𝐥𝐦𝐧𝐨𝐩𝐪𝐫𝐬𝐭𝐮𝐯𝐰𝐱𝐲𝐳𝐴𝐵𝐶𝐷𝐸𝐹𝐺𝐻𝐼𝐽𝐾𝐿𝑀𝑁𝑂𝑃𝑄𝑅𝑆𝑇𝑈𝑉𝑊𝑋𝑌𝑍𝑎𝑏𝑐𝑑𝑒𝑓𝑔𝑖𝑗𝑘𝑙𝑚𝑛𝑜𝑝𝑞𝑟𝑠𝑡𝑢𝑣𝑤𝑥𝑦𝑧𝑨𝑩𝑪𝑫𝑬𝑭𝑮𝑯𝑰𝑱𝑲𝑳𝑴𝑵𝑶𝑷𝑸𝑹𝑺𝑻𝑼𝑽𝑾𝑿𝒀𝒁𝒂𝒃𝒄𝒅𝒆𝒇𝒈𝒉𝒊𝒋𝒌𝒍𝒎𝒏𝒐𝒑𝒒𝒓𝒔𝒕𝒖𝒗𝒘𝒙𝒚𝒛𝒜𝒞𝒟𝒢𝒥𝒦𝒩𝒪𝒫𝒬𝒮𝒯𝒰𝒱𝒲𝒳𝒴𝒵𝒶𝒷𝒸𝒹𝒻𝒽𝒾𝒿𝓀𝓁𝓂𝓃𝓅𝓆𝓇𝓈𝓉𝓊𝓋𝓌𝓍𝓎𝓏𝓐𝓑𝓒𝓓𝓔𝓕𝓖𝓗𝓘𝓙𝓚𝓛𝓜𝓝𝓞𝓟𝓠𝓡𝓢𝓣𝓤𝓥𝓦𝓧𝓨𝓩𝓪𝓫𝓬𝓭𝓮𝓯𝓰𝓱𝓲𝓳𝓴𝓵𝓶𝓷𝓸𝓹𝓺𝓻𝓼𝓽𝓾𝓿𝔀𝔁𝔂𝔃𝔄𝔅𝔇𝔈𝔉𝔊𝔍𝔎𝔏𝔐𝔑𝔒𝔓𝔔𝔖𝔗𝔘𝔙𝔚𝔛𝔜𝔞𝔟𝔠𝔡𝔢𝔣𝔤𝔥𝔦𝔧𝔨𝔩𝔪𝔫𝔬𝔭𝔮𝔯𝔰𝔱𝔲𝔳𝔴𝔵𝔶𝔷𝔸𝔹𝔻𝔼𝔽𝔾𝕀𝕁𝕂𝕃𝕄𝕆𝕊𝕋𝕌𝕍𝕎𝕏𝕐𝕒𝕓𝕔𝕕𝕖𝕗𝕘𝕙𝕚𝕛𝕜𝕝𝕞𝕟𝕠𝕡𝕢𝕣𝕤𝕥𝕦𝕧𝕨𝕩𝕪𝕫𝕬𝕭𝕮𝕯𝕰𝕱𝕲𝕳𝕴𝕵𝕶𝕷𝕸𝕹𝕺𝕻𝕼𝕽𝕾𝕿𝖀𝖁𝖂𝖃𝖄𝖅𝖆𝖇𝖈𝖉𝖊𝖋𝖌𝖍𝖎𝖏𝖐𝖑𝖒𝖓𝖔𝖕𝖖𝖗𝖘𝖙𝖚𝖛𝖜𝖝𝖞𝖟𝖠𝖡𝖢𝖣𝖤𝖥𝖦𝖧𝖨𝖩𝖪𝖫𝖬𝖭𝖮𝖯𝖰𝖱𝖲𝖳𝖴𝖵𝖶𝖷𝖸𝖹𝖺𝖻𝖼𝖽𝖾𝖿𝗀𝗁𝗂𝗃𝗄𝗅𝗆𝗇𝗈𝗉𝗊𝗋𝗌𝗍𝗎𝗏𝗐𝗑𝗒𝗓𝗔𝗕𝗖𝗗𝗘𝗙𝗚𝗛𝗜𝗝𝗞𝗟𝗠𝗡𝗢𝗣𝗤𝗥𝗦𝗧𝗨𝗩𝗪𝗫𝗬𝗭𝗮𝗯𝗰𝗱𝗲𝗳𝗴𝗵𝗶𝗷𝗸𝗹𝗺𝗻𝗼𝗽𝗾𝗿𝘀𝘁𝘂𝘃𝘄𝘅𝘆𝘇𝘈𝘉𝘊𝘋𝘌𝘍𝘎𝘏𝘐𝘑𝘒𝘓𝘔𝘕𝘖𝘗𝘘𝘙𝘚𝘛𝘜𝘝𝘞𝘟𝘠𝘡𝘢𝘣𝘤𝘥𝘦𝘧𝘨𝘩𝘪𝘫𝘬𝘭𝘮𝘯𝘰𝘱𝘲𝘳𝘴𝘵𝘶𝘷𝘸𝘹𝘺𝘻𝘼𝘽𝘾𝘿𝙀𝙁𝙂𝙃𝙄𝙅𝙆𝙇𝙈𝙉𝙊𝙋𝙌𝙍𝙎𝙏𝙐𝙑𝙒𝙓𝙔𝙕𝙖𝙗𝙘𝙙𝙚𝙛𝙜𝙝𝙞𝙟𝙠𝙡𝙢𝙣𝙤𝙥𝙦𝙧𝙨𝙩𝙪𝙫𝙬𝙭𝙮𝙯𝙰𝙱𝙲𝙳𝙴𝙵𝙶𝙷𝙸𝙹𝙺𝙻𝙼𝙽𝙾𝙿𝚀𝚁𝚂𝚃𝚄𝚅𝚆𝚇𝚈𝚉𝚊𝚋𝚌𝚍𝚎𝚏𝚐𝚑𝚒𝚓𝚔𝚕𝚖𝚗𝚘𝚙𝚚𝚛𝚜𝚝𝚞𝚟𝚠𝚡𝚢𝚣𝚤𝚥𝚨𝚩𝚪𝚫𝚬𝚭𝚮𝚯𝚰𝚱𝚲𝚳𝚴𝚵𝚶𝚷𝚸𝚹𝚺𝚻𝚼𝚽𝚾𝚿𝛀𝛁𝛂𝛃𝛄𝛅𝛆𝛇𝛈𝛉𝛊𝛋𝛌𝛍𝛎𝛏𝛐𝛑𝛒𝛓𝛔𝛕𝛖𝛗𝛘𝛙𝛚𝛛𝛜𝛝𝛞𝛟𝛠𝛡𝛢𝛣𝛤𝛥𝛦𝛧𝛨𝛩𝛪𝛫𝛬𝛭𝛮𝛯𝛰𝛱𝛲𝛳𝛴𝛵𝛶𝛷𝛸𝛹𝛺𝛻𝛼𝛽𝛾𝛿𝜀𝜁𝜂𝜃𝜄𝜅𝜆𝜇𝜈𝜉𝜊𝜋𝜌𝜍𝜎𝜏𝜐𝜑𝜒𝜓𝜔𝜕𝜖𝜗𝜘𝜙𝜚𝜛𝜜𝜝𝜞𝜟𝜠𝜡𝜢𝜣𝜤𝜥𝜦𝜧𝜨𝜩𝜪𝜫𝜬𝜭𝜮𝜯𝜰𝜱𝜲𝜳𝜴𝜵𝜶𝜷𝜸𝜹𝜺𝜻𝜼𝜽𝜾𝜿𝝀𝝁𝝂𝝃𝝄𝝅𝝆𝝇𝝈𝝉𝝊𝝋𝝌𝝍𝝎𝝏𝝐𝝑𝝒𝝓𝝔𝝕𝝖𝝗𝝘𝝙𝝚𝝛𝝜𝝝𝝞𝝟𝝠𝝡𝝢𝝣𝝤𝝥𝝦𝝧𝝨𝝩𝝪𝝫𝝬𝝭𝝮𝝯𝝰𝝱𝝲𝝳𝝴𝝵𝝶𝝷𝝸𝝹𝝺𝝻𝝼𝝽𝝾𝝿𝞀𝞁𝞂𝞃𝞄𝞅𝞆𝞇𝞈𝞉𝞊𝞋𝞌𝞍𝞎𝞏𝞐𝞑𝞒𝞓𝞔𝞕𝞖𝞗𝞘𝞙𝞚𝞛𝞜𝞝𝞞𝞟𝞠𝞡𝞢𝞣𝞤𝞥𝞦𝞧𝞨𝞩𝞪𝞫𝞬𝞭𝞮𝞯𝞰𝞱𝞲𝞳𝞴𝞵𝞶𝞷𝞸𝞹𝞺𝞻𝞼𝞽𝞾𝞿𝟀𝟁𝟂𝟃𝟄𝟅𝟆𝟇𝟈𝟉𝟊𝟋𝟎𝟏𝟐𝟑𝟒𝟓𝟔𝟕𝟖𝟗𝟘𝟙𝟚𝟛𝟜𝟝𝟞𝟟𝟠𝟡𝟢𝟣𝟤𝟥𝟦𝟧𝟨𝟩𝟪𝟫𝟬𝟭𝟮𝟯𝟰𝟱𝟲𝟳𝟴𝟵𝟶𝟷𝟸𝟹𝟺𝟻𝟼𝟽𝟾𝟿𝠀𝠁𝠂𝠃𝠄𝠅𝠆𝠇𝠈𝠉𝠊𝠋𝠌𝠍𝠎𝠏𝠐𝠑𝠒𝠓𝠔𝠕𝠖𝠗𝠘𝠙𝠚𝠛𝠜𝠝𝠞𝠟𝠠𝠡𝠢𝠣𝠤𝠥𝠦𝠧𝠨𝠩𝠪𝠫𝠬𝠭𝠮𝠯𝠰𝠱𝠲𝠳𝠴𝠵𝠶𝠷𝠸𝠹𝠺𝠻𝠼𝠽𝠾𝠿𝡀𝡁𝡂𝡃𝡄𝡅𝡆𝡇𝡈𝡉𝡊𝡋𝡌𝡍𝡎𝡏𝡐𝡑𝡒𝡓𝡔𝡕𝡖𝡗𝡘𝡙𝡚𝡛𝡜𝡝𝡞𝡟𝡠𝡡𝡢𝡣𝡤𝡥𝡦𝡧𝡨𝡩𝡪𝡫𝡬𝡭𝡮𝡯𝡰𝡱𝡲𝡳𝡴𝡵𝡶𝡷𝡸𝡹𝡺𝡻𝡼𝡽𝡾𝡿𝢀𝢁𝢂𝢃𝢄𝢅𝢆𝢇𝢈𝢉𝢊𝢋𝢌𝢍𝢎𝢏𝢐𝢑𝢒𝢓𝢔𝢕𝢖𝢗𝢘𝢙𝢚𝢛𝢜𝢝𝢞𝢟𝢠𝢡𝢢𝢣𝢤𝢥𝢦𝢧𝢨𝢩𝢪𝢫𝢬𝢭𝢮𝢯𝢰𝢱𝢲𝢳𝢴𝢵𝢶𝢷𝢸𝢹𝢺𝢻𝢼𝢽𝢾𝢿𝣀𝣁𝣂𝣃𝣄𝣅𝣆𝣇𝣈𝣉𝣊𝣋𝣌𝣍𝣎𝣏𝣐𝣑𝣒𝣓𝣔𝣕𝣖𝣗𝣘𝣙𝣚𝣛𝣜𝣝𝣞𝣟𝣠𝣡𝣢𝣣𝣤𝣥𝣦𝣧𝣨𝣩𝣪𝣫𝣬𝣭𝣮𝣯𝣰𝣱𝣲𝣳𝣴𝣵𝣶𝣷𝣸𝣹𝣺𝣻𝣼𝣽𝣾𝣿𝤀𝤁𝤂𝤃𝤄𝤅𝤆𝤇𝤈𝤉𝤊𝤋𝤌𝤍𝤎𝤏𝤐𝤑𝤒𝤓𝤔𝤕𝤖𝤗𝤘𝤙𝤚𝤛𝤜𝤝𝤞𝤟𝤠𝤡𝤢𝤣𝤤𝤥𝤦𝤧𝤨𝤩𝤪𝤫𝤬𝤭𝤮𝤯𝤰𝤱𝤲𝤳𝤴𝤵𝤶𝤷𝤸𝤹𝤺𝤻𝤼𝤽𝤾𝤿𝥀𝥁𝥂𝥃𝥄𝥅𝥆𝥇𝥈𝥉𝥊𝥋𝥌𝥍𝥎𝥏𝥐𝥑𝥒𝥓𝥔𝥕𝥖𝥗𝥘𝥙𝥚𝥛𝥜𝥝𝥞𝥟𝥠𝥡𝥢𝥣𝥤𝥥𝥦𝥧𝥨𝥩𝥪𝥫𝥬𝥭𝥮𝥯𝥰𝥱𝥲𝥳𝥴𝥵𝥶𝥷𝥸𝥹𝥺𝥻𝥼𝥽𝥾𝥿𝦀𝦁𝦂𝦃𝦄𝦅𝦆𝦇𝦈𝦉𝦊𝦋𝦌𝦍𝦎𝦏𝦐𝦑𝦒𝦓𝦔𝦕𝦖𝦗𝦘𝦙𝦚𝦛𝦜𝦝𝦞𝦟𝦠𝦡𝦢𝦣𝦤𝦥𝦦𝦧𝦨𝦩𝦪𝦫𝦬𝦭𝦮𝦯𝦰𝦱𝦲𝦳𝦴𝦵𝦶𝦷𝦸𝦹𝦺𝦻𝦼𝦽𝦾𝦿𝧀𝧁𝧂𝧃𝧄𝧅𝧆𝧇𝧈𝧉𝧊𝧋𝧌𝧍𝧎𝧏𝧐𝧑𝧒𝧓𝧔𝧕𝧖𝧗𝧘𝧙𝧚𝧛𝧜𝧝𝧞𝧟𝧠𝧡𝧢𝧣𝧤𝧥𝧦𝧧𝧨𝧩𝧪𝧫𝧬𝧭𝧮𝧯𝧰𝧱𝧲𝧳𝧴𝧵𝧶𝧷𝧸𝧹𝧺𝧻𝧼𝧽𝧾𝧿𝨀𝨁𝨂𝨃𝨄𝨅𝨆𝨇𝨈𝨉𝨊𝨋𝨌𝨍𝨎𝨏𝨐𝨑𝨒𝨓𝨔𝨕𝨖𝨗𝨘𝨙𝨚𝨛𝨜𝨝𝨞𝨟𝨠𝨡𝨢𝨣𝨤𝨥𝨦𝨧𝨨𝨩𝨪𝨫𝨬𝨭𝨮𝨯𝨰𝨱𝨲𝨳𝨴𝨵𝨶𝨷𝨸𝨹𝨺𝨻𝨼𝨽𝨾𝨿𝩀𝩁𝩂𝩃𝩄𝩅𝩆𝩇𝩈𝩉𝩊𝩋𝩌𝩍𝩎𝩏𝩐𝩑𝩒𝩓𝩔𝩕𝩖𝩗𝩘𝩙𝩚𝩛𝩜𝩝𝩞𝩟𝩠𝩡𝩢𝩣𝩤𝩥𝩦𝩧𝩨𝩩𝩪𝩫𝩬𝩭𝩮𝩯𝩰𝩱𝩲𝩳𝩴𝩵𝩶𝩷𝩸𝩹𝩺𝩻𝩼𝩽𝩾𝩿𝪀𝪁𝪂𝪃𝪄𝪅𝪆𝪇𝪈𝪉𝪊𝪋𝪛𝪜𝪝𝪞𝪟𝪡𝪢𝪣𝪤𝪥𝪦𝪧𝪨𝪩𝪪𝪫𝪬𝪭𝪮𝪯𝼀𝼁𝼂𝼃𝼄𝼅𝼆𝼇𝼈𝼉𝼊𝼋𝼌𝼍𝼎𝼏𝼐𝼑𝼒𝼓𝼔𝼕𝼖𝼗𝼘𝼙𝼚𝼛𝼜𝼝𝼞𝼥𝼦𝼧𝼨𝼩𝼪𞀀𞀁𞀂𞀃𞀄𞀅𞀆𞀈𞀉𞀊𞀋𞀌𞀍𞀎𞀏𞀐𞀑𞀒𞀓𞀔𞀕𞀖𞀗𞀘𞀛𞀜𞀝𞀞𞀟𞀠𞀡𞀣𞀤𞀦𞀧𞀨𞀩𞀪𞀰𞀱𞀲𞀳𞀴𞀵𞀶𞀷𞀸𞀹𞀺𞀻𞀼𞀽𞀾𞀿𞁀𞁁𞁂𞁃𞁄𞁅𞁆𞁇𞁈𞁉𞁊𞁋𞁌𞁍𞁎𞁏𞁐𞁑𞁒𞁓𞁔𞁕𞁖𞁗𞁘𞁙𞁚𞁛𞁜𞁝𞁞𞁟𞁠𞁡𞁢𞁣𞁤𞁥𞁦𞁧𞁨𞁩𞁪𞁫𞁬𞁭𞂏𞄀𞄁𞄂𞄃𞄄𞄅𞄆𞄇𞄈𞄉𞄊𞄋𞄌𞄍𞄎𞄏𞄐𞄑𞄒𞄓𞄔𞄕𞄖𞄗𞄘𞄙𞄚𞄛𞄜𞄝𞄞𞄟𞄠𞄡𞄢𞄣𞄤𞄥𞄦𞄧𞄨𞄩𞄪𞄫𞄬𞄰𞄱𞄲𞄳𞄴𞄵𞄶𞄷𞄸𞄹𞄺𞄻𞄼𞄽𞅀𞅁𞅂𞅃𞅄𞅅𞅆𞅇𞅈𞅉𞅎𞅏𞊐𞊑𞊒𞊓𞊔𞊕𞊖𞊗𞊘𞊙𞊚𞊛𞊜𞊝𞊞𞊟𞊠𞊡𞊢𞊣𞊤𞊥𞊦𞊧𞊨𞊩𞊪𞊫𞊬𞊭𞊮𞋀𞋁𞋂𞋃𞋄𞋅𞋆𞋇𞋈𞋉𞋊𞋋𞋌𞋍𞋎𞋏𞋐𞋑𞋒𞋓𞋔𞋕𞋖𞋗𞋘𞋙𞋚𞋛𞋜𞋝𞋞𞋟𞋠𞋡𞋢𞋣𞋤𞋥𞋦𞋧𞋨𞋩𞋪𞋫𞋬𞋭𞋮𞋯𞋰𞋱𞋲𞋳𞋴𞋵𞋶𞋷𞋸𞋹𞋿𞓐𞓑𞓒𞓓𞓔𞓕𞓖𞓗𞓘𞓙𞓚𞓛𞓜𞓝𞓞𞓟𞓠𞓡𞓢𞓣𞓤𞓥𞓦𞓧𞓨𞓩𞓪𞓫𞓮𞓯𞓬𞓭𞓰𞓱𞓲𞓳𞓴𞓵𞓶𞓷𞓸𞓹𞟠𞟡𞟢𞟣𞟤𞟥𞟦𞟨𞟩𞟪𞟫𞟭𞟮𞟰𞟱𞟲𞟳𞟴𞟵𞟶𞟷𞟸𞟹𞟺𞟻𞟼𞟽𞟾𞠀𞠁𞠂𞠃𞠄𞠅𞠆𞠇𞠈𞠉𞠊𞠋𞠌𞠍𞠎𞠏𞠐𞠑𞠒𞠓𞠔𞠕𞠖𞠗𞠘𞠙𞠚𞠛𞠜𞠝𞠞𞠟𞠠𞠡𞠢𞠣𞠤𞠥𞠦𞠧𞠨𞠩𞠪𞠫𞠬𞠭𞠮𞠯𞠰𞠱𞠲𞠳𞠴𞠵𞠶𞠷𞠸𞠹𞠺𞠻𞠼𞠽𞠾𞠿𞡀𞡁𞡂𞡃𞡄𞡅𞡆𞡇𞡈𞡉𞡊𞡋𞡌𞡍𞡎𞡏𞡐𞡑𞡒𞡓𞡔𞡕𞡖𞡗𞡘𞡙𞡚𞡛𞡜𞡝𞡞𞡟𞡠𞡡𞡢𞡣𞡤𞡥𞡦𞡧𞡨𞡩𞡪𞡫𞡬𞡭𞡮𞡯𞡰𞡱𞡲𞡳𞡴𞡵𞡶𞡷𞡸𞡹𞡺𞡻𞡼𞡽𞡾𞡿𞢀𞢁𞢂𞢃𞢄𞢅𞢆𞢇𞢈𞢉𞢊𞢋𞢌𞢍𞢎𞢏𞢐𞢑𞢒𞢓𞢔𞢕𞢖𞢗𞢘𞢙𞢚𞢛𞢜𞢝𞢞𞢟𞢠𞢡𞢢𞢣𞢤𞢥𞢦𞢧𞢨𞢩𞢪𞢫𞢬𞢭𞢮𞢯𞢰𞢱𞢲𞢳𞢴𞢵𞢶𞢷𞢸𞢹𞢺𞢻𞢼𞢽𞢾𞢿𞣀𞣁𞣂𞣃𞣄𞣇𞣈𞣉𞣊𞣋𞣌𞣍𞣎𞣏𞣐𞣑𞣒𞣓𞣔𞣕𞣖𞤀𞤁𞤂𞤃𞤄𞤅𞤆𞤇𞤈𞤉𞤊𞤋𞤌𞤍𞤎𞤏𞤐𞤑𞤒𞤓𞤔𞤕𞤖𞤗𞤘𞤙𞤚𞤛𞤜𞤝𞤞𞤟𞤠𞤡𞤢𞤣𞤤𞤥𞤦𞤧𞤨𞤩𞤪𞤫𞤬𞤭𞤮𞤯𞤰𞤱𞤲𞤳𞤴𞤵𞤶𞤷𞤸𞤹𞤺𞤻𞤼𞤽𞤾𞤿𞥀𞥁𞥂𞥃𞥊𞥄𞥅𞥆𞥇𞥈𞥉𞥋𞥐𞥑𞥒𞥓𞥔𞥕𞥖𞥗𞥘𞥙𞥞𞥟𞱱𞱲𞱳𞱴𞱵𞱶𞱷𞱸𞱹𞱺𞱻𞱼𞱽𞱾𞱿𞲀𞲁𞲂𞲃𞲄𞲅𞲆𞲇𞲈𞲉𞲊𞲋𞲌𞲍𞲎𞲏𞲐𞲑𞲒𞲓𞲔𞲕𞲖𞲗𞲘𞲙𞲚𞲛𞲜𞲝𞲞𞲟𞲠𞲡𞲢𞲣𞲤𞲥𞲦𞲧𞲨𞲩𞲪𞲫𞲬𞲭𞲮𞲯𞲰𞲱𞲲𞲳𞲴𞴁𞴂𞴃𞴄𞴅𞴆𞴇𞴈𞴉𞴊𞴋𞴌𞴍𞴎𞴏𞴐𞴑𞴒𞴓𞴔𞴕𞴖𞴗𞴘𞴙𞴚𞴛𞴜𞴝𞴞𞴟𞴠𞴡𞴢𞴣𞴤𞴥𞴦𞴧𞴨𞴩𞴪𞴫𞴬𞴭𞴮𞴯𞴰𞴱𞴲𞴳𞴴𞴵𞴶𞴷𞴸𞴹𞴺𞴻𞴼𞴽𞸀𞸁𞸂𞸃𞸅𞸆𞸇𞸈𞸉𞸊𞸋𞸌𞸍𞸎𞸏𞸐𞸑𞸒𞸓𞸔𞸕𞸖𞸗𞸘𞸙𞸚𞸛𞸜𞸝𞸞𞸟𞸡𞸢𞸤𞸧𞸩𞸪𞸫𞸬𞸭𞸮𞸯𞸰𞸱𞸲𞸴𞸵𞸶𞸷𞸹𞸻𞹂𞹇𞹉𞹋𞹍𞹎𞹏𞹑𞹒𞹔𞹗𞹙𞹛𞹝𞹟𞹡𞹢𞹤𞹧𞹨𞹩𞹪𞹬𞹭𞹮𞹯𞹰𞹱𞹲𞹴𞹵𞹶𞹷𞹹𞹺𞹻𞹼𞹾𞺀𞺁𞺂𞺃𞺄𞺅𞺆𞺇𞺈𞺉𞺋𞺌𞺍𞺎𞺏𞺐𞺑𞺒𞺓𞺔𞺕𞺖𞺗𞺘𞺙𞺚𞺛𞺡𞺢𞺣𞺥𞺦𞺧𞺨𞺩𞺫𞺬𞺭𞺮𞺯𞺰𞺱𞺲𞺳𞺴𞺵𞺶𞺷𞺸𞺹𞺺𞺻𞻰𞻱🀀🀁🀂🀃🀄🀅🀆🀇🀈🀉🀊🀋🀌🀍🀎🀏🀐🀑🀒🀓🀔🀕🀖🀗🀘🀙🀚🀛🀜🀝🀞🀟🀠🀡🀢🀣🀤🀥🀦🀧🀨🀩🀪🀫🀰🀱🀲🀳🀴🀵🀶🀷🀸🀹🀺🀻🀼🀽🀾🀿🁀🁁🁂🁃🁄🁅🁆🁇🁈🁉🁊🁋🁌🁍🁎🁏🁐🁑🁒🁓🁔🁕🁖🁗🁘🁙🁚🁛🁜🁝🁞🁟🁠🁡🁢🁣🁤🁥🁦🁧🁨🁩🁪🁫🁬🁭🁮🁯🁰🁱🁲🁳🁴🁵🁶🁷🁸🁹🁺🁻🁼🁽🁾🁿🂀🂁🂂🂃🂄🂅🂆🂇🂈🂉🂊🂋🂌🂍🂎🂏🂐🂑🂒🂓🂠🂡🂢🂣🂤🂥🂦🂧🂨🂩🂪🂫🂬🂭🂮🂱🂲🂳🂴🂵🂶🂷🂸🂹🂺🂻🂼🂽🂾🂿🃁🃂🃃🃄🃅🃆🃇🃈🃉🃊🃋🃌🃍🃎🃏🃑🃒🃓🃔🃕🃖🃗🃘🃙🃚🃛🃜🃝🃞🃟🃠🃡🃢🃣🃤🃥🃦🃧🃨🃩🃪🃫🃬🃭🃮🃯🃰🃱🃲🃳🃴🃵🄀🄁🄂🄃🄄🄅🄆🄇🄈🄉🄊🄋🄌🄍🄎🄏🄐🄑🄒🄓🄔🄕🄖🄗🄘🄙🄚🄛🄜🄝🄞🄟🄠🄡🄢🄣🄤🄥🄦🄧🄨🄩🄪🄫🄬🄭🄮🄯🄰🄱🄲🄳🄴🄵🄶🄷🄸🄹🄺🄻🄼🄽🄾🄿🅀🅁🅂🅃🅄🅅🅆🅇🅈🅉🅊🅋🅌🅍🅎🅏🅐🅑🅒🅓🅔🅕🅖🅗🅘🅙🅚🅛🅜🅝🅞🅟🅠🅡🅢🅣🅤🅥🅦🅧🅨🅩🅪🅫🅬🅭🅮🅯🅰🅱🅲🅳🅴🅵🅶🅷🅸🅹🅺🅻🅼🅽🅾🅿🆀🆁🆂🆃🆄🆅🆆🆇🆈🆉🆊🆋🆌🆍🆎🆏🆐🆑🆒🆓🆔🆕🆖🆗🆘🆙🆚🆛🆜🆝🆞🆟🆠🆡🆢🆣🆤🆥🆦🆧🆨🆩🆪🆫🆬🆭🇦🇧🇨🇩🇪🇫🇬🇭🇮🇯🇰🇱🇲🇳🇴🇵🇶🇷🇸🇹🇺🇻🇼🇽🇾🇿🈀🈁🈂🈐🈑🈒🈓🈔🈕🈖🈗🈘🈙🈚🈛🈜🈝🈞🈟🈠🈡🈢🈣🈤🈥🈦🈧🈨🈩🈪🈫🈬🈭🈮🈯🈰🈱🈲🈳🈴🈵🈶🈷🈸🈹🈺🈻🉀🉁🉂🉃🉄🉅🉆🉇🉈🉐🉑🉠🉡🉢🉣🉤🉥🌀🌁🌂🌃🌄🌅🌆🌇🌈🌉🌊🌋🌌🌍🌎🌏🌐🌑🌒🌓🌔🌕🌖🌗🌘🌙🌚🌛🌜🌝🌞🌟🌠🌡🌢🌣🌤🌥🌦🌧🌨🌩🌪🌫🌬🌭🌮🌯🌰🌱🌲🌳🌴🌵🌶🌷🌸🌹🌺🌻🌼🌽🌾🌿🍀🍁🍂🍃🍄🍅🍆🍇🍈🍉🍊🍋🍌🍍🍎🍏🍐🍑🍒🍓🍔🍕🍖🍗🍘🍙🍚🍛🍜🍝🍞🍟🍠🍡🍢🍣🍤🍥🍦🍧🍨🍩🍪🍫🍬🍭🍮🍯🍰🍱🍲🍳🍴🍵🍶🍷🍸🍹🍺🍻🍼🍽🍾🍿🎀🎁🎂🎃🎄🎅🎆🎇🎈🎉🎊🎋🎌🎍🎎🎏🎐🎑🎒🎓🎔🎕🎖🎗🎘🎙🎚🎛🎜🎝🎞🎟🎠🎡🎢🎣🎤🎥🎦🎧🎨🎩🎪🎫🎬🎭🎮🎯🎰🎱🎲🎳🎴🎵🎶🎷🎸🎹🎺🎻🎼🎽🎾🎿🏀🏁🏂🏃🏄🏅🏆🏇🏈🏉🏊🏋🏌🏍🏎🏏🏐🏑🏒🏓🏔🏕🏖🏗🏘🏙🏚🏛🏜🏝🏞🏟🏠🏡🏢🏣🏤🏥🏦🏧🏨🏩🏪🏫🏬🏭🏮🏯🏰🏱🏲🏳🏴🏵🏶🏷🏸🏹🏺🏻🏼🏽🏾🏿🐀🐁🐂🐃🐄🐅🐆🐇🐈🐉🐊🐋🐌🐍🐎🐏🐐🐑🐒🐓🐔🐕🐖🐗🐘🐙🐚🐛🐜🐝🐞🐟🐠🐡🐢🐣🐤🐥🐦🐧🐨🐩🐪🐫🐬🐭🐮🐯🐰🐱🐲🐳🐴🐵🐶🐷🐸🐹🐺🐻🐼🐽🐾🐿👀👁👂👃👄👅👆👇👈👉👊👋👌👍👎👏👐👑👒👓👔👕👖👗👘👙👚👛👜👝👞👟👠👡👢👣👤👥👦👧👨👩👪👫👬👭👮👯👰👱👲👳👴👵👶👷👸👹👺👻👼👽👾👿💀💁💂💃💄💅💆💇💈💉💊💋💌💍💎💏💐💑💒💓💔💕💖💗💘💙💚💛💜💝💞💟💠💡💢💣💤💥💦💧💨💩💪💫💬💭💮💯💰💱💲💳💴💵💶💷💸💹💺💻💼💽💾💿📀📁📂📃📄📅📆📇📈📉📊📋📌📍📎📏📐📑📒📓📔📕📖📗📘📙📚📛📜📝📞📟📠📡📢📣📤📥📦📧📨📩📪📫📬📭📮📯📰📱📲📳📴📵📶📷📸📹📺📻📼📽📾📿🔀🔁🔂🔃🔄🔅🔆🔇🔈🔉🔊🔋🔌🔍🔎🔏🔐🔑🔒🔓🔔🔕🔖🔗🔘🔙🔚🔛🔜🔝🔞🔟🔠🔡🔢🔣🔤🔥🔦🔧🔨🔩🔪🔫🔬🔭🔮🔯🔰🔱🔲🔳🔴🔵🔶🔷🔸🔹🔺🔻🔼🔽🔾🔿🕀🕁🕂🕃🕄🕅🕆🕇🕈🕉🕊🕋🕌🕍🕎🕏🕐🕑🕒🕓🕔🕕🕖🕗🕘🕙🕚🕛🕜🕝🕞🕟🕠🕡🕢🕣🕤🕥🕦🕧🕨🕩🕪🕫🕬🕭🕮🕯🕰🕱🕲🕳🕴🕵🕶🕷🕸🕹🕺🕻🕼🕽🕾🕿🖀🖁🖂🖃🖄🖅🖆🖇🖈🖉🖊🖋🖌🖍🖎🖏🖐🖑🖒🖓🖔🖕🖖🖗🖘🖙🖚🖛🖜🖝🖞🖟🖠🖡🖢🖣🖤🖥🖦🖧🖨🖩🖪🖫🖬🖭🖮🖯🖰🖱🖲🖳🖴🖵🖶🖷🖸🖹🖺🖻🖼🖽🖾🖿🗀🗁🗂🗃🗄🗅🗆🗇🗈🗉🗊🗋🗌🗍🗎🗏🗐🗑🗒🗓🗔🗕🗖🗗🗘🗙🗚🗛🗜🗝🗞🗟🗠🗡🗢🗣🗤🗥🗦🗧🗨🗩🗪🗫🗬🗭🗮🗯🗰🗱🗲🗳🗴🗵🗶🗷🗸🗹🗺🗻🗼🗽🗾🗿😀😁😂😃😄😅😆😇😈😉😊😋😌😍😎😏😐😑😒😓😔😕😖😗😘😙😚😛😜😝😞😟😠😡😢😣😤😥😦😧😨😩😪😫😬😭😮😯😰😱😲😳😴😵😶😷😸😹😺😻😼😽😾😿🙀🙁🙂🙃🙄🙅🙆🙇🙈🙉🙊🙋🙌🙍🙎🙏🙐🙑🙒🙓🙔🙕🙖🙗🙘🙙🙚🙛🙜🙝🙞🙟🙠🙡🙢🙣🙤🙥🙦🙧🙨🙩🙪🙫🙬🙭🙮🙯🙰🙱🙲🙳🙴🙵🙶🙷🙸🙹🙺🙻🙼🙽🙾🙿🚀🚁🚂🚃🚄🚅🚆🚇🚈🚉🚊🚋🚌🚍🚎🚏🚐🚑🚒🚓🚔🚕🚖🚗🚘🚙🚚🚛🚜🚝🚞🚟🚠🚡🚢🚣🚤🚥🚦🚧🚨🚩🚪🚫🚬🚭🚮🚯🚰🚱🚲🚳🚴🚵🚶🚷🚸🚹🚺🚻🚼🚽🚾🚿🛀🛁🛂🛃🛄🛅🛆🛇🛈🛉🛊🛋🛌🛍🛎🛏🛐🛑🛒🛓🛔🛕🛖🛗🛜🛝🛞🛟🛠🛡🛢🛣🛤🛥🛦🛧🛨🛩🛪🛫🛬🛰🛱🛲🛳🛴🛵🛶🛷🛸🛹🛺🛻🛼🜀🜁🜂🜃🜄🜅🜆🜇🜈🜉🜊🜋🜌🜍🜎🜏🜐🜑🜒🜓🜔🜕🜖🜗🜘🜙🜚🜛🜜🜝🜞🜟🜠🜡🜢🜣🜤🜥🜦🜧🜨🜩🜪🜫🜬🜭🜮🜯🜰🜱🜲🜳🜴🜵🜶🜷🜸🜹🜺🜻🜼🜽🜾🜿🝀🝁🝂🝃🝄🝅🝆🝇🝈🝉🝊🝋🝌🝍🝎🝏🝐🝑🝒🝓🝔🝕🝖🝗🝘🝙🝚🝛🝜🝝🝞🝟🝠🝡🝢🝣🝤🝥🝦🝧🝨🝩🝪🝫🝬🝭🝮🝯🝰🝱🝲🝳🝴🝵🝶🝻🝼🝽🝾🝿🞀🞁🞂🞃🞄🞅🞆🞇🞈🞉🞊🞋🞌🞍🞎🞏🞐🞑🞒🞓🞔🞕🞖🞗🞘🞙🞚🞛🞜🞝🞞🞟🞠🞡🞢🞣🞤🞥🞦🞧🞨🞩🞪🞫🞬🞭🞮🞯🞰🞱🞲🞳🞴🞵🞶🞷🞸🞹🞺🞻🞼🞽🞾🞿🟀🟁🟂🟃🟄🟅🟆🟇🟈🟉🟊🟋🟌🟍🟎🟏🟐🟑🟒🟓🟔🟕🟖🟗🟘🟙🟠🟡🟢🟣🟤🟥🟦🟧🟨🟩🟪🟫🟰🠀🠁🠂🠃🠄🠅🠆🠇🠈🠉🠊🠋🠐🠑🠒🠓🠔🠕🠖🠗🠘🠙🠚🠛🠜🠝🠞🠟🠠🠡🠢🠣🠤🠥🠦🠧🠨🠩🠪🠫🠬🠭🠮🠯🠰🠱🠲🠳🠴🠵🠶🠷🠸🠹🠺🠻🠼🠽🠾🠿🡀🡁🡂🡃🡄🡅🡆🡇🡐🡑🡒🡓🡔🡕🡖🡗🡘🡙🡠🡡🡢🡣🡤🡥🡦🡧🡨🡩🡪🡫🡬🡭🡮🡯🡰🡱🡲🡳🡴🡵🡶🡷🡸🡹🡺🡻🡼🡽🡾🡿🢀🢁🢂🢃🢄🢅🢆🢇🢐🢑🢒🢓🢔🢕🢖🢗🢘🢙🢚🢛🢜🢝🢞🢟🢠🢡🢢🢣🢤🢥🢦🢧🢨🢩🢪🢫🢬🢭🢰🢱🤀🤁🤂🤃🤄🤅🤆🤇🤈🤉🤊🤋🤌🤍🤎🤏🤐🤑🤒🤓🤔🤕🤖🤗🤘🤙🤚🤛🤜🤝🤞🤟🤠🤡🤢🤣🤤🤥🤦🤧🤨🤩🤪🤫🤬🤭🤮🤯🤰🤱🤲🤳🤴🤵🤶🤷🤸🤹🤺🤻🤼🤽🤾🤿🥀🥁🥂🥃🥄🥅🥆🥇🥈🥉🥊🥋🥌🥍🥎🥏🥐🥑🥒🥓🥔🥕🥖🥗🥘🥙🥚🥛🥜🥝🥞🥟🥠🥡🥢🥣🥤🥥🥦🥧🥨🥩🥪🥫🥬🥭🥮🥯🥰🥱🥲🥳🥴🥵🥶🥷🥸🥹🥺🥻🥼🥽🥾🥿🦀🦁🦂🦃🦄🦅🦆🦇🦈🦉🦊🦋🦌🦍🦎🦏🦐🦑🦒🦓🦔🦕🦖🦗🦘🦙🦚🦛🦜🦝🦞🦟🦠🦡🦢🦣🦤🦥🦦🦧🦨🦩🦪🦫🦬🦭🦮🦯🦰🦱🦲🦳🦴🦵🦶🦷🦸🦹🦺🦻🦼🦽🦾🦿🧀🧁🧂🧃🧄🧅🧆🧇🧈🧉🧊🧋🧌🧍🧎🧏🧐🧑🧒🧓🧔🧕🧖🧗🧘🧙🧚🧛🧜🧝🧞🧟🧠🧡🧢🧣🧤🧥🧦🧧🧨🧩🧪🧫🧬🧭🧮🧯🧰🧱🧲🧳🧴🧵🧶🧷🧸🧹🧺🧻🧼🧽🧾🧿🨀🨁🨂🨃🨄🨅🨆🨇🨈🨉🨊🨋🨌🨍🨎🨏🨐🨑🨒🨓🨔🨕🨖🨗🨘🨙🨚🨛🨜🨝🨞🨟🨠🨡🨢🨣🨤🨥🨦🨧🨨🨩🨪🨫🨬🨭🨮🨯🨰🨱🨲🨳🨴🨵🨶🨷🨸🨹🨺🨻🨼🨽🨾🨿🩀🩁🩂🩃🩄🩅🩆🩇🩈🩉🩊🩋🩌🩍🩎🩏🩐🩑🩒🩓🩠🩡🩢🩣🩤🩥🩦🩧🩨🩩🩪🩫🩬🩭🩰🩱🩲🩳🩴🩵🩶🩷🩸🩹🩺🩻🩼🪀🪁🪂🪃🪄🪅🪆🪇🪈🪐🪑🪒🪓🪔🪕🪖🪗🪘🪙🪚🪛🪜🪝🪞🪟🪠🪡🪢🪣🪤🪥🪦🪧🪨🪩🪪🪫🪬🪭🪮🪯🪰🪱🪲🪳🪴🪵🪶🪷🪸🪹🪺🪻🪼🪽🪿🫀🫁🫂🫃🫄🫅🫎🫏🫐🫑🫒🫓🫔🫕🫖🫗🫘🫙🫚🫛🫠🫡🫢🫣🫤🫥🫦🫧🫨🫰🫱🫲🫳🫴🫵🫶🫷🫸🬀🬁🬂🬃🬄🬅🬆🬇🬈🬉🬊🬋🬌🬍🬎🬏🬐🬑🬒🬓🬔🬕🬖🬗🬘🬙🬚🬛🬜🬝🬞🬟🬠🬡🬢🬣🬤🬥🬦🬧🬨🬩🬪🬫🬬🬭🬮🬯🬰🬱🬲🬳🬴🬵🬶🬷🬸🬹🬺🬻🬼🬽🬾🬿🭀🭁🭂🭃🭄🭅🭆🭇🭈🭉🭊🭋🭌🭍🭎🭏🭐🭑🭒🭓🭔🭕🭖🭗🭘🭙🭚🭛🭜🭝🭞🭟🭠🭡🭢🭣🭤🭥🭦🭧🭨🭩🭪🭫🭬🭭🭮🭯🭰🭱🭲🭳🭴🭵🭶🭷🭸🭹🭺🭻🭼🭽🭾🭿🮀🮁🮂🮃🮄🮅🮆🮇🮈🮉🮊🮋🮌🮍🮎🮏🮐🮑🮒🮔🮕🮖🮗🮘🮙🮚🮛🮜🮝🮞🮟🮠🮡🮢🮣🮤🮥🮦🮧🮨🮩🮪🮫🮬🮭🮮🮯🮰🮱🮲🮳🮴🮵🮶🮷🮸🮹🮺🮻🮼🮽🮾🮿🯀🯁🯂🯃🯄🯅🯆🯇🯈🯉🯊🯰🯱🯲🯳🯴🯵🯶🯷🯸🯹𠀀𠀁𠀂𠀃𠀄𠀅𠀆𠀇𠀈𠀉𠀊𠀋𠀌𠀍𠀎𠀏𠀐𠀑𠀒𠀓𠀔𠀕𠀖𠀗𠀘𠀙𠀚𠀛𠀜𠀝𠀞𠀟𠀠𠀡𠀢𠀣𠀤𠀥𠀦𠀧𠀨𠀩𠀪𠀫𠀬𠀭𠀮𠀯𠀰𠀱𠀲𠀳𠀴𠀵𠀶𠀷𠀸𠀹𠀺𠀻𠀼𠀽𠀾𠀿𠁀𠁁𠁂𠁃𠁄𠁅𠁆𠁇𠁈𠁉𠁊𠁋𠁌𠁍𠁎𠁏𠁐𠁑𠁒𠁓𠁔𠁕𠁖𠁗𠁘𠁙𠁚𠁛𠁜𠁝𠁞𠁟𠁠𠁡𠁢𠁣𠁤𠁥𠁦𠁧𠁨𠁩𠁪𠁫𠁬𠁭𠁮𠁯𠁰𠁱𠁲𠁳𠁴𠁵𠁶𠁷𠁸𠁹𠁺𠁻𠁼𠁽𠁾𠁿𠂀𠂁𠂂𠂃𠂄𠂅𠂆𠂇𠂈𠂉𠂊𠂋𠂌𠂍𠂎𠂏𠂐𠂑𠂒𠂓𠂔𠂕𠂖𠂗𠂘𠂙𠂚𠂛𠂜𠂝𠂞𠂟𠂠𠂡𠂢𠂣𠂤𠂥𠂦𠂧𠂨𠂩𠂪𠂫𠂬𠂭𠂮𠂯𠂰𠂱𠂲𠂳𠂴𠂵𠂶𠂷𠂸𠂹𠂺𠂻𠂼𠂽𠂾𠂿𠃀𠃁𠃂𠃃𠃄𠃅𠃆𠃇𠃈𠃉𠃊𠃋𠃌𠃍𠃎𠃏𠃐𠃑𠃒𠃓𠃔𠃕𠃖𠃗𠃘𠃙𠃚𠃛𠃜𠃝𠃞𠃟𠃠𠃡𠃢𠃣𠃤𠃥𠃦𠃧𠃨𠃩𠃪𠃫𠃬𠃭𠃮𠃯𠃰𠃱𠃲𠃳𠃴𠃵𠃶𠃷𠃸𠃹𠃺𠃻𠃼𠃽𠃾𠃿𠄀𠄁𠄂𠄃𠄄𠄅𠄆𠄇𠄈𠄉𠄊𠄋𠄌𠄍𠄎𠄏𠄐𠄑𠄒𠄓𠄔𠄕𠄖𠄗𠄘𠄙𠄚𠄛𠄜𠄝𠄞𠄟𠄠𠄡𠄢𠄣𠄤𠄥𠄦𠄧𠄨𠄩𠄪𠄫𠄬𠄭𠄮𠄯𠄰𠄱𠄲𠄳𠄴𠄵𠄶𠄷𠄸𠄹𠄺𠄻𠄼𠄽𠄾𠄿𠅀𠅁𠅂𠅃𠅄𠅅𠅆𠅇𠅈𠅉𠅊𠅋𠅌𠅍𠅎𠅏𠅐𠅑𠅒𠅓𠅔𠅕𠅖𠅗𠅘𠅙𠅚𠅛𠅜𠅝𠅞𠅟𠅠𠅡𠅢𠅣𠅤𠅥𠅦𠅧𠅨𠅩𠅪𠅫𠅬𠅭𠅮𠅯𠅰𠅱𠅲𠅳𠅴𠅵𠅶𠅷𠅸𠅹𠅺𠅻𠅼𠅽𠅾𠅿𠆀𠆁𠆂𠆃𠆄𠆅𠆆𠆇𠆈𠆉𠆊𠆋𠆌𠆍𠆎𠆏𠆐𠆑𠆒𠆓𠆔𠆕𠆖𠆗𠆘𠆙𠆚𠆛𠆜𠆝𠆞𠆟𠆠𠆡𠆢𠆣𠆤𠆥𠆦𠆧𠆨𠆩𠆪𠆫𠆬𠆭𠆮𠆯𠆰𠆱𠆲𠆳𠆴𠆵𠆶𠆷𠆸𠆹𠆺𠆻𠆼𠆽𠆾𠆿𠇀𠇁𠇂𠇃𠇄𠇅𠇆𠇇𠇈𠇉𠇊𠇋𠇌𠇍𠇎𠇏𠇐𠇑𠇒𠇓𠇔𠇕𠇖𠇗𠇘𠇙𠇚𠇛𠇜𠇝𠇞𠇟𠇠𠇡𠇢𠇣𠇤𠇥𠇦𠇧𠇨𠇩𠇪𠇫𠇬𠇭𠇮𠇯𠇰𠇱𠇲𠇳𠇴𠇵𠇶𠇷𠇸𠇹𠇺𠇻𠇼𠇽𠇾𠇿𠈀𠈁𠈂𠈃𠈄𠈅𠈆𠈇𠈈𠈉𠈊𠈋𠈌𠈍𠈎𠈏𠈐𠈑𠈒𠈓𠈔𠈕𠈖𠈗𠈘𠈙𠈚𠈛𠈜𠈝𠈞𠈟𠈠𠈡𠈢𠈣𠈤𠈥𠈦𠈧𠈨𠈩𠈪𠈫𠈬𠈭𠈮𠈯𠈰𠈱𠈲𠈳𠈴𠈵𠈶𠈷𠈸𠈹𠈺𠈻𠈼𠈽𠈾𠈿𠉀𠉁𠉂𠉃𠉄𠉅𠉆𠉇𠉈𠉉𠉊𠉋𠉌𠉍𠉎𠉏𠉐𠉑𠉒𠉓𠉔𠉕𠉖𠉗𠉘𠉙𠉚𠉛𠉜𠉝𠉞𠉟𠉠𠉡𠉢𠉣𠉤𠉥𠉦𠉧𠉨𠉩𠉪𠉫𠉬𠉭𠉮𠉯𠉰𠉱𠉲𠉳𠉴𠉵𠉶𠉷𠉸𠉹𠉺𠉻𠉼𠉽𠉾𠉿𠊀𠊁𠊂𠊃𠊄𠊅𠊆𠊇𠊈𠊉𠊊𠊋𠊌𠊍𠊎𠊏𠊐𠊑𠊒𠊓𠊔𠊕𠊖𠊗𠊘𠊙𠊚𠊛𠊜𠊝𠊞𠊟𠊠𠊡𠊢𠊣𠊤𠊥𠊦𠊧𠊨𠊩𠊪𠊫𠊬𠊭𠊮𠊯𠊰𠊱𠊲𠊳𠊴𠊵𠊶𠊷𠊸𠊹𠊺𠊻𠊼𠊽𠊾𠊿𠋀𠋁𠋂𠋃𠋄𠋅𠋆𠋇𠋈𠋉𠋊𠋋𠋌𠋍𠋎𠋏𠋐𠋑𠋒𠋓𠋔𠋕𠋖𠋗𠋘𠋙𠋚𠋛𠋜𠋝𠋞𠋟𠋠𠋡𠋢𠋣𠋤𠋥𠋦𠋧𠋨𠋩𠋪𠋫𠋬𠋭𠋮𠋯𠋰𠋱𠋲𠋳𠋴𠋵𠋶𠋷𠋸𠋹𠋺𠋻𠋼𠋽𠋾𠋿𠌀𠌁𠌂𠌃𠌄𠌅𠌆𠌇𠌈𠌉𠌊𠌋𠌌𠌍𠌎𠌏𠌐𠌑𠌒𠌓𠌔𠌕𠌖𠌗𠌘𠌙𠌚𠌛𠌜𠌝𠌞𠌟𠌠𠌡𠌢𠌣𠌤𠌥𠌦𠌧𠌨𠌩𠌪𠌫𠌬𠌭𠌮𠌯𠌰𠌱𠌲𠌳𠌴𠌵𠌶𠌷𠌸𠌹𠌺𠌻𠌼𠌽𠌾𠌿𠍀𠍁𠍂𠍃𠍄𠍅𠍆𠍇𠍈𠍉𠍊𠍋𠍌𠍍𠍎𠍏𠍐𠍑𠍒𠍓𠍔𠍕𠍖𠍗𠍘𠍙𠍚𠍛𠍜𠍝𠍞𠍟𠍠𠍡𠍢𠍣𠍤𠍥𠍦𠍧𠍨𠍩𠍪𠍫𠍬𠍭𠍮𠍯𠍰𠍱𠍲𠍳𠍴𠍵𠍶𠍷𠍸𠍹𠍺𠍻𠍼𠍽𠍾𠍿𠎀𠎁𠎂𠎃𠎄𠎅𠎆𠎇𠎈𠎉𠎊𠎋𠎌𠎍𠎎𠎏𠎐𠎑𠎒𠎓𠎔𠎕𠎖𠎗𠎘𠎙𠎚𠎛𠎜𠎝𠎞𠎟𠎠𠎡𠎢𠎣𠎤𠎥𠎦𠎧𠎨𠎩𠎪𠎫𠎬𠎭𠎮𠎯𠎰𠎱𠎲𠎳𠎴𠎵𠎶𠎷𠎸𠎹𠎺𠎻𠎼𠎽𠎾𠎿𠏀𠏁𠏂𠏃𠏄𠏅𠏆𠏇𠏈𠏉𠏊𠏋𠏌𠏍𠏎𠏏𠏐𠏑𠏒𠏓𠏔𠏕𠏖𠏗𠏘𠏙𠏚𠏛𠏜𠏝𠏞𠏟𠏠𠏡𠏢𠏣𠏤𠏥𠏦𠏧𠏨𠏩𠏪𠏫𠏬𠏭𠏮𠏯𠏰𠏱𠏲𠏳𠏴𠏵𠏶𠏷𠏸𠏹𠏺𠏻𠏼𠏽𠏾𠏿𠐀𠐁𠐂𠐃𠐄𠐅𠐆𠐇𠐈𠐉𠐊𠐋𠐌𠐍𠐎𠐏𠐐𠐑𠐒𠐓𠐔𠐕𠐖𠐗𠐘𠐙𠐚𠐛𠐜𠐝𠐞𠐟𠐠𠐡𠐢𠐣𠐤𠐥𠐦𠐧𠐨𠐩𠐪𠐫𠐬𠐭𠐮𠐯𠐰𠐱𠐲𠐳𠐴𠐵𠐶𠐷𠐸𠐹𠐺𠐻𠐼𠐽𠐾𠐿𠑀𠑁𠑂𠑃𠑄𠑅𠑆𠑇𠑈𠑉𠑊𠑋𠑌𠑍𠑎𠑏𠑐𠑑𠑒𠑓𠑔𠑕𠑖𠑗𠑘𠑙𠑚𠑛𠑜𠑝𠑞𠑟𠑠𠑡𠑢𠑣𠑤𠑥𠑦𠑧𠑨𠑩𠑪𠑫𠑬𠑭𠑮𠑯𠑰𠑱𠑲𠑳𠑴𠑵𠑶𠑷𠑸𠑹𠑺𠑻𠑼𠑽𠑾𠑿𠒀𠒁𠒂𠒃𠒄𠒅𠒆𠒇𠒈𠒉𠒊𠒋𠒌𠒍𠒎𠒏𠒐𠒑𠒒𠒓𠒔𠒕𠒖𠒗𠒘𠒙𠒚𠒛𠒜𠒝𠒞𠒟𠒠𠒡𠒢𠒣𠒤𠒥𠒦𠒧𠒨𠒩𠒪𠒫𠒬𠒭𠒮𠒯𠒰𠒱𠒲𠒳𠒴𠒵𠒶𠒷𠒸𠒹𠒺𠒻𠒼𠒽𠒾𠒿𠓀𠓁𠓂𠓃𠓄𠓅𠓆𠓇𠓈𠓉𠓊𠓋𠓌𠓍𠓎𠓏𠓐𠓑𠓒𠓓𠓔𠓕𠓖𠓗𠓘𠓙𠓚𠓛𠓜𠓝𠓞𠓟𠓠𠓡𠓢𠓣𠓤𠓥𠓦𠓧𠓨𠓩𠓪𠓫𠓬𠓭𠓮𠓯𠓰𠓱𠓲𠓳𠓴𠓵𠓶𠓷𠓸𠓹𠓺𠓻𠓼𠓽𠓾𠓿𠔀𠔁𠔂𠔃𠔄𠔅𠔆𠔇𠔈𠔉𠔊𠔋𠔌𠔍𠔎𠔏𠔐𠔑𠔒𠔓𠔔𠔕𠔖𠔗𠔘𠔙𠔚𠔛𠔜𠔝𠔞𠔟𠔠𠔡𠔢𠔣𠔤𠔥𠔦𠔧𠔨𠔩𠔪𠔫𠔬𠔭𠔮𠔯𠔰𠔱𠔲𠔳𠔴𠔵𠔶𠔷𠔸𠔹𠔺𠔻𠔼𠔽𠔾𠔿𠕀𠕁𠕂𠕃𠕄𠕅𠕆𠕇𠕈𠕉𠕊𠕋𠕌𠕍𠕎𠕏𠕐𠕑𠕒𠕓𠕔𠕕𠕖𠕗𠕘𠕙𠕚𠕛𠕜𠕝𠕞𠕟𠕠𠕡𠕢𠕣𠕤𠕥𠕦𠕧𠕨𠕩𠕪𠕫𠕬𠕭𠕮𠕯𠕰𠕱𠕲𠕳𠕴𠕵𠕶𠕷𠕸𠕹𠕺𠕻𠕼𠕽𠕾𠕿𠖀𠖁𠖂𠖃𠖄𠖅𠖆𠖇𠖈𠖉𠖊𠖋𠖌𠖍𠖎𠖏𠖐𠖑𠖒𠖓𠖔𠖕𠖖𠖗𠖘𠖙𠖚𠖛𠖜𠖝𠖞𠖟𠖠𠖡𠖢𠖣𠖤𠖥𠖦𠖧𠖨𠖩𠖪𠖫𠖬𠖭𠖮𠖯𠖰𠖱𠖲𠖳𠖴𠖵𠖶𠖷𠖸𠖹𠖺𠖻𠖼𠖽𠖾𠖿𠗀𠗁𠗂𠗃𠗄𠗅𠗆𠗇𠗈𠗉𠗊𠗋𠗌𠗍𠗎𠗏𠗐𠗑𠗒𠗓𠗔𠗕𠗖𠗗𠗘𠗙𠗚𠗛𠗜𠗝𠗞𠗟𠗠𠗡𠗢𠗣𠗤𠗥𠗦𠗧𠗨𠗩𠗪𠗫𠗬𠗭𠗮𠗯𠗰𠗱𠗲𠗳𠗴𠗵𠗶𠗷𠗸𠗹𠗺𠗻𠗼𠗽𠗾𠗿𠘀𠘁𠘂𠘃𠘄𠘅𠘆𠘇𠘈𠘉𠘊𠘋𠘌𠘍𠘎𠘏𠘐𠘑𠘒𠘓𠘔𠘕𠘖𠘗𠘘𠘙𠘚𠘛𠘜𠘝𠘞𠘟𠘠𠘡𠘢𠘣𠘤𠘥𠘦𠘧𠘨𠘩𠘪𠘫𠘬𠘭𠘮𠘯𠘰𠘱𠘲𠘳𠘴𠘵𠘶𠘷𠘸𠘹𠘺𠘻𠘼𠘽𠘾𠘿𠙀𠙁𠙂𠙃𠙄𠙅𠙆𠙇𠙈𠙉𠙊𠙋𠙌𠙍𠙎𠙏𠙐𠙑𠙒𠙓𠙔𠙕𠙖𠙗𠙘𠙙𠙚𠙛𠙜𠙝𠙞𠙟𠙠𠙡𠙢𠙣𠙤𠙥𠙦𠙧𠙨𠙩𠙪𠙫𠙬𠙭𠙮𠙯𠙰𠙱𠙲𠙳𠙴𠙵𠙶𠙷𠙸𠙹𠙺𠙻𠙼𠙽𠙾𠙿𠚀𠚁𠚂𠚃𠚄𠚅𠚆𠚇𠚈𠚉𠚊𠚋𠚌𠚍𠚎𠚏𠚐𠚑𠚒𠚓𠚔𠚕𠚖𠚗𠚘𠚙𠚚𠚛𠚜𠚝𠚞𠚟𠚠𠚡𠚢𠚣𠚤𠚥𠚦𠚧𠚨𠚩𠚪𠚫𠚬𠚭𠚮𠚯𠚰𠚱𠚲𠚳𠚴𠚵𠚶𠚷𠚸𠚹𠚺𠚻𠚼𠚽𠚾𠚿𠛀𠛁𠛂𠛃𠛄𠛅𠛆𠛇𠛈𠛉𠛊𠛋𠛌𠛍𠛎𠛏𠛐𠛑𠛒𠛓𠛔𠛕𠛖𠛗𠛘𠛙𠛚𠛛𠛜𠛝𠛞𠛟𠛠𠛡𠛢𠛣𠛤𠛥𠛦𠛧𠛨𠛩𠛪𠛫𠛬𠛭𠛮𠛯𠛰𠛱𠛲𠛳𠛴𠛵𠛶𠛷𠛸𠛹𠛺𠛻𠛼𠛽𠛾𠛿𠜀𠜁𠜂𠜃𠜄𠜅𠜆𠜇𠜈𠜉𠜊𠜋𠜌𠜍𠜎𠜏𠜐𠜑𠜒𠜓𠜔𠜕𠜖𠜗𠜘𠜙𠜚𠜛𠜜𠜝𠜞𠜟𠜠𠜡𠜢𠜣𠜤𠜥𠜦𠜧𠜨𠜩𠜪𠜫𠜬𠜭𠜮𠜯𠜰𠜱𠜲𠜳𠜴𠜵𠜶𠜷𠜸𠜹𠜺𠜻𠜼𠜽𠜾𠜿𠝀𠝁𠝂𠝃𠝄𠝅𠝆𠝇𠝈𠝉𠝊𠝋𠝌𠝍𠝎𠝏𠝐𠝑𠝒𠝓𠝔𠝕𠝖𠝗𠝘𠝙𠝚𠝛𠝜𠝝𠝞𠝟𠝠𠝡𠝢𠝣𠝤𠝥𠝦𠝧𠝨𠝩𠝪𠝫𠝬𠝭𠝮𠝯𠝰𠝱𠝲𠝳𠝴𠝵𠝶𠝷𠝸𠝹𠝺𠝻𠝼𠝽𠝾𠝿𠞀𠞁𠞂𠞃𠞄𠞅𠞆𠞇𠞈𠞉𠞊𠞋𠞌𠞍𠞎𠞏𠞐𠞑𠞒𠞓𠞔𠞕𠞖𠞗𠞘𠞙𠞚𠞛𠞜𠞝𠞞𠞟𠞠𠞡𠞢𠞣𠞤𠞥𠞦𠞧𠞨𠞩𠞪𠞫𠞬𠞭𠞮𠞯𠞰𠞱𠞲𠞳𠞴𠞵𠞶𠞷𠞸𠞹𠞺𠞻𠞼𠞽𠞾𠞿𠟀𠟁𠟂𠟃𠟄𠟅𠟆𠟇𠟈𠟉𠟊𠟋𠟌𠟍𠟎𠟏𠟐𠟑𠟒𠟓𠟔𠟕𠟖𠟗𠟘𠟙𠟚𠟛𠟜𠟝𠟞𠟟𠟠𠟡𠟢𠟣𠟤𠟥𠟦𠟧𠟨𠟩𠟪𠟫𠟬𠟭𠟮𠟯𠟰𠟱𠟲𠟳𠟴𠟵𠟶𠟷𠟸𠟹𠟺𠟻𠟼𠟽𠟾𠟿𠠀𠠁𠠂𠠃𠠄𠠅𠠆𠠇𠠈𠠉𠠊𠠋𠠌𠠍𠠎𠠏𠠐𠠑𠠒𠠓𠠔𠠕𠠖𠠗𠠘𠠙𠠚𠠛𠠜𠠝𠠞𠠟𠠠𠠡𠠢𠠣𠠤𠠥𠠦𠠧𠠨𠠩𠠪𠠫𠠬𠠭𠠮𠠯𠠰𠠱𠠲𠠳𠠴𠠵𠠶𠠷𠠸𠠹𠠺𠠻𠠼𠠽𠠾𠠿𠡀𠡁𠡂𠡃𠡄𠡅𠡆𠡇𠡈𠡉𠡊𠡋𠡌𠡍𠡎𠡏𠡐𠡑𠡒𠡓𠡔𠡕𠡖𠡗𠡘𠡙𠡚𠡛𠡜𠡝𠡞𠡟𠡠𠡡𠡢𠡣𠡤𠡥𠡦𠡧𠡨𠡩𠡪𠡫𠡬𠡭𠡮𠡯𠡰𠡱𠡲𠡳𠡴𠡵𠡶𠡷𠡸𠡹𠡺𠡻𠡼𠡽𠡾𠡿𠢀𠢁𠢂𠢃𠢄𠢅𠢆𠢇𠢈𠢉𠢊𠢋𠢌𠢍𠢎𠢏𠢐𠢑𠢒𠢓𠢔𠢕𠢖𠢗𠢘𠢙𠢚𠢛𠢜𠢝𠢞𠢟𠢠𠢡𠢢𠢣𠢤𠢥𠢦𠢧𠢨𠢩𠢪𠢫𠢬𠢭𠢮𠢯𠢰𠢱𠢲𠢳𠢴𠢵𠢶𠢷𠢸𠢹𠢺𠢻𠢼𠢽𠢾𠢿𠣀𠣁𠣂𠣃𠣄𠣅𠣆𠣇𠣈𠣉𠣊𠣋𠣌𠣍𠣎𠣏𠣐𠣑𠣒𠣓𠣔𠣕𠣖𠣗𠣘𠣙𠣚𠣛𠣜𠣝𠣞𠣟𠣠𠣡𠣢𠣣𠣤𠣥𠣦𠣧𠣨𠣩𠣪𠣫𠣬𠣭𠣮𠣯𠣰𠣱𠣲𠣳𠣴𠣵𠣶𠣷𠣸𠣹𠣺𠣻𠣼𠣽𠣾𠣿𠤀𠤁𠤂𠤃𠤄𠤅𠤆𠤇𠤈𠤉𠤊𠤋𠤌𠤍𠤎𠤏𠤐𠤑𠤒𠤓𠤔𠤕𠤖𠤗𠤘𠤙𠤚𠤛𠤜𠤝𠤞𠤟𠤠𠤡𠤢𠤣𠤤𠤥𠤦𠤧𠤨𠤩𠤪𠤫𠤬𠤭𠤮𠤯𠤰𠤱𠤲𠤳𠤴𠤵𠤶𠤷𠤸𠤹𠤺𠤻𠤼𠤽𠤾𠤿𠥀𠥁𠥂𠥃𠥄𠥅𠥆𠥇𠥈𠥉𠥊𠥋𠥌𠥍𠥎𠥏𠥐𠥑𠥒𠥓𠥔𠥕𠥖𠥗𠥘𠥙𠥚𠥛𠥜𠥝𠥞𠥟𠥠𠥡𠥢𠥣𠥤𠥥𠥦𠥧𠥨𠥩𠥪𠥫𠥬𠥭𠥮𠥯𠥰𠥱𠥲𠥳𠥴𠥵𠥶𠥷𠥸𠥹𠥺𠥻𠥼𠥽𠥾𠥿𠦀𠦁𠦂𠦃𠦄𠦅𠦆𠦇𠦈𠦉𠦊𠦋𠦌𠦍𠦎𠦏𠦐𠦑𠦒𠦓𠦔𠦕𠦖𠦗𠦘𠦙𠦚𠦛𠦜𠦝𠦞𠦟𠦠𠦡𠦢𠦣𠦤𠦥𠦦𠦧𠦨𠦩𠦪𠦫𠦬𠦭𠦮𠦯𠦰𠦱𠦲𠦳𠦴𠦵𠦶𠦷𠦸𠦹𠦺𠦻𠦼𠦽𠦾𠦿𠧀𠧁𠧂𠧃𠧄𠧅𠧆𠧇𠧈𠧉𠧊𠧋𠧌𠧍𠧎𠧏𠧐𠧑𠧒𠧓𠧔𠧕𠧖𠧗𠧘𠧙𠧚𠧛𠧜𠧝𠧞𠧟𠧠𠧡𠧢𠧣𠧤𠧥𠧦𠧧𠧨𠧩𠧪𠧫𠧬𠧭𠧮𠧯𠧰𠧱𠧲𠧳𠧴𠧵𠧶𠧷𠧸𠧹𠧺𠧻𠧼𠧽𠧾𠧿𠨀𠨁𠨂𠨃𠨄𠨅𠨆𠨇𠨈𠨉𠨊𠨋𠨌𠨍𠨎𠨏𠨐𠨑𠨒𠨓𠨔𠨕𠨖𠨗𠨘𠨙𠨚𠨛𠨜𠨝𠨞𠨟𠨠𠨡𠨢𠨣𠨤𠨥𠨦𠨧𠨨𠨩𠨪𠨫𠨬𠨭𠨮𠨯𠨰𠨱𠨲𠨳𠨴𠨵𠨶𠨷𠨸𠨹𠨺𠨻𠨼𠨽𠨾𠨿𠩀𠩁𠩂𠩃𠩄𠩅𠩆𠩇𠩈𠩉𠩊𠩋𠩌𠩍𠩎𠩏𠩐𠩑𠩒𠩓𠩔𠩕𠩖𠩗𠩘𠩙𠩚𠩛𠩜𠩝𠩞𠩟𠩠𠩡𠩢𠩣𠩤𠩥𠩦𠩧𠩨𠩩𠩪𠩫𠩬𠩭𠩮𠩯𠩰𠩱𠩲𠩳𠩴𠩵𠩶𠩷𠩸𠩹𠩺𠩻𠩼𠩽𠩾𠩿𠪀𠪁𠪂𠪃𠪄𠪅𠪆𠪇𠪈𠪉𠪊𠪋𠪌𠪍𠪎𠪏𠪐𠪑𠪒𠪓𠪔𠪕𠪖𠪗𠪘𠪙𠪚𠪛𠪜𠪝𠪞𠪟𠪠𠪡𠪢𠪣𠪤𠪥𠪦𠪧𠪨𠪩𠪪𠪫𠪬𠪭𠪮𠪯𠪰𠪱𠪲𠪳𠪴𠪵𠪶𠪷𠪸𠪹𠪺𠪻𠪼𠪽𠪾𠪿𠫀𠫁𠫂𠫃𠫄𠫅𠫆𠫇𠫈𠫉𠫊𠫋𠫌𠫍𠫎𠫏𠫐𠫑𠫒𠫓𠫔𠫕𠫖𠫗𠫘𠫙𠫚𠫛𠫜𠫝𠫞𠫟𠫠𠫡𠫢𠫣𠫤𠫥𠫦𠫧𠫨𠫩𠫪𠫫𠫬𠫭𠫮𠫯𠫰𠫱𠫲𠫳𠫴𠫵𠫶𠫷𠫸𠫹𠫺𠫻𠫼𠫽𠫾𠫿𠬀𠬁𠬂𠬃𠬄𠬅𠬆𠬇𠬈𠬉𠬊𠬋𠬌𠬍𠬎𠬏𠬐𠬑𠬒𠬓𠬔𠬕𠬖𠬗𠬘𠬙𠬚𠬛𠬜𠬝𠬞𠬟𠬠𠬡𠬢𠬣𠬤𠬥𠬦𠬧𠬨𠬩𠬪𠬫𠬬𠬭𠬮𠬯𠬰𠬱𠬲𠬳𠬴𠬵𠬶𠬷𠬸𠬹𠬺𠬻𠬼𠬽𠬾𠬿𠭀𠭁𠭂𠭃𠭄𠭅𠭆𠭇𠭈𠭉𠭊𠭋𠭌𠭍𠭎𠭏𠭐𠭑𠭒𠭓𠭔𠭕𠭖𠭗𠭘𠭙𠭚𠭛𠭜𠭝𠭞𠭟𠭠𠭡𠭢𠭣𠭤𠭥𠭦𠭧𠭨𠭩𠭪𠭫𠭬𠭭𠭮𠭯𠭰𠭱𠭲𠭳𠭴𠭵𠭶𠭷𠭸𠭹𠭺𠭻𠭼𠭽𠭾𠭿𠮀𠮁𠮂𠮃𠮄𠮅𠮆𠮇𠮈𠮉𠮊𠮋𠮌𠮍𠮎𠮏𠮐𠮑𠮒𠮓𠮔𠮕𠮖𠮗𠮘𠮙𠮚𠮛𠮜𠮝𠮞𠮟𠮠𠮡𠮢𠮣𠮤𠮥𠮦𠮧𠮨𠮩𠮪𠮫𠮬𠮭𠮮𠮯𠮰𠮱𠮲𠮳𠮴𠮵𠮶𠮷𠮸𠮹𠮺𠮻𠮼𠮽𠮾𠮿𠯀𠯁𠯂𠯃𠯄𠯅𠯆𠯇𠯈𠯉𠯊𠯋𠯌𠯍𠯎𠯏𠯐𠯑𠯒𠯓𠯔𠯕𠯖𠯗𠯘𠯙𠯚𠯛𠯜𠯝𠯞𠯟𠯠𠯡𠯢𠯣𠯤𠯥𠯦𠯧𠯨𠯩𠯪𠯫𠯬𠯭𠯮𠯯𠯰𠯱𠯲𠯳𠯴𠯵𠯶𠯷𠯸𠯹𠯺𠯻𠯼𠯽𠯾𠯿𠰀𠰁𠰂𠰃𠰄𠰅𠰆𠰇𠰈𠰉𠰊𠰋𠰌𠰍𠰎𠰏𠰐𠰑𠰒𠰓𠰔𠰕𠰖𠰗𠰘𠰙𠰚𠰛𠰜𠰝𠰞𠰟𠰠𠰡𠰢𠰣𠰤𠰥𠰦𠰧𠰨𠰩𠰪𠰫𠰬𠰭𠰮𠰯𠰰𠰱𠰲𠰳𠰴𠰵𠰶𠰷𠰸𠰹𠰺𠰻𠰼𠰽𠰾𠰿𠱀𠱁𠱂𠱃𠱄𠱅𠱆𠱇𠱈𠱉𠱊𠱋𠱌𠱍𠱎𠱏𠱐𠱑𠱒𠱓𠱔𠱕𠱖𠱗𠱘𠱙𠱚𠱛𠱜𠱝𠱞𠱟𠱠𠱡𠱢𠱣𠱤𠱥𠱦𠱧𠱨𠱩𠱪𠱫𠱬𠱭𠱮𠱯𠱰𠱱𠱲𠱳𠱴𠱵𠱶𠱷𠱸𠱹𠱺𠱻𠱼𠱽𠱾𠱿𠲀𠲁𠲂𠲃𠲄𠲅𠲆𠲇𠲈𠲉𠲊𠲋𠲌𠲍𠲎𠲏𠲐𠲑𠲒𠲓𠲔𠲕𠲖𠲗𠲘𠲙𠲚𠲛𠲜𠲝𠲞𠲟𠲠𠲡𠲢𠲣𠲤𠲥𠲦𠲧𠲨𠲩𠲪𠲫𠲬𠲭𠲮𠲯𠲰𠲱𠲲𠲳𠲴𠲵𠲶𠲷𠲸𠲹𠲺𠲻𠲼𠲽𠲾𠲿𠳀𠳁𠳂𠳃𠳄𠳅𠳆𠳇𠳈𠳉𠳊𠳋𠳌𠳍𠳎𠳏𠳐𠳑𠳒𠳓𠳔𠳕𠳖𠳗𠳘𠳙𠳚𠳛𠳜𠳝𠳞𠳟𠳠𠳡𠳢𠳣𠳤𠳥𠳦𠳧𠳨𠳩𠳪𠳫𠳬𠳭𠳮𠳯𠳰𠳱𠳲𠳳𠳴𠳵𠳶𠳷𠳸𠳹𠳺𠳻𠳼𠳽𠳾𠳿𠴀𠴁𠴂𠴃𠴄𠴅𠴆𠴇𠴈𠴉𠴊𠴋𠴌𠴍𠴎𠴏𠴐𠴑𠴒𠴓𠴔𠴕𠴖𠴗𠴘𠴙𠴚𠴛𠴜𠴝𠴞𠴟𠴠𠴡𠴢𠴣𠴤𠴥𠴦𠴧𠴨𠴩𠴪𠴫𠴬𠴭𠴮𠴯𠴰𠴱𠴲𠴳𠴴𠴵𠴶𠴷𠴸𠴹𠴺𠴻𠴼𠴽𠴾𠴿𠵀𠵁𠵂𠵃𠵄𠵅𠵆𠵇𠵈𠵉𠵊𠵋𠵌𠵍𠵎𠵏𠵐𠵑𠵒𠵓𠵔𠵕𠵖𠵗𠵘𠵙𠵚𠵛𠵜𠵝𠵞𠵟𠵠𠵡𠵢𠵣𠵤𠵥𠵦𠵧𠵨𠵩𠵪𠵫𠵬𠵭𠵮𠵯𠵰𠵱𠵲𠵳𠵴𠵵𠵶𠵷𠵸𠵹𠵺𠵻𠵼𠵽𠵾𠵿𠶀𠶁𠶂𠶃𠶄𠶅𠶆𠶇𠶈𠶉𠶊𠶋𠶌𠶍𠶎𠶏𠶐𠶑𠶒𠶓𠶔𠶕𠶖𠶗𠶘𠶙𠶚𠶛𠶜𠶝𠶞𠶟𠶠𠶡𠶢𠶣𠶤𠶥𠶦𠶧𠶨𠶩𠶪𠶫𠶬𠶭𠶮𠶯𠶰𠶱𠶲𠶳𠶴𠶵𠶶𠶷𠶸𠶹𠶺𠶻𠶼𠶽𠶾𠶿𠷀𠷁𠷂𠷃𠷄𠷅𠷆𠷇𠷈𠷉𠷊𠷋𠷌𠷍𠷎𠷏𠷐𠷑𠷒𠷓𠷔𠷕𠷖𠷗𠷘𠷙𠷚𠷛𠷜𠷝𠷞𠷟𠷠𠷡𠷢𠷣𠷤𠷥𠷦𠷧𠷨𠷩𠷪𠷫𠷬𠷭𠷮𠷯𠷰𠷱𠷲𠷳𠷴𠷵𠷶𠷷𠷸𠷹𠷺𠷻𠷼𠷽𠷾𠷿𠸀𠸁𠸂𠸃𠸄𠸅𠸆𠸇𠸈𠸉𠸊𠸋𠸌𠸍𠸎𠸏𠸐𠸑𠸒𠸓𠸔𠸕𠸖𠸗𠸘𠸙𠸚𠸛𠸜𠸝𠸞𠸟𠸠𠸡𠸢𠸣𠸤𠸥𠸦𠸧𠸨𠸩𠸪𠸫𠸬𠸭𠸮𠸯𠸰𠸱𠸲𠸳𠸴𠸵𠸶𠸷𠸸𠸹𠸺𠸻𠸼𠸽𠸾𠸿𠹀𠹁𠹂𠹃𠹄𠹅𠹆𠹇𠹈𠹉𠹊𠹋𠹌𠹍𠹎𠹏𠹐𠹑𠹒𠹓𠹔𠹕𠹖𠹗𠹘𠹙𠹚𠹛𠹜𠹝𠹞𠹟𠹠𠹡𠹢𠹣𠹤𠹥𠹦𠹧𠹨𠹩𠹪𠹫𠹬𠹭𠹮𠹯𠹰𠹱𠹲𠹳𠹴𠹵𠹶𠹷𠹸𠹹𠹺𠹻𠹼𠹽𠹾𠹿𠺀𠺁𠺂𠺃𠺄𠺅𠺆𠺇𠺈𠺉𠺊𠺋𠺌𠺍𠺎𠺏𠺐𠺑𠺒𠺓𠺔𠺕𠺖𠺗𠺘𠺙𠺚𠺛𠺜𠺝𠺞𠺟𠺠𠺡𠺢𠺣𠺤𠺥𠺦𠺧𠺨𠺩𠺪𠺫𠺬𠺭𠺮𠺯𠺰𠺱𠺲𠺳𠺴𠺵𠺶𠺷𠺸𠺹𠺺𠺻𠺼𠺽𠺾𠺿𠻀𠻁𠻂𠻃𠻄𠻅𠻆𠻇𠻈𠻉𠻊𠻋𠻌𠻍𠻎𠻏𠻐𠻑𠻒𠻓𠻔𠻕𠻖𠻗𠻘𠻙𠻚𠻛𠻜𠻝𠻞𠻟𠻠𠻡𠻢𠻣𠻤𠻥𠻦𠻧𠻨𠻩𠻪𠻫𠻬𠻭𠻮𠻯𠻰𠻱𠻲𠻳𠻴𠻵𠻶𠻷𠻸𠻹𠻺𠻻𠻼𠻽𠻾𠻿𠼀𠼁𠼂𠼃𠼄𠼅𠼆𠼇𠼈𠼉𠼊𠼋𠼌𠼍𠼎𠼏𠼐𠼑𠼒𠼓𠼔𠼕𠼖𠼗𠼘𠼙𠼚𠼛𠼜𠼝𠼞𠼟𠼠𠼡𠼢𠼣𠼤𠼥𠼦𠼧𠼨𠼩𠼪𠼫𠼬𠼭𠼮𠼯𠼰𠼱𠼲𠼳𠼴𠼵𠼶𠼷𠼸𠼹𠼺𠼻𠼼𠼽𠼾𠼿𠽀𠽁𠽂𠽃𠽄𠽅𠽆𠽇𠽈𠽉𠽊𠽋𠽌𠽍𠽎𠽏𠽐𠽑𠽒𠽓𠽔𠽕𠽖𠽗𠽘𠽙𠽚𠽛𠽜𠽝𠽞𠽟𠽠𠽡𠽢𠽣𠽤𠽥𠽦𠽧𠽨𠽩𠽪𠽫𠽬𠽭𠽮𠽯𠽰𠽱𠽲𠽳𠽴𠽵𠽶𠽷𠽸𠽹𠽺𠽻𠽼𠽽𠽾𠽿𠾀𠾁𠾂𠾃𠾄𠾅𠾆𠾇𠾈𠾉𠾊𠾋𠾌𠾍𠾎𠾏𠾐𠾑𠾒𠾓𠾔𠾕𠾖𠾗𠾘𠾙𠾚𠾛𠾜𠾝𠾞𠾟𠾠𠾡𠾢𠾣𠾤𠾥𠾦𠾧𠾨𠾩𠾪𠾫𠾬𠾭𠾮𠾯𠾰𠾱𠾲𠾳𠾴𠾵𠾶𠾷𠾸𠾹𠾺𠾻𠾼𠾽𠾾𠾿𠿀𠿁𠿂𠿃𠿄𠿅𠿆𠿇𠿈𠿉𠿊𠿋𠿌𠿍𠿎𠿏𠿐𠿑𠿒𠿓𠿔𠿕𠿖𠿗𠿘𠿙𠿚𠿛𠿜𠿝𠿞𠿟𠿠𠿡𠿢𠿣𠿤𠿥𠿦𠿧𠿨𠿩𠿪𠿫𠿬𠿭𠿮𠿯𠿰𠿱𠿲𠿳𠿴𠿵𠿶𠿷𠿸𠿹𠿺𠿻𠿼𠿽𠿾𠿿𡀀𡀁𡀂𡀃𡀄𡀅𡀆𡀇𡀈𡀉𡀊𡀋𡀌𡀍𡀎𡀏𡀐𡀑𡀒𡀓𡀔𡀕𡀖𡀗𡀘𡀙𡀚𡀛𡀜𡀝𡀞𡀟𡀠𡀡𡀢𡀣𡀤𡀥𡀦𡀧𡀨𡀩𡀪𡀫𡀬𡀭𡀮𡀯𡀰𡀱𡀲𡀳𡀴𡀵𡀶𡀷𡀸𡀹𡀺𡀻𡀼𡀽𡀾𡀿𡁀𡁁𡁂𡁃𡁄𡁅𡁆𡁇𡁈𡁉𡁊𡁋𡁌𡁍𡁎𡁏𡁐𡁑𡁒𡁓𡁔𡁕𡁖𡁗𡁘𡁙𡁚𡁛𡁜𡁝𡁞𡁟𡁠𡁡𡁢𡁣𡁤𡁥𡁦𡁧𡁨𡁩𡁪𡁫𡁬𡁭𡁮𡁯𡁰𡁱𡁲𡁳𡁴𡁵𡁶𡁷𡁸𡁹𡁺𡁻𡁼𡁽𡁾𡁿𡂀𡂁𡂂𡂃𡂄𡂅𡂆𡂇𡂈𡂉𡂊𡂋𡂌𡂍𡂎𡂏𡂐𡂑𡂒𡂓𡂔𡂕𡂖𡂗𡂘𡂙𡂚𡂛𡂜𡂝𡂞𡂟𡂠𡂡𡂢𡂣𡂤𡂥𡂦𡂧𡂨𡂩𡂪𡂫𡂬𡂭𡂮𡂯𡂰𡂱𡂲𡂳𡂴𡂵𡂶𡂷𡂸𡂹𡂺𡂻𡂼𡂽𡂾𡂿𡃀𡃁𡃂𡃃𡃄𡃅𡃆𡃇𡃈𡃉𡃊𡃋𡃌𡃍𡃎𡃏𡃐𡃑𡃒𡃓𡃔𡃕𡃖𡃗𡃘𡃙𡃚𡃛𡃜𡃝𡃞𡃟𡃠𡃡𡃢𡃣𡃤𡃥𡃦𡃧𡃨𡃩𡃪𡃫𡃬𡃭𡃮𡃯𡃰𡃱𡃲𡃳𡃴𡃵𡃶𡃷𡃸𡃹𡃺𡃻𡃼𡃽𡃾𡃿𡄀𡄁𡄂𡄃𡄄𡄅𡄆𡄇𡄈𡄉𡄊𡄋𡄌𡄍𡄎𡄏𡄐𡄑𡄒𡄓𡄔𡄕𡄖𡄗𡄘𡄙𡄚𡄛𡄜𡄝𡄞𡄟𡄠𡄡𡄢𡄣𡄤𡄥𡄦𡄧𡄨𡄩𡄪𡄫𡄬𡄭𡄮𡄯𡄰𡄱𡄲𡄳𡄴𡄵𡄶𡄷𡄸𡄹𡄺𡄻𡄼𡄽𡄾𡄿𡅀𡅁𡅂𡅃𡅄𡅅𡅆𡅇𡅈𡅉𡅊𡅋𡅌𡅍𡅎𡅏𡅐𡅑𡅒𡅓𡅔𡅕𡅖𡅗𡅘𡅙𡅚𡅛𡅜𡅝𡅞𡅟𡅠𡅡𡅢𡅣𡅤𡅥𡅦𡅧𡅨𡅩𡅪𡅫𡅬𡅭𡅮𡅯𡅰𡅱𡅲𡅳𡅴𡅵𡅶𡅷𡅸𡅹𡅺𡅻𡅼𡅽𡅾𡅿𡆀𡆁𡆂𡆃𡆄𡆅𡆆𡆇𡆈𡆉𡆊𡆋𡆌𡆍𡆎𡆏𡆐𡆑𡆒𡆓𡆔𡆕𡆖𡆗𡆘𡆙𡆚𡆛𡆜𡆝𡆞𡆟𡆠𡆡𡆢𡆣𡆤𡆥𡆦𡆧𡆨𡆩𡆪𡆫𡆬𡆭𡆮𡆯𡆰𡆱𡆲𡆳𡆴𡆵𡆶𡆷𡆸𡆹𡆺𡆻𡆼𡆽𡆾𡆿𡇀𡇁𡇂𡇃𡇄𡇅𡇆𡇇𡇈𡇉𡇊𡇋𡇌𡇍𡇎𡇏𡇐𡇑𡇒𡇓𡇔𡇕𡇖𡇗𡇘𡇙𡇚𡇛𡇜𡇝𡇞𡇟𡇠𡇡𡇢𡇣𡇤𡇥𡇦𡇧𡇨𡇩𡇪𡇫𡇬𡇭𡇮𡇯𡇰𡇱𡇲𡇳𡇴𡇵𡇶𡇷𡇸𡇹𡇺𡇻𡇼𡇽𡇾𡇿𡈀𡈁𡈂𡈃𡈄𡈅𡈆𡈇𡈈𡈉𡈊𡈋𡈌𡈍𡈎𡈏𡈐𡈑𡈒𡈓𡈔𡈕𡈖𡈗𡈘𡈙𡈚𡈛𡈜𡈝𡈞𡈟𡈠𡈡𡈢𡈣𡈤𡈥𡈦𡈧𡈨𡈩𡈪𡈫𡈬𡈭𡈮𡈯𡈰𡈱𡈲𡈳𡈴𡈵𡈶𡈷𡈸𡈹𡈺𡈻𡈼𡈽𡈾𡈿𡉀𡉁𡉂𡉃𡉄𡉅𡉆𡉇𡉈𡉉𡉊𡉋𡉌𡉍𡉎𡉏𡉐𡉑𡉒𡉓𡉔𡉕𡉖𡉗𡉘𡉙𡉚𡉛𡉜𡉝𡉞𡉟𡉠𡉡𡉢𡉣𡉤𡉥𡉦𡉧𡉨𡉩𡉪𡉫𡉬𡉭𡉮𡉯𡉰𡉱𡉲𡉳𡉴𡉵𡉶𡉷𡉸𡉹𡉺𡉻𡉼𡉽𡉾𡉿𡊀𡊁𡊂𡊃𡊄𡊅𡊆𡊇𡊈𡊉𡊊𡊋𡊌𡊍𡊎𡊏𡊐𡊑𡊒𡊓𡊔𡊕𡊖𡊗𡊘𡊙𡊚𡊛𡊜𡊝𡊞𡊟𡊠𡊡𡊢𡊣𡊤𡊥𡊦𡊧𡊨𡊩𡊪𡊫𡊬𡊭𡊮𡊯𡊰𡊱𡊲𡊳𡊴𡊵𡊶𡊷𡊸𡊹𡊺𡊻𡊼𡊽𡊾𡊿𡋀𡋁𡋂𡋃𡋄𡋅𡋆𡋇𡋈𡋉𡋊𡋋𡋌𡋍𡋎𡋏𡋐𡋑𡋒𡋓𡋔𡋕𡋖𡋗𡋘𡋙𡋚𡋛𡋜𡋝𡋞𡋟𡋠𡋡𡋢𡋣𡋤𡋥𡋦𡋧𡋨𡋩𡋪𡋫𡋬𡋭𡋮𡋯𡋰𡋱𡋲𡋳𡋴𡋵𡋶𡋷𡋸𡋹𡋺𡋻𡋼𡋽𡋾𡋿𡌀𡌁𡌂𡌃𡌄𡌅𡌆𡌇𡌈𡌉𡌊𡌋𡌌𡌍𡌎𡌏𡌐𡌑𡌒𡌓𡌔𡌕𡌖𡌗𡌘𡌙𡌚𡌛𡌜𡌝𡌞𡌟𡌠𡌡𡌢𡌣𡌤𡌥𡌦𡌧𡌨𡌩𡌪𡌫𡌬𡌭𡌮𡌯𡌰𡌱𡌲𡌳𡌴𡌵𡌶𡌷𡌸𡌹𡌺𡌻𡌼𡌽𡌾𡌿𡍀𡍁𡍂𡍃𡍄𡍅𡍆𡍇𡍈𡍉𡍊𡍋𡍌𡍍𡍎𡍏𡍐𡍑𡍒𡍓𡍔𡍕𡍖𡍗𡍘𡍙𡍚𡍛𡍜𡍝𡍞𡍟𡍠𡍡𡍢𡍣𡍤𡍥𡍦𡍧𡍨𡍩𡍪𡍫𡍬𡍭𡍮𡍯𡍰𡍱𡍲𡍳𡍴𡍵𡍶𡍷𡍸𡍹𡍺𡍻𡍼𡍽𡍾𡍿𡎀𡎁𡎂𡎃𡎄𡎅𡎆𡎇𡎈𡎉𡎊𡎋𡎌𡎍𡎎𡎏𡎐𡎑𡎒𡎓𡎔𡎕𡎖𡎗𡎘𡎙𡎚𡎛𡎜𡎝𡎞𡎟𡎠𡎡𡎢𡎣𡎤𡎥𡎦𡎧𡎨𡎩𡎪𡎫𡎬𡎭𡎮𡎯𡎰𡎱𡎲𡎳𡎴𡎵𡎶𡎷𡎸𡎹𡎺𡎻𡎼𡎽𡎾𡎿𡏀𡏁𡏂𡏃𡏄𡏅𡏆𡏇𡏈𡏉𡏊𡏋𡏌𡏍𡏎𡏏𡏐𡏑𡏒𡏓𡏔𡏕𡏖𡏗𡏘𡏙𡏚𡏛𡏜𡏝𡏞𡏟𡏠𡏡𡏢𡏣𡏤𡏥𡏦𡏧𡏨𡏩𡏪𡏫𡏬𡏭𡏮𡏯𡏰𡏱𡏲𡏳𡏴𡏵𡏶𡏷𡏸𡏹𡏺𡏻𡏼𡏽𡏾𡏿𡐀𡐁𡐂𡐃𡐄𡐅𡐆𡐇𡐈𡐉𡐊𡐋𡐌𡐍𡐎𡐏𡐐𡐑𡐒𡐓𡐔𡐕𡐖𡐗𡐘𡐙𡐚𡐛𡐜𡐝𡐞𡐟𡐠𡐡𡐢𡐣𡐤𡐥𡐦𡐧𡐨𡐩𡐪𡐫𡐬𡐭𡐮𡐯𡐰𡐱𡐲𡐳𡐴𡐵𡐶𡐷𡐸𡐹𡐺𡐻𡐼𡐽𡐾𡐿𡑀𡑁𡑂𡑃𡑄𡑅𡑆𡑇𡑈𡑉𡑊𡑋𡑌𡑍𡑎𡑏𡑐𡑑𡑒𡑓𡑔𡑕𡑖𡑗𡑘𡑙𡑚𡑛𡑜𡑝𡑞𡑟𡑠𡑡𡑢𡑣𡑤𡑥𡑦𡑧𡑨𡑩𡑪𡑫𡑬𡑭𡑮𡑯𡑰𡑱𡑲𡑳𡑴𡑵𡑶𡑷𡑸𡑹𡑺𡑻𡑼𡑽𡑾𡑿𡒀𡒁𡒂𡒃𡒄𡒅𡒆𡒇𡒈𡒉𡒊𡒋𡒌𡒍𡒎𡒏𡒐𡒑𡒒𡒓𡒔𡒕𡒖𡒗𡒘𡒙𡒚𡒛𡒜𡒝𡒞𡒟𡒠𡒡𡒢𡒣𡒤𡒥𡒦𡒧𡒨𡒩𡒪𡒫𡒬𡒭𡒮𡒯𡒰𡒱𡒲𡒳𡒴𡒵𡒶𡒷𡒸𡒹𡒺𡒻𡒼𡒽𡒾𡒿𡓀𡓁𡓂𡓃𡓄𡓅𡓆𡓇𡓈𡓉𡓊𡓋𡓌𡓍𡓎𡓏𡓐𡓑𡓒𡓓𡓔𡓕𡓖𡓗𡓘𡓙𡓚𡓛𡓜𡓝𡓞𡓟𡓠𡓡𡓢𡓣𡓤𡓥𡓦𡓧𡓨𡓩𡓪𡓫𡓬𡓭𡓮𡓯𡓰𡓱𡓲𡓳𡓴𡓵𡓶𡓷𡓸𡓹𡓺𡓻𡓼𡓽𡓾𡓿𡔀𡔁𡔂𡔃𡔄𡔅𡔆𡔇𡔈𡔉𡔊𡔋𡔌𡔍𡔎𡔏𡔐𡔑𡔒𡔓𡔔𡔕𡔖𡔗𡔘𡔙𡔚𡔛𡔜𡔝𡔞𡔟𡔠𡔡𡔢𡔣𡔤𡔥𡔦𡔧𡔨𡔩𡔪𡔫𡔬𡔭𡔮𡔯𡔰𡔱𡔲𡔳𡔴𡔵𡔶𡔷𡔸𡔹𡔺𡔻𡔼𡔽𡔾𡔿𡕀𡕁𡕂𡕃𡕄𡕅𡕆𡕇𡕈𡕉𡕊𡕋𡕌𡕍𡕎𡕏𡕐𡕑𡕒𡕓𡕔𡕕𡕖𡕗𡕘𡕙𡕚𡕛𡕜𡕝𡕞𡕟𡕠𡕡𡕢𡕣𡕤𡕥𡕦𡕧𡕨𡕩𡕪𡕫𡕬𡕭𡕮𡕯𡕰𡕱𡕲𡕳𡕴𡕵𡕶𡕷𡕸𡕹𡕺𡕻𡕼𡕽𡕾𡕿𡖀𡖁𡖂𡖃𡖄𡖅𡖆𡖇𡖈𡖉𡖊𡖋𡖌𡖍𡖎𡖏𡖐𡖑𡖒𡖓𡖔𡖕𡖖𡖗𡖘𡖙𡖚𡖛𡖜𡖝𡖞𡖟𡖠𡖡𡖢𡖣𡖤𡖥𡖦𡖧𡖨𡖩𡖪𡖫𡖬𡖭𡖮𡖯𡖰𡖱𡖲𡖳𡖴𡖵𡖶𡖷𡖸𡖹𡖺𡖻𡖼𡖽𡖾𡖿𡗀𡗁𡗂𡗃𡗄𡗅𡗆𡗇𡗈𡗉𡗊𡗋𡗌𡗍𡗎𡗏𡗐𡗑𡗒𡗓𡗔𡗕𡗖𡗗𡗘𡗙𡗚𡗛𡗜𡗝𡗞𡗟𡗠𡗡𡗢𡗣𡗤𡗥𡗦𡗧𡗨𡗩𡗪𡗫𡗬𡗭𡗮𡗯𡗰𡗱𡗲𡗳𡗴𡗵𡗶𡗷𡗸𡗹𡗺𡗻𡗼𡗽𡗾𡗿𡘀𡘁𡘂𡘃𡘄𡘅𡘆𡘇𡘈𡘉𡘊𡘋𡘌𡘍𡘎𡘏𡘐𡘑𡘒𡘓𡘔𡘕𡘖𡘗𡘘𡘙𡘚𡘛𡘜𡘝𡘞𡘟𡘠𡘡𡘢𡘣𡘤𡘥𡘦𡘧𡘨𡘩𡘪𡘫𡘬𡘭𡘮𡘯𡘰𡘱𡘲𡘳𡘴𡘵𡘶𡘷𡘸𡘹𡘺𡘻𡘼𡘽𡘾𡘿𡙀𡙁𡙂𡙃𡙄𡙅𡙆𡙇𡙈𡙉𡙊𡙋𡙌𡙍𡙎𡙏𡙐𡙑𡙒𡙓𡙔𡙕𡙖𡙗𡙘𡙙𡙚𡙛𡙜𡙝𡙞𡙟𡙠𡙡𡙢𡙣𡙤𡙥𡙦𡙧𡙨𡙩𡙪𡙫𡙬𡙭𡙮𡙯𡙰𡙱𡙲𡙳𡙴𡙵𡙶𡙷𡙸𡙹𡙺𡙻𡙼𡙽𡙾𡙿𡚀𡚁𡚂𡚃𡚄𡚅𡚆𡚇𡚈𡚉𡚊𡚋𡚌𡚍𡚎𡚏𡚐𡚑𡚒𡚓𡚔𡚕𡚖𡚗𡚘𡚙𡚚𡚛𡚜𡚝𡚞𡚟𡚠𡚡𡚢𡚣𡚤𡚥𡚦𡚧𡚨𡚩𡚪𡚫𡚬𡚭𡚮𡚯𡚰𡚱𡚲𡚳𡚴𡚵𡚶𡚷𡚸𡚹𡚺𡚻𡚼𡚽𡚾𡚿𡛀𡛁𡛂𡛃𡛄𡛅𡛆𡛇𡛈𡛉𡛊𡛋𡛌𡛍𡛎𡛏𡛐𡛑𡛒𡛓𡛔𡛕𡛖𡛗𡛘𡛙𡛚𡛛𡛜𡛝𡛞𡛟𡛠𡛡𡛢𡛣𡛤𡛥𡛦𡛧𡛨𡛩𡛪𡛫𡛬𡛭𡛮𡛯𡛰𡛱𡛲𡛳𡛴𡛵𡛶𡛷𡛸𡛹𡛺𡛻𡛼𡛽𡛾𡛿𡜀𡜁𡜂𡜃𡜄𡜅𡜆𡜇𡜈𡜉𡜊𡜋𡜌𡜍𡜎𡜏𡜐𡜑𡜒𡜓𡜔𡜕𡜖𡜗𡜘𡜙𡜚𡜛𡜜𡜝𡜞𡜟𡜠𡜡𡜢𡜣𡜤𡜥𡜦𡜧𡜨𡜩𡜪𡜫𡜬𡜭𡜮𡜯𡜰𡜱𡜲𡜳𡜴𡜵𡜶𡜷𡜸𡜹𡜺𡜻𡜼𡜽𡜾𡜿𡝀𡝁𡝂𡝃𡝄𡝅𡝆𡝇𡝈𡝉𡝊𡝋𡝌𡝍𡝎𡝏𡝐𡝑𡝒𡝓𡝔𡝕𡝖𡝗𡝘𡝙𡝚𡝛𡝜𡝝𡝞𡝟𡝠𡝡𡝢𡝣𡝤𡝥𡝦𡝧𡝨𡝩𡝪𡝫𡝬𡝭𡝮𡝯𡝰𡝱𡝲𡝳𡝴𡝵𡝶𡝷𡝸𡝹𡝺𡝻𡝼𡝽𡝾𡝿𡞀𡞁𡞂𡞃𡞄𡞅𡞆𡞇𡞈𡞉𡞊𡞋𡞌𡞍𡞎𡞏𡞐𡞑𡞒𡞓𡞔𡞕𡞖𡞗𡞘𡞙𡞚𡞛𡞜𡞝𡞞𡞟𡞠𡞡𡞢𡞣𡞤𡞥𡞦𡞧𡞨𡞩𡞪𡞫𡞬𡞭𡞮𡞯𡞰𡞱𡞲𡞳𡞴𡞵𡞶𡞷𡞸𡞹𡞺𡞻𡞼𡞽𡞾𡞿𡟀𡟁𡟂𡟃𡟄𡟅𡟆𡟇𡟈𡟉𡟊𡟋𡟌𡟍𡟎𡟏𡟐𡟑𡟒𡟓𡟔𡟕𡟖𡟗𡟘𡟙𡟚𡟛𡟜𡟝𡟞𡟟𡟠𡟡𡟢𡟣𡟤𡟥𡟦𡟧𡟨𡟩𡟪𡟫𡟬𡟭𡟮𡟯𡟰𡟱𡟲𡟳𡟴𡟵𡟶𡟷𡟸𡟹𡟺𡟻𡟼𡟽𡟾𡟿𡠀𡠁𡠂𡠃𡠄𡠅𡠆𡠇𡠈𡠉𡠊𡠋𡠌𡠍𡠎𡠏𡠐𡠑𡠒𡠓𡠔𡠕𡠖𡠗𡠘𡠙𡠚𡠛𡠜𡠝𡠞𡠟𡠠𡠡𡠢𡠣𡠤𡠥𡠦𡠧𡠨𡠩𡠪𡠫𡠬𡠭𡠮𡠯𡠰𡠱𡠲𡠳𡠴𡠵𡠶𡠷𡠸𡠹𡠺𡠻𡠼𡠽𡠾𡠿𡡀𡡁𡡂𡡃𡡄𡡅𡡆𡡇𡡈𡡉𡡊𡡋𡡌𡡍𡡎𡡏𡡐𡡑𡡒𡡓𡡔𡡕𡡖𡡗𡡘𡡙𡡚𡡛𡡜𡡝𡡞𡡟𡡠𡡡𡡢𡡣𡡤𡡥𡡦𡡧𡡨𡡩𡡪𡡫𡡬𡡭𡡮𡡯𡡰𡡱𡡲𡡳𡡴𡡵𡡶𡡷𡡸𡡹𡡺𡡻𡡼𡡽𡡾𡡿𡢀𡢁𡢂𡢃𡢄𡢅𡢆𡢇𡢈𡢉𡢊𡢋𡢌𡢍𡢎𡢏𡢐𡢑𡢒𡢓𡢔𡢕𡢖𡢗𡢘𡢙𡢚𡢛𡢜𡢝𡢞𡢟𡢠𡢡𡢢𡢣𡢤𡢥𡢦𡢧𡢨𡢩𡢪𡢫𡢬𡢭𡢮𡢯𡢰𡢱𡢲𡢳𡢴𡢵𡢶𡢷𡢸𡢹𡢺𡢻𡢼𡢽𡢾𡢿𡣀𡣁𡣂𡣃𡣄𡣅𡣆𡣇𡣈𡣉𡣊𡣋𡣌𡣍𡣎𡣏𡣐𡣑𡣒𡣓𡣔𡣕𡣖𡣗𡣘𡣙𡣚𡣛𡣜𡣝𡣞𡣟𡣠𡣡𡣢𡣣𡣤𡣥𡣦𡣧𡣨𡣩𡣪𡣫𡣬𡣭𡣮𡣯𡣰𡣱𡣲𡣳𡣴𡣵𡣶𡣷𡣸𡣹𡣺𡣻𡣼𡣽𡣾𡣿𡤀𡤁𡤂𡤃𡤄𡤅𡤆𡤇𡤈𡤉𡤊𡤋𡤌𡤍𡤎𡤏𡤐𡤑𡤒𡤓𡤔𡤕𡤖𡤗𡤘𡤙𡤚𡤛𡤜𡤝𡤞𡤟𡤠𡤡𡤢𡤣𡤤𡤥𡤦𡤧𡤨𡤩𡤪𡤫𡤬𡤭𡤮𡤯𡤰𡤱𡤲𡤳𡤴𡤵𡤶𡤷𡤸𡤹𡤺𡤻𡤼𡤽𡤾𡤿𡥀𡥁𡥂𡥃𡥄𡥅𡥆𡥇𡥈𡥉𡥊𡥋𡥌𡥍𡥎𡥏𡥐𡥑𡥒𡥓𡥔𡥕𡥖𡥗𡥘𡥙𡥚𡥛𡥜𡥝𡥞𡥟𡥠𡥡𡥢𡥣𡥤𡥥𡥦𡥧𡥨𡥩𡥪𡥫𡥬𡥭𡥮𡥯𡥰𡥱𡥲𡥳𡥴𡥵𡥶𡥷𡥸𡥹𡥺𡥻𡥼𡥽𡥾𡥿𡦀𡦁𡦂𡦃𡦄𡦅𡦆𡦇𡦈𡦉𡦊𡦋𡦌𡦍𡦎𡦏𡦐𡦑𡦒𡦓𡦔𡦕𡦖𡦗𡦘𡦙𡦚𡦛𡦜𡦝𡦞𡦟𡦠𡦡𡦢𡦣𡦤𡦥𡦦𡦧𡦨𡦩𡦪𡦫𡦬𡦭𡦮𡦯𡦰𡦱𡦲𡦳𡦴𡦵𡦶𡦷𡦸𡦹𡦺𡦻𡦼𡦽𡦾𡦿𡧀𡧁𡧂𡧃𡧄𡧅𡧆𡧇𡧈𡧉𡧊𡧋𡧌𡧍𡧎𡧏𡧐𡧑𡧒𡧓𡧔𡧕𡧖𡧗𡧘𡧙𡧚𡧛𡧜𡧝𡧞𡧟𡧠𡧡𡧢𡧣𡧤𡧥𡧦𡧧𡧨𡧩𡧪𡧫𡧬𡧭𡧮𡧯𡧰𡧱𡧲𡧳𡧴𡧵𡧶𡧷𡧸𡧹𡧺𡧻𡧼𡧽𡧾𡧿𡨀𡨁𡨂𡨃𡨄𡨅𡨆𡨇𡨈𡨉𡨊𡨋𡨌𡨍𡨎𡨏𡨐𡨑𡨒𡨓𡨔𡨕𡨖𡨗𡨘𡨙𡨚𡨛𡨜𡨝𡨞𡨟𡨠𡨡𡨢𡨣𡨤𡨥𡨦𡨧𡨨𡨩𡨪𡨫𡨬𡨭𡨮𡨯𡨰𡨱𡨲𡨳𡨴𡨵𡨶𡨷𡨸𡨹𡨺𡨻𡨼𡨽𡨾𡨿𡩀𡩁𡩂𡩃𡩄𡩅𡩆𡩇𡩈𡩉𡩊𡩋𡩌𡩍𡩎𡩏𡩐𡩑𡩒𡩓𡩔𡩕𡩖𡩗𡩘𡩙𡩚𡩛𡩜𡩝𡩞𡩟𡩠𡩡𡩢𡩣𡩤𡩥𡩦𡩧𡩨𡩩𡩪𡩫𡩬𡩭𡩮𡩯𡩰𡩱𡩲𡩳𡩴𡩵𡩶𡩷𡩸𡩹𡩺𡩻𡩼𡩽𡩾𡩿𡪀𡪁𡪂𡪃𡪄𡪅𡪆𡪇𡪈𡪉𡪊𡪋𡪌𡪍𡪎𡪏𡪐𡪑𡪒𡪓𡪔𡪕𡪖𡪗𡪘𡪙𡪚𡪛𡪜𡪝𡪞𡪟𡪠𡪡𡪢𡪣𡪤𡪥𡪦𡪧𡪨𡪩𡪪𡪫𡪬𡪭𡪮𡪯𡪰𡪱𡪲𡪳𡪴𡪵𡪶𡪷𡪸𡪹𡪺𡪻𡪼𡪽𡪾𡪿𡫀𡫁𡫂𡫃𡫄𡫅𡫆𡫇𡫈𡫉𡫊𡫋𡫌𡫍𡫎𡫏𡫐𡫑𡫒𡫓𡫔𡫕𡫖𡫗𡫘𡫙𡫚𡫛𡫜𡫝𡫞𡫟𡫠𡫡𡫢𡫣𡫤𡫥𡫦𡫧𡫨𡫩𡫪𡫫𡫬𡫭𡫮𡫯𡫰𡫱𡫲𡫳𡫴𡫵𡫶𡫷𡫸𡫹𡫺𡫻𡫼𡫽𡫾𡫿𡬀𡬁𡬂𡬃𡬄𡬅𡬆𡬇𡬈𡬉𡬊𡬋𡬌𡬍𡬎𡬏𡬐𡬑𡬒𡬓𡬔𡬕𡬖𡬗𡬘𡬙𡬚𡬛𡬜𡬝𡬞𡬟𡬠𡬡𡬢𡬣𡬤𡬥𡬦𡬧𡬨𡬩𡬪𡬫𡬬𡬭𡬮𡬯𡬰𡬱𡬲𡬳𡬴𡬵𡬶𡬷𡬸𡬹𡬺𡬻𡬼𡬽𡬾𡬿𡭀𡭁𡭂𡭃𡭄𡭅𡭆𡭇𡭈𡭉𡭊𡭋𡭌𡭍𡭎𡭏𡭐𡭑𡭒𡭓𡭔𡭕𡭖𡭗𡭘𡭙𡭚𡭛𡭜𡭝𡭞𡭟𡭠𡭡𡭢𡭣𡭤𡭥𡭦𡭧𡭨𡭩𡭪𡭫𡭬𡭭𡭮𡭯𡭰𡭱𡭲𡭳𡭴𡭵𡭶𡭷𡭸𡭹𡭺𡭻𡭼𡭽𡭾𡭿𡮀𡮁𡮂𡮃𡮄𡮅𡮆𡮇𡮈𡮉𡮊𡮋𡮌𡮍𡮎𡮏𡮐𡮑𡮒𡮓𡮔𡮕𡮖𡮗𡮘𡮙𡮚𡮛𡮜𡮝𡮞𡮟𡮠𡮡𡮢𡮣𡮤𡮥𡮦𡮧𡮨𡮩𡮪𡮫𡮬𡮭𡮮𡮯𡮰𡮱𡮲𡮳𡮴𡮵𡮶𡮷𡮸𡮹𡮺𡮻𡮼𡮽𡮾𡮿𡯀𡯁𡯂𡯃𡯄𡯅𡯆𡯇𡯈𡯉𡯊𡯋𡯌𡯍𡯎𡯏𡯐𡯑𡯒𡯓𡯔𡯕𡯖𡯗𡯘𡯙𡯚𡯛𡯜𡯝𡯞𡯟𡯠𡯡𡯢𡯣𡯤𡯥𡯦𡯧𡯨𡯩𡯪𡯫𡯬𡯭𡯮𡯯𡯰𡯱𡯲𡯳𡯴𡯵𡯶𡯷𡯸𡯹𡯺𡯻𡯼𡯽𡯾𡯿𡰀𡰁𡰂𡰃𡰄𡰅𡰆𡰇𡰈𡰉𡰊𡰋𡰌𡰍𡰎𡰏𡰐𡰑𡰒𡰓𡰔𡰕𡰖𡰗𡰘𡰙𡰚𡰛𡰜𡰝𡰞𡰟𡰠𡰡𡰢𡰣𡰤𡰥𡰦𡰧𡰨𡰩𡰪𡰫𡰬𡰭𡰮𡰯𡰰𡰱𡰲𡰳𡰴𡰵𡰶𡰷𡰸𡰹𡰺𡰻𡰼𡰽𡰾𡰿𡱀𡱁𡱂𡱃𡱄𡱅𡱆𡱇𡱈𡱉𡱊𡱋𡱌𡱍𡱎𡱏𡱐𡱑𡱒𡱓𡱔𡱕𡱖𡱗𡱘𡱙𡱚𡱛𡱜𡱝𡱞𡱟𡱠𡱡𡱢𡱣𡱤𡱥𡱦𡱧𡱨𡱩𡱪𡱫𡱬𡱭𡱮𡱯𡱰𡱱𡱲𡱳𡱴𡱵𡱶𡱷𡱸𡱹𡱺𡱻𡱼𡱽𡱾𡱿𡲀𡲁𡲂𡲃𡲄𡲅𡲆𡲇𡲈𡲉𡲊𡲋𡲌𡲍𡲎𡲏𡲐𡲑𡲒𡲓𡲔𡲕𡲖𡲗𡲘𡲙𡲚𡲛𡲜𡲝𡲞𡲟𡲠𡲡𡲢𡲣𡲤𡲥𡲦𡲧𡲨𡲩𡲪𡲫𡲬𡲭𡲮𡲯𡲰𡲱𡲲𡲳𡲴𡲵𡲶𡲷𡲸𡲹𡲺𡲻𡲼𡲽𡲾𡲿𡳀𡳁𡳂𡳃𡳄𡳅𡳆𡳇𡳈𡳉𡳊𡳋𡳌𡳍𡳎𡳏𡳐𡳑𡳒𡳓𡳔𡳕𡳖𡳗𡳘𡳙𡳚𡳛𡳜𡳝𡳞𡳟𡳠𡳡𡳢𡳣𡳤𡳥𡳦𡳧𡳨𡳩𡳪𡳫𡳬𡳭𡳮𡳯𡳰𡳱𡳲𡳳𡳴𡳵𡳶𡳷𡳸𡳹𡳺𡳻𡳼𡳽𡳾𡳿𡴀𡴁𡴂𡴃𡴄𡴅𡴆𡴇𡴈𡴉𡴊𡴋𡴌𡴍𡴎𡴏𡴐𡴑𡴒𡴓𡴔𡴕𡴖𡴗𡴘𡴙𡴚𡴛𡴜𡴝𡴞𡴟𡴠𡴡𡴢𡴣𡴤𡴥𡴦𡴧𡴨𡴩𡴪𡴫𡴬𡴭𡴮𡴯𡴰𡴱𡴲𡴳𡴴𡴵𡴶𡴷𡴸𡴹𡴺𡴻𡴼𡴽𡴾𡴿𡵀𡵁𡵂𡵃𡵄𡵅𡵆𡵇𡵈𡵉𡵊𡵋𡵌𡵍𡵎𡵏𡵐𡵑𡵒𡵓𡵔𡵕𡵖𡵗𡵘𡵙𡵚𡵛𡵜𡵝𡵞𡵟𡵠𡵡𡵢𡵣𡵤𡵥𡵦𡵧𡵨𡵩𡵪𡵫𡵬𡵭𡵮𡵯𡵰𡵱𡵲𡵳𡵴𡵵𡵶𡵷𡵸𡵹𡵺𡵻𡵼𡵽𡵾𡵿𡶀𡶁𡶂𡶃𡶄𡶅𡶆𡶇𡶈𡶉𡶊𡶋𡶌𡶍𡶎𡶏𡶐𡶑𡶒𡶓𡶔𡶕𡶖𡶗𡶘𡶙𡶚𡶛𡶜𡶝𡶞𡶟𡶠𡶡𡶢𡶣𡶤𡶥𡶦𡶧𡶨𡶩𡶪𡶫𡶬𡶭𡶮𡶯𡶰𡶱𡶲𡶳𡶴𡶵𡶶𡶷𡶸𡶹𡶺𡶻𡶼𡶽𡶾𡶿𡷀𡷁𡷂𡷃𡷄𡷅𡷆𡷇𡷈𡷉𡷊𡷋𡷌𡷍𡷎𡷏𡷐𡷑𡷒𡷓𡷔𡷕𡷖𡷗𡷘𡷙𡷚𡷛𡷜𡷝𡷞𡷟𡷠𡷡𡷢𡷣𡷤𡷥𡷦𡷧𡷨𡷩𡷪𡷫𡷬𡷭𡷮𡷯𡷰𡷱𡷲𡷳𡷴𡷵𡷶𡷷𡷸𡷹𡷺𡷻𡷼𡷽𡷾𡷿𡸀𡸁𡸂𡸃𡸄𡸅𡸆𡸇𡸈𡸉𡸊𡸋𡸌𡸍𡸎𡸏𡸐𡸑𡸒𡸓𡸔𡸕𡸖𡸗𡸘𡸙𡸚𡸛𡸜𡸝𡸞𡸟𡸠𡸡𡸢𡸣𡸤𡸥𡸦𡸧𡸨𡸩𡸪𡸫𡸬𡸭𡸮𡸯𡸰𡸱𡸲𡸳𡸴𡸵𡸶𡸷𡸸𡸹𡸺𡸻𡸼𡸽𡸾𡸿𡹀𡹁𡹂𡹃𡹄𡹅𡹆𡹇𡹈𡹉𡹊𡹋𡹌𡹍𡹎𡹏𡹐𡹑𡹒𡹓𡹔𡹕𡹖𡹗𡹘𡹙𡹚𡹛𡹜𡹝𡹞𡹟𡹠𡹡𡹢𡹣𡹤𡹥𡹦𡹧𡹨𡹩𡹪𡹫𡹬𡹭𡹮𡹯𡹰𡹱𡹲𡹳𡹴𡹵𡹶𡹷𡹸𡹹𡹺𡹻𡹼𡹽𡹾𡹿𡺀𡺁𡺂𡺃𡺄𡺅𡺆𡺇𡺈𡺉𡺊𡺋𡺌𡺍𡺎𡺏𡺐𡺑𡺒𡺓𡺔𡺕𡺖𡺗𡺘𡺙𡺚𡺛𡺜𡺝𡺞𡺟𡺠𡺡𡺢𡺣𡺤𡺥𡺦𡺧𡺨𡺩𡺪𡺫𡺬𡺭𡺮𡺯𡺰𡺱𡺲𡺳𡺴𡺵𡺶𡺷𡺸𡺹𡺺𡺻𡺼𡺽𡺾𡺿𡻀𡻁𡻂𡻃𡻄𡻅𡻆𡻇𡻈𡻉𡻊𡻋𡻌𡻍𡻎𡻏𡻐𡻑𡻒𡻓𡻔𡻕𡻖𡻗𡻘𡻙𡻚𡻛𡻜𡻝𡻞𡻟𡻠𡻡𡻢𡻣𡻤𡻥𡻦𡻧𡻨𡻩𡻪𡻫𡻬𡻭𡻮𡻯𡻰𡻱𡻲𡻳𡻴𡻵𡻶𡻷𡻸𡻹𡻺𡻻𡻼𡻽𡻾𡻿𡼀𡼁𡼂𡼃𡼄𡼅𡼆𡼇𡼈𡼉𡼊𡼋𡼌𡼍𡼎𡼏𡼐𡼑𡼒𡼓𡼔𡼕𡼖𡼗𡼘𡼙𡼚𡼛𡼜𡼝𡼞𡼟𡼠𡼡𡼢𡼣𡼤𡼥𡼦𡼧𡼨𡼩𡼪𡼫𡼬𡼭𡼮𡼯𡼰𡼱𡼲𡼳𡼴𡼵𡼶𡼷𡼸𡼹𡼺𡼻𡼼𡼽𡼾𡼿𡽀𡽁𡽂𡽃𡽄𡽅𡽆𡽇𡽈𡽉𡽊𡽋𡽌𡽍𡽎𡽏𡽐𡽑𡽒𡽓𡽔𡽕𡽖𡽗𡽘𡽙𡽚𡽛𡽜𡽝𡽞𡽟𡽠𡽡𡽢𡽣𡽤𡽥𡽦𡽧𡽨𡽩𡽪𡽫𡽬𡽭𡽮𡽯𡽰𡽱𡽲𡽳𡽴𡽵𡽶𡽷𡽸𡽹𡽺𡽻𡽼𡽽𡽾𡽿𡾀𡾁𡾂𡾃𡾄𡾅𡾆𡾇𡾈𡾉𡾊𡾋𡾌𡾍𡾎𡾏𡾐𡾑𡾒𡾓𡾔𡾕𡾖𡾗𡾘𡾙𡾚𡾛𡾜𡾝𡾞𡾟𡾠𡾡𡾢𡾣𡾤𡾥𡾦𡾧𡾨𡾩𡾪𡾫𡾬𡾭𡾮𡾯𡾰𡾱𡾲𡾳𡾴𡾵𡾶𡾷𡾸𡾹𡾺𡾻𡾼𡾽𡾾𡾿𡿀𡿁𡿂𡿃𡿄𡿅𡿆𡿇𡿈𡿉𡿊𡿋𡿌𡿍𡿎𡿏𡿐𡿑𡿒𡿓𡿔𡿕𡿖𡿗𡿘𡿙𡿚𡿛𡿜𡿝𡿞𡿟𡿠𡿡𡿢𡿣𡿤𡿥𡿦𡿧𡿨𡿩𡿪𡿫𡿬𡿭𡿮𡿯𡿰𡿱𡿲𡿳𡿴𡿵𡿶𡿷𡿸𡿹𡿺𡿻𡿼𡿽𡿾𡿿𢀀𢀁𢀂𢀃𢀄𢀅𢀆𢀇𢀈𢀉𢀊𢀋𢀌𢀍𢀎𢀏𢀐𢀑𢀒𢀓𢀔𢀕𢀖𢀗𢀘𢀙𢀚𢀛𢀜𢀝𢀞𢀟𢀠𢀡𢀢𢀣𢀤𢀥𢀦𢀧𢀨𢀩𢀪𢀫𢀬𢀭𢀮𢀯𢀰𢀱𢀲𢀳𢀴𢀵𢀶𢀷𢀸𢀹𢀺𢀻𢀼𢀽𢀾𢀿𢁀𢁁𢁂𢁃𢁄𢁅𢁆𢁇𢁈𢁉𢁊𢁋𢁌𢁍𢁎𢁏𢁐𢁑𢁒𢁓𢁔𢁕𢁖𢁗𢁘𢁙𢁚𢁛𢁜𢁝𢁞𢁟𢁠𢁡𢁢𢁣𢁤𢁥𢁦𢁧𢁨𢁩𢁪𢁫𢁬𢁭𢁮𢁯𢁰𢁱𢁲𢁳𢁴𢁵𢁶𢁷𢁸𢁹𢁺𢁻𢁼𢁽𢁾𢁿𢂀𢂁𢂂𢂃𢂄𢂅𢂆𢂇𢂈𢂉𢂊𢂋𢂌𢂍𢂎𢂏𢂐𢂑𢂒𢂓𢂔𢂕𢂖𢂗𢂘𢂙𢂚𢂛𢂜𢂝𢂞𢂟𢂠𢂡𢂢𢂣𢂤𢂥𢂦𢂧𢂨𢂩𢂪𢂫𢂬𢂭𢂮𢂯𢂰𢂱𢂲𢂳𢂴𢂵𢂶𢂷𢂸𢂹𢂺𢂻𢂼𢂽𢂾𢂿𢃀𢃁𢃂𢃃𢃄𢃅𢃆𢃇𢃈𢃉𢃊𢃋𢃌𢃍𢃎𢃏𢃐𢃑𢃒𢃓𢃔𢃕𢃖𢃗𢃘𢃙𢃚𢃛𢃜𢃝𢃞𢃟𢃠𢃡𢃢𢃣𢃤𢃥𢃦𢃧𢃨𢃩𢃪𢃫𢃬𢃭𢃮𢃯𢃰𢃱𢃲𢃳𢃴𢃵𢃶𢃷𢃸𢃹𢃺𢃻𢃼𢃽𢃾𢃿𢄀𢄁𢄂𢄃𢄄𢄅𢄆𢄇𢄈𢄉𢄊𢄋𢄌𢄍𢄎𢄏𢄐𢄑𢄒𢄓𢄔𢄕𢄖𢄗𢄘𢄙𢄚𢄛𢄜𢄝𢄞𢄟𢄠𢄡𢄢𢄣𢄤𢄥𢄦𢄧𢄨𢄩𢄪𢄫𢄬𢄭𢄮𢄯𢄰𢄱𢄲𢄳𢄴𢄵𢄶𢄷𢄸𢄹𢄺𢄻𢄼𢄽𢄾𢄿𢅀𢅁𢅂𢅃𢅄𢅅𢅆𢅇𢅈𢅉𢅊𢅋𢅌𢅍𢅎𢅏𢅐𢅑𢅒𢅓𢅔𢅕𢅖𢅗𢅘𢅙𢅚𢅛𢅜𢅝𢅞𢅟𢅠𢅡𢅢𢅣𢅤𢅥𢅦𢅧𢅨𢅩𢅪𢅫𢅬𢅭𢅮𢅯𢅰𢅱𢅲𢅳𢅴𢅵𢅶𢅷𢅸𢅹𢅺𢅻𢅼𢅽𢅾𢅿𢆀𢆁𢆂𢆃𢆄𢆅𢆆𢆇𢆈𢆉𢆊𢆋𢆌𢆍𢆎𢆏𢆐𢆑𢆒𢆓𢆔𢆕𢆖𢆗𢆘𢆙𢆚𢆛𢆜𢆝𢆞𢆟𢆠𢆡𢆢𢆣𢆤𢆥𢆦𢆧𢆨𢆩𢆪𢆫𢆬𢆭𢆮𢆯𢆰𢆱𢆲𢆳𢆴𢆵𢆶𢆷𢆸𢆹𢆺𢆻𢆼𢆽𢆾𢆿𢇀𢇁𢇂𢇃𢇄𢇅𢇆𢇇𢇈𢇉𢇊𢇋𢇌𢇍𢇎𢇏𢇐𢇑𢇒𢇓𢇔𢇕𢇖𢇗𢇘𢇙𢇚𢇛𢇜𢇝𢇞𢇟𢇠𢇡𢇢𢇣𢇤𢇥𢇦𢇧𢇨𢇩𢇪𢇫𢇬𢇭𢇮𢇯𢇰𢇱𢇲𢇳𢇴𢇵𢇶𢇷𢇸𢇹𢇺𢇻𢇼𢇽𢇾𢇿𢈀𢈁𢈂𢈃𢈄𢈅𢈆𢈇𢈈𢈉𢈊𢈋𢈌𢈍𢈎𢈏𢈐𢈑𢈒𢈓𢈔𢈕𢈖𢈗𢈘𢈙𢈚𢈛𢈜𢈝𢈞𢈟𢈠𢈡𢈢𢈣𢈤𢈥𢈦𢈧𢈨𢈩𢈪𢈫𢈬𢈭𢈮𢈯𢈰𢈱𢈲𢈳𢈴𢈵𢈶𢈷𢈸𢈹𢈺𢈻𢈼𢈽𢈾𢈿𢉀𢉁𢉂𢉃𢉄𢉅𢉆𢉇𢉈𢉉𢉊𢉋𢉌𢉍𢉎𢉏𢉐𢉑𢉒𢉓𢉔𢉕𢉖𢉗𢉘𢉙𢉚𢉛𢉜𢉝𢉞𢉟𢉠𢉡𢉢𢉣𢉤𢉥𢉦𢉧𢉨𢉩𢉪𢉫𢉬𢉭𢉮𢉯𢉰𢉱𢉲𢉳𢉴𢉵𢉶𢉷𢉸𢉹𢉺𢉻𢉼𢉽𢉾𢉿𢊀𢊁𢊂𢊃𢊄𢊅𢊆𢊇𢊈𢊉𢊊𢊋𢊌𢊍𢊎𢊏𢊐𢊑𢊒𢊓𢊔𢊕𢊖𢊗𢊘𢊙𢊚𢊛𢊜𢊝𢊞𢊟𢊠𢊡𢊢𢊣𢊤𢊥𢊦𢊧𢊨𢊩𢊪𢊫𢊬𢊭𢊮𢊯𢊰𢊱𢊲𢊳𢊴𢊵𢊶𢊷𢊸𢊹𢊺𢊻𢊼𢊽𢊾𢊿𢋀𢋁𢋂𢋃𢋄𢋅𢋆𢋇𢋈𢋉𢋊𢋋𢋌𢋍𢋎𢋏𢋐𢋑𢋒𢋓𢋔𢋕𢋖𢋗𢋘𢋙𢋚𢋛𢋜𢋝𢋞𢋟𢋠𢋡𢋢𢋣𢋤𢋥𢋦𢋧𢋨𢋩𢋪𢋫𢋬𢋭𢋮𢋯𢋰𢋱𢋲𢋳𢋴𢋵𢋶𢋷𢋸𢋹𢋺𢋻𢋼𢋽𢋾𢋿𢌀𢌁𢌂𢌃𢌄𢌅𢌆𢌇𢌈𢌉𢌊𢌋𢌌𢌍𢌎𢌏𢌐𢌑𢌒𢌓𢌔𢌕𢌖𢌗𢌘𢌙𢌚𢌛𢌜𢌝𢌞𢌟𢌠𢌡𢌢𢌣𢌤𢌥𢌦𢌧𢌨𢌩𢌪𢌫𢌬𢌭𢌮𢌯𢌰𢌱𢌲𢌳𢌴𢌵𢌶𢌷𢌸𢌹𢌺𢌻𢌼𢌽𢌾𢌿𢍀𢍁𢍂𢍃𢍄𢍅𢍆𢍇𢍈𢍉𢍊𢍋𢍌𢍍𢍎𢍏𢍐𢍑𢍒𢍓𢍔𢍕𢍖𢍗𢍘𢍙𢍚𢍛𢍜𢍝𢍞𢍟𢍠𢍡𢍢𢍣𢍤𢍥𢍦𢍧𢍨𢍩𢍪𢍫𢍬𢍭𢍮𢍯𢍰𢍱𢍲𢍳𢍴𢍵𢍶𢍷𢍸𢍹𢍺𢍻𢍼𢍽𢍾𢍿𢎀𢎁𢎂𢎃𢎄𢎅𢎆𢎇𢎈𢎉𢎊𢎋𢎌𢎍𢎎𢎏𢎐𢎑𢎒𢎓𢎔𢎕𢎖𢎗𢎘𢎙𢎚𢎛𢎜𢎝𢎞𢎟𢎠𢎡𢎢𢎣𢎤𢎥𢎦𢎧𢎨𢎩𢎪𢎫𢎬𢎭𢎮𢎯𢎰𢎱𢎲𢎳𢎴𢎵𢎶𢎷𢎸𢎹𢎺𢎻𢎼𢎽𢎾𢎿𢏀𢏁𢏂𢏃𢏄𢏅𢏆𢏇𢏈𢏉𢏊𢏋𢏌𢏍𢏎𢏏𢏐𢏑𢏒𢏓𢏔𢏕𢏖𢏗𢏘𢏙𢏚𢏛𢏜𢏝𢏞𢏟𢏠𢏡𢏢𢏣𢏤𢏥𢏦𢏧𢏨𢏩𢏪𢏫𢏬𢏭𢏮𢏯𢏰𢏱𢏲𢏳𢏴𢏵𢏶𢏷𢏸𢏹𢏺𢏻𢏼𢏽𢏾𢏿𢐀𢐁𢐂𢐃𢐄𢐅𢐆𢐇𢐈𢐉𢐊𢐋𢐌𢐍𢐎𢐏𢐐𢐑𢐒𢐓𢐔𢐕𢐖𢐗𢐘𢐙𢐚𢐛𢐜𢐝𢐞𢐟𢐠𢐡𢐢𢐣𢐤𢐥𢐦𢐧𢐨𢐩𢐪𢐫𢐬𢐭𢐮𢐯𢐰𢐱𢐲𢐳𢐴𢐵𢐶𢐷𢐸𢐹𢐺𢐻𢐼𢐽𢐾𢐿𢑀𢑁𢑂𢑃𢑄𢑅𢑆𢑇𢑈𢑉𢑊𢑋𢑌𢑍𢑎𢑏𢑐𢑑𢑒𢑓𢑔𢑕𢑖𢑗𢑘𢑙𢑚𢑛𢑜𢑝𢑞𢑟𢑠𢑡𢑢𢑣𢑤𢑥𢑦𢑧𢑨𢑩𢑪𢑫𢑬𢑭𢑮𢑯𢑰𢑱𢑲𢑳𢑴𢑵𢑶𢑷𢑸𢑹𢑺𢑻𢑼𢑽𢑾𢑿𢒀𢒁𢒂𢒃𢒄𢒅𢒆𢒇𢒈𢒉𢒊𢒋𢒌𢒍𢒎𢒏𢒐𢒑𢒒𢒓𢒔𢒕𢒖𢒗𢒘𢒙𢒚𢒛𢒜𢒝𢒞𢒟𢒠𢒡𢒢𢒣𢒤𢒥𢒦𢒧𢒨𢒩𢒪𢒫𢒬𢒭𢒮𢒯𢒰𢒱𢒲𢒳𢒴𢒵𢒶𢒷𢒸𢒹𢒺𢒻𢒼𢒽𢒾𢒿𢓀𢓁𢓂𢓃𢓄𢓅𢓆𢓇𢓈𢓉𢓊𢓋𢓌𢓍𢓎𢓏𢓐𢓑𢓒𢓓𢓔𢓕𢓖𢓗𢓘𢓙𢓚𢓛𢓜𢓝𢓞𢓟𢓠𢓡𢓢𢓣𢓤𢓥𢓦𢓧𢓨𢓩𢓪𢓫𢓬𢓭𢓮𢓯𢓰𢓱𢓲𢓳𢓴𢓵𢓶𢓷𢓸𢓹𢓺𢓻𢓼𢓽𢓾𢓿𢔀𢔁𢔂𢔃𢔄𢔅𢔆𢔇𢔈𢔉𢔊𢔋𢔌𢔍𢔎𢔏𢔐𢔑𢔒𢔓𢔔𢔕𢔖𢔗𢔘𢔙𢔚𢔛𢔜𢔝𢔞𢔟𢔠𢔡𢔢𢔣𢔤𢔥𢔦𢔧𢔨𢔩𢔪𢔫𢔬𢔭𢔮𢔯𢔰𢔱𢔲𢔳𢔴𢔵𢔶𢔷𢔸𢔹𢔺𢔻𢔼𢔽𢔾𢔿𢕀𢕁𢕂𢕃𢕄𢕅𢕆𢕇𢕈𢕉𢕊𢕋𢕌𢕍𢕎𢕏𢕐𢕑𢕒𢕓𢕔𢕕𢕖𢕗𢕘𢕙𢕚𢕛𢕜𢕝𢕞𢕟𢕠𢕡𢕢𢕣𢕤𢕥𢕦𢕧𢕨𢕩𢕪𢕫𢕬𢕭𢕮𢕯𢕰𢕱𢕲𢕳𢕴𢕵𢕶𢕷𢕸𢕹𢕺𢕻𢕼𢕽𢕾𢕿𢖀𢖁𢖂𢖃𢖄𢖅𢖆𢖇𢖈𢖉𢖊𢖋𢖌𢖍𢖎𢖏𢖐𢖑𢖒𢖓𢖔𢖕𢖖𢖗𢖘𢖙𢖚𢖛𢖜𢖝𢖞𢖟𢖠𢖡𢖢𢖣𢖤𢖥𢖦𢖧𢖨𢖩𢖪𢖫𢖬𢖭𢖮𢖯𢖰𢖱𢖲𢖳𢖴𢖵𢖶𢖷𢖸𢖹𢖺𢖻𢖼𢖽𢖾𢖿𢗀𢗁𢗂𢗃𢗄𢗅𢗆𢗇𢗈𢗉𢗊𢗋𢗌𢗍𢗎𢗏𢗐𢗑𢗒𢗓𢗔𢗕𢗖𢗗𢗘𢗙𢗚𢗛𢗜𢗝𢗞𢗟𢗠𢗡𢗢𢗣𢗤𢗥𢗦𢗧𢗨𢗩𢗪𢗫𢗬𢗭𢗮𢗯𢗰𢗱𢗲𢗳𢗴𢗵𢗶𢗷𢗸𢗹𢗺𢗻𢗼𢗽𢗾𢗿𢘀𢘁𢘂𢘃𢘄𢘅𢘆𢘇𢘈𢘉𢘊𢘋𢘌𢘍𢘎𢘏𢘐𢘑𢘒𢘓𢘔𢘕𢘖𢘗𢘘𢘙𢘚𢘛𢘜𢘝𢘞𢘟𢘠𢘡𢘢𢘣𢘤𢘥𢘦𢘧𢘨𢘩𢘪𢘫𢘬𢘭𢘮𢘯𢘰𢘱𢘲𢘳𢘴𢘵𢘶𢘷𢘸𢘹𢘺𢘻𢘼𢘽𢘾𢘿𢙀𢙁𢙂𢙃𢙄𢙅𢙆𢙇𢙈𢙉𢙊𢙋𢙌𢙍𢙎𢙏𢙐𢙑𢙒𢙓𢙔𢙕𢙖𢙗𢙘𢙙𢙚𢙛𢙜𢙝𢙞𢙟𢙠𢙡𢙢𢙣𢙤𢙥𢙦𢙧𢙨𢙩𢙪𢙫𢙬𢙭𢙮𢙯𢙰𢙱𢙲𢙳𢙴𢙵𢙶𢙷𢙸𢙹𢙺𢙻𢙼𢙽𢙾𢙿𢚀𢚁𢚂𢚃𢚄𢚅𢚆𢚇𢚈𢚉𢚊𢚋𢚌𢚍𢚎𢚏𢚐𢚑𢚒𢚓𢚔𢚕𢚖𢚗𢚘𢚙𢚚𢚛𢚜𢚝𢚞𢚟𢚠𢚡𢚢𢚣𢚤𢚥𢚦𢚧𢚨𢚩𢚪𢚫𢚬𢚭𢚮𢚯𢚰𢚱𢚲𢚳𢚴𢚵𢚶𢚷𢚸𢚹𢚺𢚻𢚼𢚽𢚾𢚿𢛀𢛁𢛂𢛃𢛄𢛅𢛆𢛇𢛈𢛉𢛊𢛋𢛌𢛍𢛎𢛏𢛐𢛑𢛒𢛓𢛔𢛕𢛖𢛗𢛘𢛙𢛚𢛛𢛜𢛝𢛞𢛟𢛠𢛡𢛢𢛣𢛤𢛥𢛦𢛧𢛨𢛩𢛪𢛫𢛬𢛭𢛮𢛯𢛰𢛱𢛲𢛳𢛴𢛵𢛶𢛷𢛸𢛹𢛺𢛻𢛼𢛽𢛾𢛿𢜀𢜁𢜂𢜃𢜄𢜅𢜆𢜇𢜈𢜉𢜊𢜋𢜌𢜍𢜎𢜏𢜐𢜑𢜒𢜓𢜔𢜕𢜖𢜗𢜘𢜙𢜚𢜛𢜜𢜝𢜞𢜟𢜠𢜡𢜢𢜣𢜤𢜥𢜦𢜧𢜨𢜩𢜪𢜫𢜬𢜭𢜮𢜯𢜰𢜱𢜲𢜳𢜴𢜵𢜶𢜷𢜸𢜹𢜺𢜻𢜼𢜽𢜾𢜿𢝀𢝁𢝂𢝃𢝄𢝅𢝆𢝇𢝈𢝉𢝊𢝋𢝌𢝍𢝎𢝏𢝐𢝑𢝒𢝓𢝔𢝕𢝖𢝗𢝘𢝙𢝚𢝛𢝜𢝝𢝞𢝟𢝠𢝡𢝢𢝣𢝤𢝥𢝦𢝧𢝨𢝩𢝪𢝫𢝬𢝭𢝮𢝯𢝰𢝱𢝲𢝳𢝴𢝵𢝶𢝷𢝸𢝹𢝺𢝻𢝼𢝽𢝾𢝿𢞀𢞁𢞂𢞃𢞄𢞅𢞆𢞇𢞈𢞉𢞊𢞋𢞌𢞍𢞎𢞏𢞐𢞑𢞒𢞓𢞔𢞕𢞖𢞗𢞘𢞙𢞚𢞛𢞜𢞝𢞞𢞟𢞠𢞡𢞢𢞣𢞤𢞥𢞦𢞧𢞨𢞩𢞪𢞫𢞬𢞭𢞮𢞯𢞰𢞱𢞲𢞳𢞴𢞵𢞶𢞷𢞸𢞹𢞺𢞻𢞼𢞽𢞾𢞿𢟀𢟁𢟂𢟃𢟄𢟅𢟆𢟇𢟈𢟉𢟊𢟋𢟌𢟍𢟎𢟏𢟐𢟑𢟒𢟓𢟔𢟕𢟖𢟗𢟘𢟙𢟚𢟛𢟜𢟝𢟞𢟟𢟠𢟡𢟢𢟣𢟤𢟥𢟦𢟧𢟨𢟩𢟪𢟫𢟬𢟭𢟮𢟯𢟰𢟱𢟲𢟳𢟴𢟵𢟶𢟷𢟸𢟹𢟺𢟻𢟼𢟽𢟾𢟿𢠀𢠁𢠂𢠃𢠄𢠅𢠆𢠇𢠈𢠉𢠊𢠋𢠌𢠍𢠎𢠏𢠐𢠑𢠒𢠓𢠔𢠕𢠖𢠗𢠘𢠙𢠚𢠛𢠜𢠝𢠞𢠟𢠠𢠡𢠢𢠣𢠤𢠥𢠦𢠧𢠨𢠩𢠪𢠫𢠬𢠭𢠮𢠯𢠰𢠱𢠲𢠳𢠴𢠵𢠶𢠷𢠸𢠹𢠺𢠻𢠼𢠽𢠾𢠿𢡀𢡁𢡂𢡃𢡄𢡅𢡆𢡇𢡈𢡉𢡊𢡋𢡌𢡍𢡎𢡏𢡐𢡑𢡒𢡓𢡔𢡕𢡖𢡗𢡘𢡙𢡚𢡛𢡜𢡝𢡞𢡟𢡠𢡡𢡢𢡣𢡤𢡥𢡦𢡧𢡨𢡩𢡪𢡫𢡬𢡭𢡮𢡯𢡰𢡱𢡲𢡳𢡴𢡵𢡶𢡷𢡸𢡹𢡺𢡻𢡼𢡽𢡾𢡿𢢀𢢁𢢂𢢃𢢄𢢅𢢆𢢇𢢈𢢉𢢊𢢋𢢌𢢍𢢎𢢏𢢐𢢑𢢒𢢓𢢔𢢕𢢖𢢗𢢘𢢙𢢚𢢛𢢜𢢝𢢞𢢟𢢠𢢡𢢢𢢣𢢤𢢥𢢦𢢧𢢨𢢩𢢪𢢫𢢬𢢭𢢮𢢯𢢰𢢱𢢲𢢳𢢴𢢵𢢶𢢷𢢸𢢹𢢺𢢻𢢼𢢽𢢾𢢿𢣀𢣁𢣂𢣃𢣄𢣅𢣆𢣇𢣈𢣉𢣊𢣋𢣌𢣍𢣎𢣏𢣐𢣑𢣒𢣓𢣔𢣕𢣖𢣗𢣘𢣙𢣚𢣛𢣜𢣝𢣞𢣟𢣠𢣡𢣢𢣣𢣤𢣥𢣦𢣧𢣨𢣩𢣪𢣫𢣬𢣭𢣮𢣯𢣰𢣱𢣲𢣳𢣴𢣵𢣶𢣷𢣸𢣹𢣺𢣻𢣼𢣽𢣾𢣿𢤀𢤁𢤂𢤃𢤄𢤅𢤆𢤇𢤈𢤉𢤊𢤋𢤌𢤍𢤎𢤏𢤐𢤑𢤒𢤓𢤔𢤕𢤖𢤗𢤘𢤙𢤚𢤛𢤜𢤝𢤞𢤟𢤠𢤡𢤢𢤣𢤤𢤥𢤦𢤧𢤨𢤩𢤪𢤫𢤬𢤭𢤮𢤯𢤰𢤱𢤲𢤳𢤴𢤵𢤶𢤷𢤸𢤹𢤺𢤻𢤼𢤽𢤾𢤿𢥀𢥁𢥂𢥃𢥄𢥅𢥆𢥇𢥈𢥉𢥊𢥋𢥌𢥍𢥎𢥏𢥐𢥑𢥒𢥓𢥔𢥕𢥖𢥗𢥘𢥙𢥚𢥛𢥜𢥝𢥞𢥟𢥠𢥡𢥢𢥣𢥤𢥥𢥦𢥧𢥨𢥩𢥪𢥫𢥬𢥭𢥮𢥯𢥰𢥱𢥲𢥳𢥴𢥵𢥶𢥷𢥸𢥹𢥺𢥻𢥼𢥽𢥾𢥿𢦀𢦁𢦂𢦃𢦄𢦅𢦆𢦇𢦈𢦉𢦊𢦋𢦌𢦍𢦎𢦏𢦐𢦑𢦒𢦓𢦔𢦕𢦖𢦗𢦘𢦙𢦚𢦛𢦜𢦝𢦞𢦟𢦠𢦡𢦢𢦣𢦤𢦥𢦦𢦧𢦨𢦩𢦪𢦫𢦬𢦭𢦮𢦯𢦰𢦱𢦲𢦳𢦴𢦵𢦶𢦷𢦸𢦹𢦺𢦻𢦼𢦽𢦾𢦿𢧀𢧁𢧂𢧃𢧄𢧅𢧆𢧇𢧈𢧉𢧊𢧋𢧌𢧍𢧎𢧏𢧐𢧑𢧒𢧓𢧔𢧕𢧖𢧗𢧘𢧙𢧚𢧛𢧜𢧝𢧞𢧟𢧠𢧡𢧢𢧣𢧤𢧥𢧦𢧧𢧨𢧩𢧪𢧫𢧬𢧭𢧮𢧯𢧰𢧱𢧲𢧳𢧴𢧵𢧶𢧷𢧸𢧹𢧺𢧻𢧼𢧽𢧾𢧿𢨀𢨁𢨂𢨃𢨄𢨅𢨆𢨇𢨈𢨉𢨊𢨋𢨌𢨍𢨎𢨏𢨐𢨑𢨒𢨓𢨔𢨕𢨖𢨗𢨘𢨙𢨚𢨛𢨜𢨝𢨞𢨟𢨠𢨡𢨢𢨣𢨤𢨥𢨦𢨧𢨨𢨩𢨪𢨫𢨬𢨭𢨮𢨯𢨰𢨱𢨲𢨳𢨴𢨵𢨶𢨷𢨸𢨹𢨺𢨻𢨼𢨽𢨾𢨿𢩀𢩁𢩂𢩃𢩄𢩅𢩆𢩇𢩈𢩉𢩊𢩋𢩌𢩍𢩎𢩏𢩐𢩑𢩒𢩓𢩔𢩕𢩖𢩗𢩘𢩙𢩚𢩛𢩜𢩝𢩞𢩟𢩠𢩡𢩢𢩣𢩤𢩥𢩦𢩧𢩨𢩩𢩪𢩫𢩬𢩭𢩮𢩯𢩰𢩱𢩲𢩳𢩴𢩵𢩶𢩷𢩸𢩹𢩺𢩻𢩼𢩽𢩾𢩿𢪀𢪁𢪂𢪃𢪄𢪅𢪆𢪇𢪈𢪉𢪊𢪋𢪌𢪍𢪎𢪏𢪐𢪑𢪒𢪓𢪔𢪕𢪖𢪗𢪘𢪙𢪚𢪛𢪜𢪝𢪞𢪟𢪠𢪡𢪢𢪣𢪤𢪥𢪦𢪧𢪨𢪩𢪪𢪫𢪬𢪭𢪮𢪯𢪰𢪱𢪲𢪳𢪴𢪵𢪶𢪷𢪸𢪹𢪺𢪻𢪼𢪽𢪾𢪿𢫀𢫁𢫂𢫃𢫄𢫅𢫆𢫇𢫈𢫉𢫊𢫋𢫌𢫍𢫎𢫏𢫐𢫑𢫒𢫓𢫔𢫕𢫖𢫗𢫘𢫙𢫚𢫛𢫜𢫝𢫞𢫟𢫠𢫡𢫢𢫣𢫤𢫥𢫦𢫧𢫨𢫩𢫪𢫫𢫬𢫭𢫮𢫯𢫰𢫱𢫲𢫳𢫴𢫵𢫶𢫷𢫸𢫹𢫺𢫻𢫼𢫽𢫾𢫿𢬀𢬁𢬂𢬃𢬄𢬅𢬆𢬇𢬈𢬉𢬊𢬋𢬌𢬍𢬎𢬏𢬐𢬑𢬒𢬓𢬔𢬕𢬖𢬗𢬘𢬙𢬚𢬛𢬜𢬝𢬞𢬟𢬠𢬡𢬢𢬣𢬤𢬥𢬦𢬧𢬨𢬩𢬪𢬫𢬬𢬭𢬮𢬯𢬰𢬱𢬲𢬳𢬴𢬵𢬶𢬷𢬸𢬹𢬺𢬻𢬼𢬽𢬾𢬿𢭀𢭁𢭂𢭃𢭄𢭅𢭆𢭇𢭈𢭉𢭊𢭋𢭌𢭍𢭎𢭏𢭐𢭑𢭒𢭓𢭔𢭕𢭖𢭗𢭘𢭙𢭚𢭛𢭜𢭝𢭞𢭟𢭠𢭡𢭢𢭣𢭤𢭥𢭦𢭧𢭨𢭩𢭪𢭫𢭬𢭭𢭮𢭯𢭰𢭱𢭲𢭳𢭴𢭵𢭶𢭷𢭸𢭹𢭺𢭻𢭼𢭽𢭾𢭿𢮀𢮁𢮂𢮃𢮄𢮅𢮆𢮇𢮈𢮉𢮊𢮋𢮌𢮍𢮎𢮏𢮐𢮑𢮒𢮓𢮔𢮕𢮖𢮗𢮘𢮙𢮚𢮛𢮜𢮝𢮞𢮟𢮠𢮡𢮢𢮣𢮤𢮥𢮦𢮧𢮨𢮩𢮪𢮫𢮬𢮭𢮮𢮯𢮰𢮱𢮲𢮳𢮴𢮵𢮶𢮷𢮸𢮹𢮺𢮻𢮼𢮽𢮾𢮿𢯀𢯁𢯂𢯃𢯄𢯅𢯆𢯇𢯈𢯉𢯊𢯋𢯌𢯍𢯎𢯏𢯐𢯑𢯒𢯓𢯔𢯕𢯖𢯗𢯘𢯙𢯚𢯛𢯜𢯝𢯞𢯟𢯠𢯡𢯢𢯣𢯤𢯥𢯦𢯧𢯨𢯩𢯪𢯫𢯬𢯭𢯮𢯯𢯰𢯱𢯲𢯳𢯴𢯵𢯶𢯷𢯸𢯹𢯺𢯻𢯼𢯽𢯾𢯿𢰀𢰁𢰂𢰃𢰄𢰅𢰆𢰇𢰈𢰉𢰊𢰋𢰌𢰍𢰎𢰏𢰐𢰑𢰒𢰓𢰔𢰕𢰖𢰗𢰘𢰙𢰚𢰛𢰜𢰝𢰞𢰟𢰠𢰡𢰢𢰣𢰤𢰥𢰦𢰧𢰨𢰩𢰪𢰫𢰬𢰭𢰮𢰯𢰰𢰱𢰲𢰳𢰴𢰵𢰶𢰷𢰸𢰹𢰺𢰻𢰼𢰽𢰾𢰿𢱀𢱁𢱂𢱃𢱄𢱅𢱆𢱇𢱈𢱉𢱊𢱋𢱌𢱍𢱎𢱏𢱐𢱑𢱒𢱓𢱔𢱕𢱖𢱗𢱘𢱙𢱚𢱛𢱜𢱝𢱞𢱟𢱠𢱡𢱢𢱣𢱤𢱥𢱦𢱧𢱨𢱩𢱪𢱫𢱬𢱭𢱮𢱯𢱰𢱱𢱲𢱳𢱴𢱵𢱶𢱷𢱸𢱹𢱺𢱻𢱼𢱽𢱾𢱿𢲀𢲁𢲂𢲃𢲄𢲅𢲆𢲇𢲈𢲉𢲊𢲋𢲌𢲍𢲎𢲏𢲐𢲑𢲒𢲓𢲔𢲕𢲖𢲗𢲘𢲙𢲚𢲛𢲜𢲝𢲞𢲟𢲠𢲡𢲢𢲣𢲤𢲥𢲦𢲧𢲨𢲩𢲪𢲫𢲬𢲭𢲮𢲯𢲰𢲱𢲲𢲳𢲴𢲵𢲶𢲷𢲸𢲹𢲺𢲻𢲼𢲽𢲾𢲿𢳀𢳁𢳂𢳃𢳄𢳅𢳆𢳇𢳈𢳉𢳊𢳋𢳌𢳍𢳎𢳏𢳐𢳑𢳒𢳓𢳔𢳕𢳖𢳗𢳘𢳙𢳚𢳛𢳜𢳝𢳞𢳟𢳠𢳡𢳢𢳣𢳤𢳥𢳦𢳧𢳨𢳩𢳪𢳫𢳬𢳭𢳮𢳯𢳰𢳱𢳲𢳳𢳴𢳵𢳶𢳷𢳸𢳹𢳺𢳻𢳼𢳽𢳾𢳿𢴀𢴁𢴂𢴃𢴄𢴅𢴆𢴇𢴈𢴉𢴊𢴋𢴌𢴍𢴎𢴏𢴐𢴑𢴒𢴓𢴔𢴕𢴖𢴗𢴘𢴙𢴚𢴛𢴜𢴝𢴞𢴟𢴠𢴡𢴢𢴣𢴤𢴥𢴦𢴧𢴨𢴩𢴪𢴫𢴬𢴭𢴮𢴯𢴰𢴱𢴲𢴳𢴴𢴵𢴶𢴷𢴸𢴹𢴺𢴻𢴼𢴽𢴾𢴿𢵀𢵁𢵂𢵃𢵄𢵅𢵆𢵇𢵈𢵉𢵊𢵋𢵌𢵍𢵎𢵏𢵐𢵑𢵒𢵓𢵔𢵕𢵖𢵗𢵘𢵙𢵚𢵛𢵜𢵝𢵞𢵟𢵠𢵡𢵢𢵣𢵤𢵥𢵦𢵧𢵨𢵩𢵪𢵫𢵬𢵭𢵮𢵯𢵰𢵱𢵲𢵳𢵴𢵵𢵶𢵷𢵸𢵹𢵺𢵻𢵼𢵽𢵾𢵿𢶀𢶁𢶂𢶃𢶄𢶅𢶆𢶇𢶈𢶉𢶊𢶋𢶌𢶍𢶎𢶏𢶐𢶑𢶒𢶓𢶔𢶕𢶖𢶗𢶘𢶙𢶚𢶛𢶜𢶝𢶞𢶟𢶠𢶡𢶢𢶣𢶤𢶥𢶦𢶧𢶨𢶩𢶪𢶫𢶬𢶭𢶮𢶯𢶰𢶱𢶲𢶳𢶴𢶵𢶶𢶷𢶸𢶹𢶺𢶻𢶼𢶽𢶾𢶿𢷀𢷁𢷂𢷃𢷄𢷅𢷆𢷇𢷈𢷉𢷊𢷋𢷌𢷍𢷎𢷏𢷐𢷑𢷒𢷓𢷔𢷕𢷖𢷗𢷘𢷙𢷚𢷛𢷜𢷝𢷞𢷟𢷠𢷡𢷢𢷣𢷤𢷥𢷦𢷧𢷨𢷩𢷪𢷫𢷬𢷭𢷮𢷯𢷰𢷱𢷲𢷳𢷴𢷵𢷶𢷷𢷸𢷹𢷺𢷻𢷼𢷽𢷾𢷿𢸀𢸁𢸂𢸃𢸄𢸅𢸆𢸇𢸈𢸉𢸊𢸋𢸌𢸍𢸎𢸏𢸐𢸑𢸒𢸓𢸔𢸕𢸖𢸗𢸘𢸙𢸚𢸛𢸜𢸝𢸞𢸟𢸠𢸡𢸢𢸣𢸤𢸥𢸦𢸧𢸨𢸩𢸪𢸫𢸬𢸭𢸮𢸯𢸰𢸱𢸲𢸳𢸴𢸵𢸶𢸷𢸸𢸹𢸺𢸻𢸼𢸽𢸾𢸿𢹀𢹁𢹂𢹃𢹄𢹅𢹆𢹇𢹈𢹉𢹊𢹋𢹌𢹍𢹎𢹏𢹐𢹑𢹒𢹓𢹔𢹕𢹖𢹗𢹘𢹙𢹚𢹛𢹜𢹝𢹞𢹟𢹠𢹡𢹢𢹣𢹤𢹥𢹦𢹧𢹨𢹩𢹪𢹫𢹬𢹭𢹮𢹯𢹰𢹱𢹲𢹳𢹴𢹵𢹶𢹷𢹸𢹹𢹺𢹻𢹼𢹽𢹾𢹿𢺀𢺁𢺂𢺃𢺄𢺅𢺆𢺇𢺈𢺉𢺊𢺋𢺌𢺍𢺎𢺏𢺐𢺑𢺒𢺓𢺔𢺕𢺖𢺗𢺘𢺙𢺚𢺛𢺜𢺝𢺞𢺟𢺠𢺡𢺢𢺣𢺤𢺥𢺦𢺧𢺨𢺩𢺪𢺫𢺬𢺭𢺮𢺯𢺰𢺱𢺲𢺳𢺴𢺵𢺶𢺷𢺸𢺹𢺺𢺻𢺼𢺽𢺾𢺿𢻀𢻁𢻂𢻃𢻄𢻅𢻆𢻇𢻈𢻉𢻊𢻋𢻌𢻍𢻎𢻏𢻐𢻑𢻒𢻓𢻔𢻕𢻖𢻗𢻘𢻙𢻚𢻛𢻜𢻝𢻞𢻟𢻠𢻡𢻢𢻣𢻤𢻥𢻦𢻧𢻨𢻩𢻪𢻫𢻬𢻭𢻮𢻯𢻰𢻱𢻲𢻳𢻴𢻵𢻶𢻷𢻸𢻹𢻺𢻻𢻼𢻽𢻾𢻿𢼀𢼁𢼂𢼃𢼄𢼅𢼆𢼇𢼈𢼉𢼊𢼋𢼌𢼍𢼎𢼏𢼐𢼑𢼒𢼓𢼔𢼕𢼖𢼗𢼘𢼙𢼚𢼛𢼜𢼝𢼞𢼟𢼠𢼡𢼢𢼣𢼤𢼥𢼦𢼧𢼨𢼩𢼪𢼫𢼬𢼭𢼮𢼯𢼰𢼱𢼲𢼳𢼴𢼵𢼶𢼷𢼸𢼹𢼺𢼻𢼼𢼽𢼾𢼿𢽀𢽁𢽂𢽃𢽄𢽅𢽆𢽇𢽈𢽉𢽊𢽋𢽌𢽍𢽎𢽏𢽐𢽑𢽒𢽓𢽔𢽕𢽖𢽗𢽘𢽙𢽚𢽛𢽜𢽝𢽞𢽟𢽠𢽡𢽢𢽣𢽤𢽥𢽦𢽧𢽨𢽩𢽪𢽫𢽬𢽭𢽮𢽯𢽰𢽱𢽲𢽳𢽴𢽵𢽶𢽷𢽸𢽹𢽺𢽻𢽼𢽽𢽾𢽿𢾀𢾁𢾂𢾃𢾄𢾅𢾆𢾇𢾈𢾉𢾊𢾋𢾌𢾍𢾎𢾏𢾐𢾑𢾒𢾓𢾔𢾕𢾖𢾗𢾘𢾙𢾚𢾛𢾜𢾝𢾞𢾟𢾠𢾡𢾢𢾣𢾤𢾥𢾦𢾧𢾨𢾩𢾪𢾫𢾬𢾭𢾮𢾯𢾰𢾱𢾲𢾳𢾴𢾵𢾶𢾷𢾸𢾹𢾺𢾻𢾼𢾽𢾾𢾿𢿀𢿁𢿂𢿃𢿄𢿅𢿆𢿇𢿈𢿉𢿊𢿋𢿌𢿍𢿎𢿏𢿐𢿑𢿒𢿓𢿔𢿕𢿖𢿗𢿘𢿙𢿚𢿛𢿜𢿝𢿞𢿟𢿠𢿡𢿢𢿣𢿤𢿥𢿦𢿧𢿨𢿩𢿪𢿫𢿬𢿭𢿮𢿯𢿰𢿱𢿲𢿳𢿴𢿵𢿶𢿷𢿸𢿹𢿺𢿻𢿼𢿽𢿾𢿿𣀀𣀁𣀂𣀃𣀄𣀅𣀆𣀇𣀈𣀉𣀊𣀋𣀌𣀍𣀎𣀏𣀐𣀑𣀒𣀓𣀔𣀕𣀖𣀗𣀘𣀙𣀚𣀛𣀜𣀝𣀞𣀟𣀠𣀡𣀢𣀣𣀤𣀥𣀦𣀧𣀨𣀩𣀪𣀫𣀬𣀭𣀮𣀯𣀰𣀱𣀲𣀳𣀴𣀵𣀶𣀷𣀸𣀹𣀺𣀻𣀼𣀽𣀾𣀿𣁀𣁁𣁂𣁃𣁄𣁅𣁆𣁇𣁈𣁉𣁊𣁋𣁌𣁍𣁎𣁏𣁐𣁑𣁒𣁓𣁔𣁕𣁖𣁗𣁘𣁙𣁚𣁛𣁜𣁝𣁞𣁟𣁠𣁡𣁢𣁣𣁤𣁥𣁦𣁧𣁨𣁩𣁪𣁫𣁬𣁭𣁮𣁯𣁰𣁱𣁲𣁳𣁴𣁵𣁶𣁷𣁸𣁹𣁺𣁻𣁼𣁽𣁾𣁿𣂀𣂁𣂂𣂃𣂄𣂅𣂆𣂇𣂈𣂉𣂊𣂋𣂌𣂍𣂎𣂏𣂐𣂑𣂒𣂓𣂔𣂕𣂖𣂗𣂘𣂙𣂚𣂛𣂜𣂝𣂞𣂟𣂠𣂡𣂢𣂣𣂤𣂥𣂦𣂧𣂨𣂩𣂪𣂫𣂬𣂭𣂮𣂯𣂰𣂱𣂲𣂳𣂴𣂵𣂶𣂷𣂸𣂹𣂺𣂻𣂼𣂽𣂾𣂿𣃀𣃁𣃂𣃃𣃄𣃅𣃆𣃇𣃈𣃉𣃊𣃋𣃌𣃍𣃎𣃏𣃐𣃑𣃒𣃓𣃔𣃕𣃖𣃗𣃘𣃙𣃚𣃛𣃜𣃝𣃞𣃟𣃠𣃡𣃢𣃣𣃤𣃥𣃦𣃧𣃨𣃩𣃪𣃫𣃬𣃭𣃮𣃯𣃰𣃱𣃲𣃳𣃴𣃵𣃶𣃷𣃸𣃹𣃺𣃻𣃼𣃽𣃾𣃿𣄀𣄁𣄂𣄃𣄄𣄅𣄆𣄇𣄈𣄉𣄊𣄋𣄌𣄍𣄎𣄏𣄐𣄑𣄒𣄓𣄔𣄕𣄖𣄗𣄘𣄙𣄚𣄛𣄜𣄝𣄞𣄟𣄠𣄡𣄢𣄣𣄤𣄥𣄦𣄧𣄨𣄩𣄪𣄫𣄬𣄭𣄮𣄯𣄰𣄱𣄲𣄳𣄴𣄵𣄶𣄷𣄸𣄹𣄺𣄻𣄼𣄽𣄾𣄿𣅀𣅁𣅂𣅃𣅄𣅅𣅆𣅇𣅈𣅉𣅊𣅋𣅌𣅍𣅎𣅏𣅐𣅑𣅒𣅓𣅔𣅕𣅖𣅗𣅘𣅙𣅚𣅛𣅜𣅝𣅞𣅟𣅠𣅡𣅢𣅣𣅤𣅥𣅦𣅧𣅨𣅩𣅪𣅫𣅬𣅭𣅮𣅯𣅰𣅱𣅲𣅳𣅴𣅵𣅶𣅷𣅸𣅹𣅺𣅻𣅼𣅽𣅾𣅿𣆀𣆁𣆂𣆃𣆄𣆅𣆆𣆇𣆈𣆉𣆊𣆋𣆌𣆍𣆎𣆏𣆐𣆑𣆒𣆓𣆔𣆕𣆖𣆗𣆘𣆙𣆚𣆛𣆜𣆝𣆞𣆟𣆠𣆡𣆢𣆣𣆤𣆥𣆦𣆧𣆨𣆩𣆪𣆫𣆬𣆭𣆮𣆯𣆰𣆱𣆲𣆳𣆴𣆵𣆶𣆷𣆸𣆹𣆺𣆻𣆼𣆽𣆾𣆿𣇀𣇁𣇂𣇃𣇄𣇅𣇆𣇇𣇈𣇉𣇊𣇋𣇌𣇍𣇎𣇏𣇐𣇑𣇒𣇓𣇔𣇕𣇖𣇗𣇘𣇙𣇚𣇛𣇜𣇝𣇞𣇟𣇠𣇡𣇢𣇣𣇤𣇥𣇦𣇧𣇨𣇩𣇪𣇫𣇬𣇭𣇮𣇯𣇰𣇱𣇲𣇳𣇴𣇵𣇶𣇷𣇸𣇹𣇺𣇻𣇼𣇽𣇾𣇿𣈀𣈁𣈂𣈃𣈄𣈅𣈆𣈇𣈈𣈉𣈊𣈋𣈌𣈍𣈎𣈏𣈐𣈑𣈒𣈓𣈔𣈕𣈖𣈗𣈘𣈙𣈚𣈛𣈜𣈝𣈞𣈟𣈠𣈡𣈢𣈣𣈤𣈥𣈦𣈧𣈨𣈩𣈪𣈫𣈬𣈭𣈮𣈯𣈰𣈱𣈲𣈳𣈴𣈵𣈶𣈷𣈸𣈹𣈺𣈻𣈼𣈽𣈾𣈿𣉀𣉁𣉂𣉃𣉄𣉅𣉆𣉇𣉈𣉉𣉊𣉋𣉌𣉍𣉎𣉏𣉐𣉑𣉒𣉓𣉔𣉕𣉖𣉗𣉘𣉙𣉚𣉛𣉜𣉝𣉞𣉟𣉠𣉡𣉢𣉣𣉤𣉥𣉦𣉧𣉨𣉩𣉪𣉫𣉬𣉭𣉮𣉯𣉰𣉱𣉲𣉳𣉴𣉵𣉶𣉷𣉸𣉹𣉺𣉻𣉼𣉽𣉾𣉿𣊀𣊁𣊂𣊃𣊄𣊅𣊆𣊇𣊈𣊉𣊊𣊋𣊌𣊍𣊎𣊏𣊐𣊑𣊒𣊓𣊔𣊕𣊖𣊗𣊘𣊙𣊚𣊛𣊜𣊝𣊞𣊟𣊠𣊡𣊢𣊣𣊤𣊥𣊦𣊧𣊨𣊩𣊪𣊫𣊬𣊭𣊮𣊯𣊰𣊱𣊲𣊳𣊴𣊵𣊶𣊷𣊸𣊹𣊺𣊻𣊼𣊽𣊾𣊿𣋀𣋁𣋂𣋃𣋄𣋅𣋆𣋇𣋈𣋉𣋊𣋋𣋌𣋍𣋎𣋏𣋐𣋑𣋒𣋓𣋔𣋕𣋖𣋗𣋘𣋙𣋚𣋛𣋜𣋝𣋞𣋟𣋠𣋡𣋢𣋣𣋤𣋥𣋦𣋧𣋨𣋩𣋪𣋫𣋬𣋭𣋮𣋯𣋰𣋱𣋲𣋳𣋴𣋵𣋶𣋷𣋸𣋹𣋺𣋻𣋼𣋽𣋾𣋿𣌀𣌁𣌂𣌃𣌄𣌅𣌆𣌇𣌈𣌉𣌊𣌋𣌌𣌍𣌎𣌏𣌐𣌑𣌒𣌓𣌔𣌕𣌖𣌗𣌘𣌙𣌚𣌛𣌜𣌝𣌞𣌟𣌠𣌡𣌢𣌣𣌤𣌥𣌦𣌧𣌨𣌩𣌪𣌫𣌬𣌭𣌮𣌯𣌰𣌱𣌲𣌳𣌴𣌵𣌶𣌷𣌸𣌹𣌺𣌻𣌼𣌽𣌾𣌿𣍀𣍁𣍂𣍃𣍄𣍅𣍆𣍇𣍈𣍉𣍊𣍋𣍌𣍍𣍎𣍏𣍐𣍑𣍒𣍓𣍔𣍕𣍖𣍗𣍘𣍙𣍚𣍛𣍜𣍝𣍞𣍟𣍠𣍡𣍢𣍣𣍤𣍥𣍦𣍧𣍨𣍩𣍪𣍫𣍬𣍭𣍮𣍯𣍰𣍱𣍲𣍳𣍴𣍵𣍶𣍷𣍸𣍹𣍺𣍻𣍼𣍽𣍾𣍿𣎀𣎁𣎂𣎃𣎄𣎅𣎆𣎇𣎈𣎉𣎊𣎋𣎌𣎍𣎎𣎏𣎐𣎑𣎒𣎓𣎔𣎕𣎖𣎗𣎘𣎙𣎚𣎛𣎜𣎝𣎞𣎟𣎠𣎡𣎢𣎣𣎤𣎥𣎦𣎧𣎨𣎩𣎪𣎫𣎬𣎭𣎮𣎯𣎰𣎱𣎲𣎳𣎴𣎵𣎶𣎷𣎸𣎹𣎺𣎻𣎼𣎽𣎾𣎿𣏀𣏁𣏂𣏃𣏄𣏅𣏆𣏇𣏈𣏉𣏊𣏋𣏌𣏍𣏎𣏏𣏐𣏑𣏒𣏓𣏔𣏕𣏖𣏗𣏘𣏙𣏚𣏛𣏜𣏝𣏞𣏟𣏠𣏡𣏢𣏣𣏤𣏥𣏦𣏧𣏨𣏩𣏪𣏫𣏬𣏭𣏮𣏯𣏰𣏱𣏲𣏳𣏴𣏵𣏶𣏷𣏸𣏹𣏺𣏻𣏼𣏽𣏾𣏿𣐀𣐁𣐂𣐃𣐄𣐅𣐆𣐇𣐈𣐉𣐊𣐋𣐌𣐍𣐎𣐏𣐐𣐑𣐒𣐓𣐔𣐕𣐖𣐗𣐘𣐙𣐚𣐛𣐜𣐝𣐞𣐟𣐠𣐡𣐢𣐣𣐤𣐥𣐦𣐧𣐨𣐩𣐪𣐫𣐬𣐭𣐮𣐯𣐰𣐱𣐲𣐳𣐴𣐵𣐶𣐷𣐸𣐹𣐺𣐻𣐼𣐽𣐾𣐿𣑀𣑁𣑂𣑃𣑄𣑅𣑆𣑇𣑈𣑉𣑊𣑋𣑌𣑍𣑎𣑏𣑐𣑑𣑒𣑓𣑔𣑕𣑖𣑗𣑘𣑙𣑚𣑛𣑜𣑝𣑞𣑟𣑠𣑡𣑢𣑣𣑤𣑥𣑦𣑧𣑨𣑩𣑪𣑫𣑬𣑭𣑮𣑯𣑰𣑱𣑲𣑳𣑴𣑵𣑶𣑷𣑸𣑹𣑺𣑻𣑼𣑽𣑾𣑿𣒀𣒁𣒂𣒃𣒄𣒅𣒆𣒇𣒈𣒉𣒊𣒋𣒌𣒍𣒎𣒏𣒐𣒑𣒒𣒓𣒔𣒕𣒖𣒗𣒘𣒙𣒚𣒛𣒜𣒝𣒞𣒟𣒠𣒡𣒢𣒣𣒤𣒥𣒦𣒧𣒨𣒩𣒪𣒫𣒬𣒭𣒮𣒯𣒰𣒱𣒲𣒳𣒴𣒵𣒶𣒷𣒸𣒹𣒺𣒻𣒼𣒽𣒾𣒿𣓀𣓁𣓂𣓃𣓄𣓅𣓆𣓇𣓈𣓉𣓊𣓋𣓌𣓍𣓎𣓏𣓐𣓑𣓒𣓓𣓔𣓕𣓖𣓗𣓘𣓙𣓚𣓛𣓜𣓝𣓞𣓟𣓠𣓡𣓢𣓣𣓤𣓥𣓦𣓧𣓨𣓩𣓪𣓫𣓬𣓭𣓮𣓯𣓰𣓱𣓲𣓳𣓴𣓵𣓶𣓷𣓸𣓹𣓺𣓻𣓼𣓽𣓾𣓿𣔀𣔁𣔂𣔃𣔄𣔅𣔆𣔇𣔈𣔉𣔊𣔋𣔌𣔍𣔎𣔏𣔐𣔑𣔒𣔓𣔔𣔕𣔖𣔗𣔘𣔙𣔚𣔛𣔜𣔝𣔞𣔟𣔠𣔡𣔢𣔣𣔤𣔥𣔦𣔧𣔨𣔩𣔪𣔫𣔬𣔭𣔮𣔯𣔰𣔱𣔲𣔳𣔴𣔵𣔶𣔷𣔸𣔹𣔺𣔻𣔼𣔽𣔾𣔿𣕀𣕁𣕂𣕃𣕄𣕅𣕆𣕇𣕈𣕉𣕊𣕋𣕌𣕍𣕎𣕏𣕐𣕑𣕒𣕓𣕔𣕕𣕖𣕗𣕘𣕙𣕚𣕛𣕜𣕝𣕞𣕟𣕠𣕡𣕢𣕣𣕤𣕥𣕦𣕧𣕨𣕩𣕪𣕫𣕬𣕭𣕮𣕯𣕰𣕱𣕲𣕳𣕴𣕵𣕶𣕷𣕸𣕹𣕺𣕻𣕼𣕽𣕾𣕿𣖀𣖁𣖂𣖃𣖄𣖅𣖆𣖇𣖈𣖉𣖊𣖋𣖌𣖍𣖎𣖏𣖐𣖑𣖒𣖓𣖔𣖕𣖖𣖗𣖘𣖙𣖚𣖛𣖜𣖝𣖞𣖟𣖠𣖡𣖢𣖣𣖤𣖥𣖦𣖧𣖨𣖩𣖪𣖫𣖬𣖭𣖮𣖯𣖰𣖱𣖲𣖳𣖴𣖵𣖶𣖷𣖸𣖹𣖺𣖻𣖼𣖽𣖾𣖿𣗀𣗁𣗂𣗃𣗄𣗅𣗆𣗇𣗈𣗉𣗊𣗋𣗌𣗍𣗎𣗏𣗐𣗑𣗒𣗓𣗔𣗕𣗖𣗗𣗘𣗙𣗚𣗛𣗜𣗝𣗞𣗟𣗠𣗡𣗢𣗣𣗤𣗥𣗦𣗧𣗨𣗩𣗪𣗫𣗬𣗭𣗮𣗯𣗰𣗱𣗲𣗳𣗴𣗵𣗶𣗷𣗸𣗹𣗺𣗻𣗼𣗽𣗾𣗿𣘀𣘁𣘂𣘃𣘄𣘅𣘆𣘇𣘈𣘉𣘊𣘋𣘌𣘍𣘎𣘏𣘐𣘑𣘒𣘓𣘔𣘕𣘖𣘗𣘘𣘙𣘚𣘛𣘜𣘝𣘞𣘟𣘠𣘡𣘢𣘣𣘤𣘥𣘦𣘧𣘨𣘩𣘪𣘫𣘬𣘭𣘮𣘯𣘰𣘱𣘲𣘳𣘴𣘵𣘶𣘷𣘸𣘹𣘺𣘻𣘼𣘽𣘾𣘿𣙀𣙁𣙂𣙃𣙄𣙅𣙆𣙇𣙈𣙉𣙊𣙋𣙌𣙍𣙎𣙏𣙐𣙑𣙒𣙓𣙔𣙕𣙖𣙗𣙘𣙙𣙚𣙛𣙜𣙝𣙞𣙟𣙠𣙡𣙢𣙣𣙤𣙥𣙦𣙧𣙨𣙩𣙪𣙫𣙬𣙭𣙮𣙯𣙰𣙱𣙲𣙳𣙴𣙵𣙶𣙷𣙸𣙹𣙺𣙻𣙼𣙽𣙾𣙿𣚀𣚁𣚂𣚃𣚄𣚅𣚆𣚇𣚈𣚉𣚊𣚋𣚌𣚍𣚎𣚏𣚐𣚑𣚒𣚓𣚔𣚕𣚖𣚗𣚘𣚙𣚚𣚛𣚜𣚝𣚞𣚟𣚠𣚡𣚢𣚣𣚤𣚥𣚦𣚧𣚨𣚩𣚪𣚫𣚬𣚭𣚮𣚯𣚰𣚱𣚲𣚳𣚴𣚵𣚶𣚷𣚸𣚹𣚺𣚻𣚼𣚽𣚾𣚿𣛀𣛁𣛂𣛃𣛄𣛅𣛆𣛇𣛈𣛉𣛊𣛋𣛌𣛍𣛎𣛏𣛐𣛑𣛒𣛓𣛔𣛕𣛖𣛗𣛘𣛙𣛚𣛛𣛜𣛝𣛞𣛟𣛠𣛡𣛢𣛣𣛤𣛥𣛦𣛧𣛨𣛩𣛪𣛫𣛬𣛭𣛮𣛯𣛰𣛱𣛲𣛳𣛴𣛵𣛶𣛷𣛸𣛹𣛺𣛻𣛼𣛽𣛾𣛿𣜀𣜁𣜂𣜃𣜄𣜅𣜆𣜇𣜈𣜉𣜊𣜋𣜌𣜍𣜎𣜏𣜐𣜑𣜒𣜓𣜔𣜕𣜖𣜗𣜘𣜙𣜚𣜛𣜜𣜝𣜞𣜟𣜠𣜡𣜢𣜣𣜤𣜥𣜦𣜧𣜨𣜩𣜪𣜫𣜬𣜭𣜮𣜯𣜰𣜱𣜲𣜳𣜴𣜵𣜶𣜷𣜸𣜹𣜺𣜻𣜼𣜽𣜾𣜿𣝀𣝁𣝂𣝃𣝄𣝅𣝆𣝇𣝈𣝉𣝊𣝋𣝌𣝍𣝎𣝏𣝐𣝑𣝒𣝓𣝔𣝕𣝖𣝗𣝘𣝙𣝚𣝛𣝜𣝝𣝞𣝟𣝠𣝡𣝢𣝣𣝤𣝥𣝦𣝧𣝨𣝩𣝪𣝫𣝬𣝭𣝮𣝯𣝰𣝱𣝲𣝳𣝴𣝵𣝶𣝷𣝸𣝹𣝺𣝻𣝼𣝽𣝾𣝿𣞀𣞁𣞂𣞃𣞄𣞅𣞆𣞇𣞈𣞉𣞊𣞋𣞌𣞍𣞎𣞏𣞐𣞑𣞒𣞓𣞔𣞕𣞖𣞗𣞘𣞙𣞚𣞛𣞜𣞝𣞞𣞟𣞠𣞡𣞢𣞣𣞤𣞥𣞦𣞧𣞨𣞩𣞪𣞫𣞬𣞭𣞮𣞯𣞰𣞱𣞲𣞳𣞴𣞵𣞶𣞷𣞸𣞹𣞺𣞻𣞼𣞽𣞾𣞿𣟀𣟁𣟂𣟃𣟄𣟅𣟆𣟇𣟈𣟉𣟊𣟋𣟌𣟍𣟎𣟏𣟐𣟑𣟒𣟓𣟔𣟕𣟖𣟗𣟘𣟙𣟚𣟛𣟜𣟝𣟞𣟟𣟠𣟡𣟢𣟣𣟤𣟥𣟦𣟧𣟨𣟩𣟪𣟫𣟬𣟭𣟮𣟯𣟰𣟱𣟲𣟳𣟴𣟵𣟶𣟷𣟸𣟹𣟺𣟻𣟼𣟽𣟾𣟿𣠀𣠁𣠂𣠃𣠄𣠅𣠆𣠇𣠈𣠉𣠊𣠋𣠌𣠍𣠎𣠏𣠐𣠑𣠒𣠓𣠔𣠕𣠖𣠗𣠘𣠙𣠚𣠛𣠜𣠝𣠞𣠟𣠠𣠡𣠢𣠣𣠤𣠥𣠦𣠧𣠨𣠩𣠪𣠫𣠬𣠭𣠮𣠯𣠰𣠱𣠲𣠳𣠴𣠵𣠶𣠷𣠸𣠹𣠺𣠻𣠼𣠽𣠾𣠿𣡀𣡁𣡂𣡃𣡄𣡅𣡆𣡇𣡈𣡉𣡊𣡋𣡌𣡍𣡎𣡏𣡐𣡑𣡒𣡓𣡔𣡕𣡖𣡗𣡘𣡙𣡚𣡛𣡜𣡝𣡞𣡟𣡠𣡡𣡢𣡣𣡤𣡥𣡦𣡧𣡨𣡩𣡪𣡫𣡬𣡭𣡮𣡯𣡰𣡱𣡲𣡳𣡴𣡵𣡶𣡷𣡸𣡹𣡺𣡻𣡼𣡽𣡾𣡿𣢀𣢁𣢂𣢃𣢄𣢅𣢆𣢇𣢈𣢉𣢊𣢋𣢌𣢍𣢎𣢏𣢐𣢑𣢒𣢓𣢔𣢕𣢖𣢗𣢘𣢙𣢚𣢛𣢜𣢝𣢞𣢟𣢠𣢡𣢢𣢣𣢤𣢥𣢦𣢧𣢨𣢩𣢪𣢫𣢬𣢭𣢮𣢯𣢰𣢱𣢲𣢳𣢴𣢵𣢶𣢷𣢸𣢹𣢺𣢻𣢼𣢽𣢾𣢿𣣀𣣁𣣂𣣃𣣄𣣅𣣆𣣇𣣈𣣉𣣊𣣋𣣌𣣍𣣎𣣏𣣐𣣑𣣒𣣓𣣔𣣕𣣖𣣗𣣘𣣙𣣚𣣛𣣜𣣝𣣞𣣟𣣠𣣡𣣢𣣣𣣤𣣥𣣦𣣧𣣨𣣩𣣪𣣫𣣬𣣭𣣮𣣯𣣰𣣱𣣲𣣳𣣴𣣵𣣶𣣷𣣸𣣹𣣺𣣻𣣼𣣽𣣾𣣿𣤀𣤁𣤂𣤃𣤄𣤅𣤆𣤇𣤈𣤉𣤊𣤋𣤌𣤍𣤎𣤏𣤐𣤑𣤒𣤓𣤔𣤕𣤖𣤗𣤘𣤙𣤚𣤛𣤜𣤝𣤞𣤟𣤠𣤡𣤢𣤣𣤤𣤥𣤦𣤧𣤨𣤩𣤪𣤫𣤬𣤭𣤮𣤯𣤰𣤱𣤲𣤳𣤴𣤵𣤶𣤷𣤸𣤹𣤺𣤻𣤼𣤽𣤾𣤿𣥀𣥁𣥂𣥃𣥄𣥅𣥆𣥇𣥈𣥉𣥊𣥋𣥌𣥍𣥎𣥏𣥐𣥑𣥒𣥓𣥔𣥕𣥖𣥗𣥘𣥙𣥚𣥛𣥜𣥝𣥞𣥟𣥠𣥡𣥢𣥣𣥤𣥥𣥦𣥧𣥨𣥩𣥪𣥫𣥬𣥭𣥮𣥯𣥰𣥱𣥲𣥳𣥴𣥵𣥶𣥷𣥸𣥹𣥺𣥻𣥼𣥽𣥾𣥿𣦀𣦁𣦂𣦃𣦄𣦅𣦆𣦇𣦈𣦉𣦊𣦋𣦌𣦍𣦎𣦏𣦐𣦑𣦒𣦓𣦔𣦕𣦖𣦗𣦘𣦙𣦚𣦛𣦜𣦝𣦞𣦟𣦠𣦡𣦢𣦣𣦤𣦥𣦦𣦧𣦨𣦩𣦪𣦫𣦬𣦭𣦮𣦯𣦰𣦱𣦲𣦳𣦴𣦵𣦶𣦷𣦸𣦹𣦺𣦻𣦼𣦽𣦾𣦿𣧀𣧁𣧂𣧃𣧄𣧅𣧆𣧇𣧈𣧉𣧊𣧋𣧌𣧍𣧎𣧏𣧐𣧑𣧒𣧓𣧔𣧕𣧖𣧗𣧘𣧙𣧚𣧛𣧜𣧝𣧞𣧟𣧠𣧡𣧢𣧣𣧤𣧥𣧦𣧧𣧨𣧩𣧪𣧫𣧬𣧭𣧮𣧯𣧰𣧱𣧲𣧳𣧴𣧵𣧶𣧷𣧸𣧹𣧺𣧻𣧼𣧽𣧾𣧿𣨀𣨁𣨂𣨃𣨄𣨅𣨆𣨇𣨈𣨉𣨊𣨋𣨌𣨍𣨎𣨏𣨐𣨑𣨒𣨓𣨔𣨕𣨖𣨗𣨘𣨙𣨚𣨛𣨜𣨝𣨞𣨟𣨠𣨡𣨢𣨣𣨤𣨥𣨦𣨧𣨨𣨩𣨪𣨫𣨬𣨭𣨮𣨯𣨰𣨱𣨲𣨳𣨴𣨵𣨶𣨷𣨸𣨹𣨺𣨻𣨼𣨽𣨾𣨿𣩀𣩁𣩂𣩃𣩄𣩅𣩆𣩇𣩈𣩉𣩊𣩋𣩌𣩍𣩎𣩏𣩐𣩑𣩒𣩓𣩔𣩕𣩖𣩗𣩘𣩙𣩚𣩛𣩜𣩝𣩞𣩟𣩠𣩡𣩢𣩣𣩤𣩥𣩦𣩧𣩨𣩩𣩪𣩫𣩬𣩭𣩮𣩯𣩰𣩱𣩲𣩳𣩴𣩵𣩶𣩷𣩸𣩹𣩺𣩻𣩼𣩽𣩾𣩿𣪀𣪁𣪂𣪃𣪄𣪅𣪆𣪇𣪈𣪉𣪊𣪋𣪌𣪍𣪎𣪏𣪐𣪑𣪒𣪓𣪔𣪕𣪖𣪗𣪘𣪙𣪚𣪛𣪜𣪝𣪞𣪟𣪠𣪡𣪢𣪣𣪤𣪥𣪦𣪧𣪨𣪩𣪪𣪫𣪬𣪭𣪮𣪯𣪰𣪱𣪲𣪳𣪴𣪵𣪶𣪷𣪸𣪹𣪺𣪻𣪼𣪽𣪾𣪿𣫀𣫁𣫂𣫃𣫄𣫅𣫆𣫇𣫈𣫉𣫊𣫋𣫌𣫍𣫎𣫏𣫐𣫑𣫒𣫓𣫔𣫕𣫖𣫗𣫘𣫙𣫚𣫛𣫜𣫝𣫞𣫟𣫠𣫡𣫢𣫣𣫤𣫥𣫦𣫧𣫨𣫩𣫪𣫫𣫬𣫭𣫮𣫯𣫰𣫱𣫲𣫳𣫴𣫵𣫶𣫷𣫸𣫹𣫺𣫻𣫼𣫽𣫾𣫿𣬀𣬁𣬂𣬃𣬄𣬅𣬆𣬇𣬈𣬉𣬊𣬋𣬌𣬍𣬎𣬏𣬐𣬑𣬒𣬓𣬔𣬕𣬖𣬗𣬘𣬙𣬚𣬛𣬜𣬝𣬞𣬟𣬠𣬡𣬢𣬣𣬤𣬥𣬦𣬧𣬨𣬩𣬪𣬫𣬬𣬭𣬮𣬯𣬰𣬱𣬲𣬳𣬴𣬵𣬶𣬷𣬸𣬹𣬺𣬻𣬼𣬽𣬾𣬿𣭀𣭁𣭂𣭃𣭄𣭅𣭆𣭇𣭈𣭉𣭊𣭋𣭌𣭍𣭎𣭏𣭐𣭑𣭒𣭓𣭔𣭕𣭖𣭗𣭘𣭙𣭚𣭛𣭜𣭝𣭞𣭟𣭠𣭡𣭢𣭣𣭤𣭥𣭦𣭧𣭨𣭩𣭪𣭫𣭬𣭭𣭮𣭯𣭰𣭱𣭲𣭳𣭴𣭵𣭶𣭷𣭸𣭹𣭺𣭻𣭼𣭽𣭾𣭿𣮀𣮁𣮂𣮃𣮄𣮅𣮆𣮇𣮈𣮉𣮊𣮋𣮌𣮍𣮎𣮏𣮐𣮑𣮒𣮓𣮔𣮕𣮖𣮗𣮘𣮙𣮚𣮛𣮜𣮝𣮞𣮟𣮠𣮡𣮢𣮣𣮤𣮥𣮦𣮧𣮨𣮩𣮪𣮫𣮬𣮭𣮮𣮯𣮰𣮱𣮲𣮳𣮴𣮵𣮶𣮷𣮸𣮹𣮺𣮻𣮼𣮽𣮾𣮿𣯀𣯁𣯂𣯃𣯄𣯅𣯆𣯇𣯈𣯉𣯊𣯋𣯌𣯍𣯎𣯏𣯐𣯑𣯒𣯓𣯔𣯕𣯖𣯗𣯘𣯙𣯚𣯛𣯜𣯝𣯞𣯟𣯠𣯡𣯢𣯣𣯤𣯥𣯦𣯧𣯨𣯩𣯪𣯫𣯬𣯭𣯮𣯯𣯰𣯱𣯲𣯳𣯴𣯵𣯶𣯷𣯸𣯹𣯺𣯻𣯼𣯽𣯾𣯿𣰀𣰁𣰂𣰃𣰄𣰅𣰆𣰇𣰈𣰉𣰊𣰋𣰌𣰍𣰎𣰏𣰐𣰑𣰒𣰓𣰔𣰕𣰖𣰗𣰘𣰙𣰚𣰛𣰜𣰝𣰞𣰟𣰠𣰡𣰢𣰣𣰤𣰥𣰦𣰧𣰨𣰩𣰪𣰫𣰬𣰭𣰮𣰯𣰰𣰱𣰲𣰳𣰴𣰵𣰶𣰷𣰸𣰹𣰺𣰻𣰼𣰽𣰾𣰿𣱀𣱁𣱂𣱃𣱄𣱅𣱆𣱇𣱈𣱉𣱊𣱋𣱌𣱍𣱎𣱏𣱐𣱑𣱒𣱓𣱔𣱕𣱖𣱗𣱘𣱙𣱚𣱛𣱜𣱝𣱞𣱟𣱠𣱡𣱢𣱣𣱤𣱥𣱦𣱧𣱨𣱩𣱪𣱫𣱬𣱭𣱮𣱯𣱰𣱱𣱲𣱳𣱴𣱵𣱶𣱷𣱸𣱹𣱺𣱻𣱼𣱽𣱾𣱿𣲀𣲁𣲂𣲃𣲄𣲅𣲆𣲇𣲈𣲉𣲊𣲋𣲌𣲍𣲎𣲏𣲐𣲑𣲒𣲓𣲔𣲕𣲖𣲗𣲘𣲙𣲚𣲛𣲜𣲝𣲞𣲟𣲠𣲡𣲢𣲣𣲤𣲥𣲦𣲧𣲨𣲩𣲪𣲫𣲬𣲭𣲮𣲯𣲰𣲱𣲲𣲳𣲴𣲵𣲶𣲷𣲸𣲹𣲺𣲻𣲼𣲽𣲾𣲿𣳀𣳁𣳂𣳃𣳄𣳅𣳆𣳇𣳈𣳉𣳊𣳋𣳌𣳍𣳎𣳏𣳐𣳑𣳒𣳓𣳔𣳕𣳖𣳗𣳘𣳙𣳚𣳛𣳜𣳝𣳞𣳟𣳠𣳡𣳢𣳣𣳤𣳥𣳦𣳧𣳨𣳩𣳪𣳫𣳬𣳭𣳮𣳯𣳰𣳱𣳲𣳳𣳴𣳵𣳶𣳷𣳸𣳹𣳺𣳻𣳼𣳽𣳾𣳿𣴀𣴁𣴂𣴃𣴄𣴅𣴆𣴇𣴈𣴉𣴊𣴋𣴌𣴍𣴎𣴏𣴐𣴑𣴒𣴓𣴔𣴕𣴖𣴗𣴘𣴙𣴚𣴛𣴜𣴝𣴞𣴟𣴠𣴡𣴢𣴣𣴤𣴥𣴦𣴧𣴨𣴩𣴪𣴫𣴬𣴭𣴮𣴯𣴰𣴱𣴲𣴳𣴴𣴵𣴶𣴷𣴸𣴹𣴺𣴻𣴼𣴽𣴾𣴿𣵀𣵁𣵂𣵃𣵄𣵅𣵆𣵇𣵈𣵉𣵊𣵋𣵌𣵍𣵎𣵏𣵐𣵑𣵒𣵓𣵔𣵕𣵖𣵗𣵘𣵙𣵚𣵛𣵜𣵝𣵞𣵟𣵠𣵡𣵢𣵣𣵤𣵥𣵦𣵧𣵨𣵩𣵪𣵫𣵬𣵭𣵮𣵯𣵰𣵱𣵲𣵳𣵴𣵵𣵶𣵷𣵸𣵹𣵺𣵻𣵼𣵽𣵾𣵿𣶀𣶁𣶂𣶃𣶄𣶅𣶆𣶇𣶈𣶉𣶊𣶋𣶌𣶍𣶎𣶏𣶐𣶑𣶒𣶓𣶔𣶕𣶖𣶗𣶘𣶙𣶚𣶛𣶜𣶝𣶞𣶟𣶠𣶡𣶢𣶣𣶤𣶥𣶦𣶧𣶨𣶩𣶪𣶫𣶬𣶭𣶮𣶯𣶰𣶱𣶲𣶳𣶴𣶵𣶶𣶷𣶸𣶹𣶺𣶻𣶼𣶽𣶾𣶿𣷀𣷁𣷂𣷃𣷄𣷅𣷆𣷇𣷈𣷉𣷊𣷋𣷌𣷍𣷎𣷏𣷐𣷑𣷒𣷓𣷔𣷕𣷖𣷗𣷘𣷙𣷚𣷛𣷜𣷝𣷞𣷟𣷠𣷡𣷢𣷣𣷤𣷥𣷦𣷧𣷨𣷩𣷪𣷫𣷬𣷭𣷮𣷯𣷰𣷱𣷲𣷳𣷴𣷵𣷶𣷷𣷸𣷹𣷺𣷻𣷼𣷽𣷾𣷿𣸀𣸁𣸂𣸃𣸄𣸅𣸆𣸇𣸈𣸉𣸊𣸋𣸌𣸍𣸎𣸏𣸐𣸑𣸒𣸓𣸔𣸕𣸖𣸗𣸘𣸙𣸚𣸛𣸜𣸝𣸞𣸟𣸠𣸡𣸢𣸣𣸤𣸥𣸦𣸧𣸨𣸩𣸪𣸫𣸬𣸭𣸮𣸯𣸰𣸱𣸲𣸳𣸴𣸵𣸶𣸷𣸸𣸹𣸺𣸻𣸼𣸽𣸾𣸿𣹀𣹁𣹂𣹃𣹄𣹅𣹆𣹇𣹈𣹉𣹊𣹋𣹌𣹍𣹎𣹏𣹐𣹑𣹒𣹓𣹔𣹕𣹖𣹗𣹘𣹙𣹚𣹛𣹜𣹝𣹞𣹟𣹠𣹡𣹢𣹣𣹤𣹥𣹦𣹧𣹨𣹩𣹪𣹫𣹬𣹭𣹮𣹯𣹰𣹱𣹲𣹳𣹴𣹵𣹶𣹷𣹸𣹹𣹺𣹻𣹼𣹽𣹾𣹿𣺀𣺁𣺂𣺃𣺄𣺅𣺆𣺇𣺈𣺉𣺊𣺋𣺌𣺍𣺎𣺏𣺐𣺑𣺒𣺓𣺔𣺕𣺖𣺗𣺘𣺙𣺚𣺛𣺜𣺝𣺞𣺟𣺠𣺡𣺢𣺣𣺤𣺥𣺦𣺧𣺨𣺩𣺪𣺫𣺬𣺭𣺮𣺯𣺰𣺱𣺲𣺳𣺴𣺵𣺶𣺷𣺸𣺹𣺺𣺻𣺼𣺽𣺾𣺿𣻀𣻁𣻂𣻃𣻄𣻅𣻆𣻇𣻈𣻉𣻊𣻋𣻌𣻍𣻎𣻏𣻐𣻑𣻒𣻓𣻔𣻕𣻖𣻗𣻘𣻙𣻚𣻛𣻜𣻝𣻞𣻟𣻠𣻡𣻢𣻣𣻤𣻥𣻦𣻧𣻨𣻩𣻪𣻫𣻬𣻭𣻮𣻯𣻰𣻱𣻲𣻳𣻴𣻵𣻶𣻷𣻸𣻹𣻺𣻻𣻼𣻽𣻾𣻿𣼀𣼁𣼂𣼃𣼄𣼅𣼆𣼇𣼈𣼉𣼊𣼋𣼌𣼍𣼎𣼏𣼐𣼑𣼒𣼓𣼔𣼕𣼖𣼗𣼘𣼙𣼚𣼛𣼜𣼝𣼞𣼟𣼠𣼡𣼢𣼣𣼤𣼥𣼦𣼧𣼨𣼩𣼪𣼫𣼬𣼭𣼮𣼯𣼰𣼱𣼲𣼳𣼴𣼵𣼶𣼷𣼸𣼹𣼺𣼻𣼼𣼽𣼾𣼿𣽀𣽁𣽂𣽃𣽄𣽅𣽆𣽇𣽈𣽉𣽊𣽋𣽌𣽍𣽎𣽏𣽐𣽑𣽒𣽓𣽔𣽕𣽖𣽗𣽘𣽙𣽚𣽛𣽜𣽝𣽞𣽟𣽠𣽡𣽢𣽣𣽤𣽥𣽦𣽧𣽨𣽩𣽪𣽫𣽬𣽭𣽮𣽯𣽰𣽱𣽲𣽳𣽴𣽵𣽶𣽷𣽸𣽹𣽺𣽻𣽼𣽽𣽾𣽿𣾀𣾁𣾂𣾃𣾄𣾅𣾆𣾇𣾈𣾉𣾊𣾋𣾌𣾍𣾎𣾏𣾐𣾑𣾒𣾓𣾔𣾕𣾖𣾗𣾘𣾙𣾚𣾛𣾜𣾝𣾞𣾟𣾠𣾡𣾢𣾣𣾤𣾥𣾦𣾧𣾨𣾩𣾪𣾫𣾬𣾭𣾮𣾯𣾰𣾱𣾲𣾳𣾴𣾵𣾶𣾷𣾸𣾹𣾺𣾻𣾼𣾽𣾾𣾿𣿀𣿁𣿂𣿃𣿄𣿅𣿆𣿇𣿈𣿉𣿊𣿋𣿌𣿍𣿎𣿏𣿐𣿑𣿒𣿓𣿔𣿕𣿖𣿗𣿘𣿙𣿚𣿛𣿜𣿝𣿞𣿟𣿠𣿡𣿢𣿣𣿤𣿥𣿦𣿧𣿨𣿩𣿪𣿫𣿬𣿭𣿮𣿯𣿰𣿱𣿲𣿳𣿴𣿵𣿶𣿷𣿸𣿹𣿺𣿻𣿼𣿽𣿾𣿿𤀀𤀁𤀂𤀃𤀄𤀅𤀆𤀇𤀈𤀉𤀊𤀋𤀌𤀍𤀎𤀏𤀐𤀑𤀒𤀓𤀔𤀕𤀖𤀗𤀘𤀙𤀚𤀛𤀜𤀝𤀞𤀟𤀠𤀡𤀢𤀣𤀤𤀥𤀦𤀧𤀨𤀩𤀪𤀫𤀬𤀭𤀮𤀯𤀰𤀱𤀲𤀳𤀴𤀵𤀶𤀷𤀸𤀹𤀺𤀻𤀼𤀽𤀾𤀿𤁀𤁁𤁂𤁃𤁄𤁅𤁆𤁇𤁈𤁉𤁊𤁋𤁌𤁍𤁎𤁏𤁐𤁑𤁒𤁓𤁔𤁕𤁖𤁗𤁘𤁙𤁚𤁛𤁜𤁝𤁞𤁟𤁠𤁡𤁢𤁣𤁤𤁥𤁦𤁧𤁨𤁩𤁪𤁫𤁬𤁭𤁮𤁯𤁰𤁱𤁲𤁳𤁴𤁵𤁶𤁷𤁸𤁹𤁺𤁻𤁼𤁽𤁾𤁿𤂀𤂁𤂂𤂃𤂄𤂅𤂆𤂇𤂈𤂉𤂊𤂋𤂌𤂍𤂎𤂏𤂐𤂑𤂒𤂓𤂔𤂕𤂖𤂗𤂘𤂙𤂚𤂛𤂜𤂝𤂞𤂟𤂠𤂡𤂢𤂣𤂤𤂥𤂦𤂧𤂨𤂩𤂪𤂫𤂬𤂭𤂮𤂯𤂰𤂱𤂲𤂳𤂴𤂵𤂶𤂷𤂸𤂹𤂺𤂻𤂼𤂽𤂾𤂿𤃀𤃁𤃂𤃃𤃄𤃅𤃆𤃇𤃈𤃉𤃊𤃋𤃌𤃍𤃎𤃏𤃐𤃑𤃒𤃓𤃔𤃕𤃖𤃗𤃘𤃙𤃚𤃛𤃜𤃝𤃞𤃟𤃠𤃡𤃢𤃣𤃤𤃥𤃦𤃧𤃨𤃩𤃪𤃫𤃬𤃭𤃮𤃯𤃰𤃱𤃲𤃳𤃴𤃵𤃶𤃷𤃸𤃹𤃺𤃻𤃼𤃽𤃾𤃿𤄀𤄁𤄂𤄃𤄄𤄅𤄆𤄇𤄈𤄉𤄊𤄋𤄌𤄍𤄎𤄏𤄐𤄑𤄒𤄓𤄔𤄕𤄖𤄗𤄘𤄙𤄚𤄛𤄜𤄝𤄞𤄟𤄠𤄡𤄢𤄣𤄤𤄥𤄦𤄧𤄨𤄩𤄪𤄫𤄬𤄭𤄮𤄯𤄰𤄱𤄲𤄳𤄴𤄵𤄶𤄷𤄸𤄹𤄺𤄻𤄼𤄽𤄾𤄿𤅀𤅁𤅂𤅃𤅄𤅅𤅆𤅇𤅈𤅉𤅊𤅋𤅌𤅍𤅎𤅏𤅐𤅑𤅒𤅓𤅔𤅕𤅖𤅗𤅘𤅙𤅚𤅛𤅜𤅝𤅞𤅟𤅠𤅡𤅢𤅣𤅤𤅥𤅦𤅧𤅨𤅩𤅪𤅫𤅬𤅭𤅮𤅯𤅰𤅱𤅲𤅳𤅴𤅵𤅶𤅷𤅸𤅹𤅺𤅻𤅼𤅽𤅾𤅿𤆀𤆁𤆂𤆃𤆄𤆅𤆆𤆇𤆈𤆉𤆊𤆋𤆌𤆍𤆎𤆏𤆐𤆑𤆒𤆓𤆔𤆕𤆖𤆗𤆘𤆙𤆚𤆛𤆜𤆝𤆞𤆟𤆠𤆡𤆢𤆣𤆤𤆥𤆦𤆧𤆨𤆩𤆪𤆫𤆬𤆭𤆮𤆯𤆰𤆱𤆲𤆳𤆴𤆵𤆶𤆷𤆸𤆹𤆺𤆻𤆼𤆽𤆾𤆿𤇀𤇁𤇂𤇃𤇄𤇅𤇆𤇇𤇈𤇉𤇊𤇋𤇌𤇍𤇎𤇏𤇐𤇑𤇒𤇓𤇔𤇕𤇖𤇗𤇘𤇙𤇚𤇛𤇜𤇝𤇞𤇟𤇠𤇡𤇢𤇣𤇤𤇥𤇦𤇧𤇨𤇩𤇪𤇫𤇬𤇭𤇮𤇯𤇰𤇱𤇲𤇳𤇴𤇵𤇶𤇷𤇸𤇹𤇺𤇻𤇼𤇽𤇾𤇿𤈀𤈁𤈂𤈃𤈄𤈅𤈆𤈇𤈈𤈉𤈊𤈋𤈌𤈍𤈎𤈏𤈐𤈑𤈒𤈓𤈔𤈕𤈖𤈗𤈘𤈙𤈚𤈛𤈜𤈝𤈞𤈟𤈠𤈡𤈢𤈣𤈤𤈥𤈦𤈧𤈨𤈩𤈪𤈫𤈬𤈭𤈮𤈯𤈰𤈱𤈲𤈳𤈴𤈵𤈶𤈷𤈸𤈹𤈺𤈻𤈼𤈽𤈾𤈿𤉀𤉁𤉂𤉃𤉄𤉅𤉆𤉇𤉈𤉉𤉊𤉋𤉌𤉍𤉎𤉏𤉐𤉑𤉒𤉓𤉔𤉕𤉖𤉗𤉘𤉙𤉚𤉛𤉜𤉝𤉞𤉟𤉠𤉡𤉢𤉣𤉤𤉥𤉦𤉧𤉨𤉩𤉪𤉫𤉬𤉭𤉮𤉯𤉰𤉱𤉲𤉳𤉴𤉵𤉶𤉷𤉸𤉹𤉺𤉻𤉼𤉽𤉾𤉿𤊀𤊁𤊂𤊃𤊄𤊅𤊆𤊇𤊈𤊉𤊊𤊋𤊌𤊍𤊎𤊏𤊐𤊑𤊒𤊓𤊔𤊕𤊖𤊗𤊘𤊙𤊚𤊛𤊜𤊝𤊞𤊟𤊠𤊡𤊢𤊣𤊤𤊥𤊦𤊧𤊨𤊩𤊪𤊫𤊬𤊭𤊮𤊯𤊰𤊱𤊲𤊳𤊴𤊵𤊶𤊷𤊸𤊹𤊺𤊻𤊼𤊽𤊾𤊿𤋀𤋁𤋂𤋃𤋄𤋅𤋆𤋇𤋈𤋉𤋊𤋋𤋌𤋍𤋎𤋏𤋐𤋑𤋒𤋓𤋔𤋕𤋖𤋗𤋘𤋙𤋚𤋛𤋜𤋝𤋞𤋟𤋠𤋡𤋢𤋣𤋤𤋥𤋦𤋧𤋨𤋩𤋪𤋫𤋬𤋭𤋮𤋯𤋰𤋱𤋲𤋳𤋴𤋵𤋶𤋷𤋸𤋹𤋺𤋻𤋼𤋽𤋾𤋿𤌀𤌁𤌂𤌃𤌄𤌅𤌆𤌇𤌈𤌉𤌊𤌋𤌌𤌍𤌎𤌏𤌐𤌑𤌒𤌓𤌔𤌕𤌖𤌗𤌘𤌙𤌚𤌛𤌜𤌝𤌞𤌟𤌠𤌡𤌢𤌣𤌤𤌥𤌦𤌧𤌨𤌩𤌪𤌫𤌬𤌭𤌮𤌯𤌰𤌱𤌲𤌳𤌴𤌵𤌶𤌷𤌸𤌹𤌺𤌻𤌼𤌽𤌾𤌿𤍀𤍁𤍂𤍃𤍄𤍅𤍆𤍇𤍈𤍉𤍊𤍋𤍌𤍍𤍎𤍏𤍐𤍑𤍒𤍓𤍔𤍕𤍖𤍗𤍘𤍙𤍚𤍛𤍜𤍝𤍞𤍟𤍠𤍡𤍢𤍣𤍤𤍥𤍦𤍧𤍨𤍩𤍪𤍫𤍬𤍭𤍮𤍯𤍰𤍱𤍲𤍳𤍴𤍵𤍶𤍷𤍸𤍹𤍺𤍻𤍼𤍽𤍾𤍿𤎀𤎁𤎂𤎃𤎄𤎅𤎆𤎇𤎈𤎉𤎊𤎋𤎌𤎍𤎎𤎏𤎐𤎑𤎒𤎓𤎔𤎕𤎖𤎗𤎘𤎙𤎚𤎛𤎜𤎝𤎞𤎟𤎠𤎡𤎢𤎣𤎤𤎥𤎦𤎧𤎨𤎩𤎪𤎫𤎬𤎭𤎮𤎯𤎰𤎱𤎲𤎳𤎴𤎵𤎶𤎷𤎸𤎹𤎺𤎻𤎼𤎽𤎾𤎿𤏀𤏁𤏂𤏃𤏄𤏅𤏆𤏇𤏈𤏉𤏊𤏋𤏌𤏍𤏎𤏏𤏐𤏑𤏒𤏓𤏔𤏕𤏖𤏗𤏘𤏙𤏚𤏛𤏜𤏝𤏞𤏟𤏠𤏡𤏢𤏣𤏤𤏥𤏦𤏧𤏨𤏩𤏪𤏫𤏬𤏭𤏮𤏯𤏰𤏱𤏲𤏳𤏴𤏵𤏶𤏷𤏸𤏹𤏺𤏻𤏼𤏽𤏾𤏿𤐀𤐁𤐂𤐃𤐄𤐅𤐆𤐇𤐈𤐉𤐊𤐋𤐌𤐍𤐎𤐏𤐐𤐑𤐒𤐓𤐔𤐕𤐖𤐗𤐘𤐙𤐚𤐛𤐜𤐝𤐞𤐟𤐠𤐡𤐢𤐣𤐤𤐥𤐦𤐧𤐨𤐩𤐪𤐫𤐬𤐭𤐮𤐯𤐰𤐱𤐲𤐳𤐴𤐵𤐶𤐷𤐸𤐹𤐺𤐻𤐼𤐽𤐾𤐿𤑀𤑁𤑂𤑃𤑄𤑅𤑆𤑇𤑈𤑉𤑊𤑋𤑌𤑍𤑎𤑏𤑐𤑑𤑒𤑓𤑔𤑕𤑖𤑗𤑘𤑙𤑚𤑛𤑜𤑝𤑞𤑟𤑠𤑡𤑢𤑣𤑤𤑥𤑦𤑧𤑨𤑩𤑪𤑫𤑬𤑭𤑮𤑯𤑰𤑱𤑲𤑳𤑴𤑵𤑶𤑷𤑸𤑹𤑺𤑻𤑼𤑽𤑾𤑿𤒀𤒁𤒂𤒃𤒄𤒅𤒆𤒇𤒈𤒉𤒊𤒋𤒌𤒍𤒎𤒏𤒐𤒑𤒒𤒓𤒔𤒕𤒖𤒗𤒘𤒙𤒚𤒛𤒜𤒝𤒞𤒟𤒠𤒡𤒢𤒣𤒤𤒥𤒦𤒧𤒨𤒩𤒪𤒫𤒬𤒭𤒮𤒯𤒰𤒱𤒲𤒳𤒴𤒵𤒶𤒷𤒸𤒹𤒺𤒻𤒼𤒽𤒾𤒿𤓀𤓁𤓂𤓃𤓄𤓅𤓆𤓇𤓈𤓉𤓊𤓋𤓌𤓍𤓎𤓏𤓐𤓑𤓒𤓓𤓔𤓕𤓖𤓗𤓘𤓙𤓚𤓛𤓜𤓝𤓞𤓟𤓠𤓡𤓢𤓣𤓤𤓥𤓦𤓧𤓨𤓩𤓪𤓫𤓬𤓭𤓮𤓯𤓰𤓱𤓲𤓳𤓴𤓵𤓶𤓷𤓸𤓹𤓺𤓻𤓼𤓽𤓾𤓿𤔀𤔁𤔂𤔃𤔄𤔅𤔆𤔇𤔈𤔉𤔊𤔋𤔌𤔍𤔎𤔏𤔐𤔑𤔒𤔓𤔔𤔕𤔖𤔗𤔘𤔙𤔚𤔛𤔜𤔝𤔞𤔟𤔠𤔡𤔢𤔣𤔤𤔥𤔦𤔧𤔨𤔩𤔪𤔫𤔬𤔭𤔮𤔯𤔰𤔱𤔲𤔳𤔴𤔵𤔶𤔷𤔸𤔹𤔺𤔻𤔼𤔽𤔾𤔿𤕀𤕁𤕂𤕃𤕄𤕅𤕆𤕇𤕈𤕉𤕊𤕋𤕌𤕍𤕎𤕏𤕐𤕑𤕒𤕓𤕔𤕕𤕖𤕗𤕘𤕙𤕚𤕛𤕜𤕝𤕞𤕟𤕠𤕡𤕢𤕣𤕤𤕥𤕦𤕧𤕨𤕩𤕪𤕫𤕬𤕭𤕮𤕯𤕰𤕱𤕲𤕳𤕴𤕵𤕶𤕷𤕸𤕹𤕺𤕻𤕼𤕽𤕾𤕿𤖀𤖁𤖂𤖃𤖄𤖅𤖆𤖇𤖈𤖉𤖊𤖋𤖌𤖍𤖎𤖏𤖐𤖑𤖒𤖓𤖔𤖕𤖖𤖗𤖘𤖙𤖚𤖛𤖜𤖝𤖞𤖟𤖠𤖡𤖢𤖣𤖤𤖥𤖦𤖧𤖨𤖩𤖪𤖫𤖬𤖭𤖮𤖯𤖰𤖱𤖲𤖳𤖴𤖵𤖶𤖷𤖸𤖹𤖺𤖻𤖼𤖽𤖾𤖿𤗀𤗁𤗂𤗃𤗄𤗅𤗆𤗇𤗈𤗉𤗊𤗋𤗌𤗍𤗎𤗏𤗐𤗑𤗒𤗓𤗔𤗕𤗖𤗗𤗘𤗙𤗚𤗛𤗜𤗝𤗞𤗟𤗠𤗡𤗢𤗣𤗤𤗥𤗦𤗧𤗨𤗩𤗪𤗫𤗬𤗭𤗮𤗯𤗰𤗱𤗲𤗳𤗴𤗵𤗶𤗷𤗸𤗹𤗺𤗻𤗼𤗽𤗾𤗿𤘀𤘁𤘂𤘃𤘄𤘅𤘆𤘇𤘈𤘉𤘊𤘋𤘌𤘍𤘎𤘏𤘐𤘑𤘒𤘓𤘔𤘕𤘖𤘗𤘘𤘙𤘚𤘛𤘜𤘝𤘞𤘟𤘠𤘡𤘢𤘣𤘤𤘥𤘦𤘧𤘨𤘩𤘪𤘫𤘬𤘭𤘮𤘯𤘰𤘱𤘲𤘳𤘴𤘵𤘶𤘷𤘸𤘹𤘺𤘻𤘼𤘽𤘾𤘿𤙀𤙁𤙂𤙃𤙄𤙅𤙆𤙇𤙈𤙉𤙊𤙋𤙌𤙍𤙎𤙏𤙐𤙑𤙒𤙓𤙔𤙕𤙖𤙗𤙘𤙙𤙚𤙛𤙜𤙝𤙞𤙟𤙠𤙡𤙢𤙣𤙤𤙥𤙦𤙧𤙨𤙩𤙪𤙫𤙬𤙭𤙮𤙯𤙰𤙱𤙲𤙳𤙴𤙵𤙶𤙷𤙸𤙹𤙺𤙻𤙼𤙽𤙾𤙿𤚀𤚁𤚂𤚃𤚄𤚅𤚆𤚇𤚈𤚉𤚊𤚋𤚌𤚍𤚎𤚏𤚐𤚑𤚒𤚓𤚔𤚕𤚖𤚗𤚘𤚙𤚚𤚛𤚜𤚝𤚞𤚟𤚠𤚡𤚢𤚣𤚤𤚥𤚦𤚧𤚨𤚩𤚪𤚫𤚬𤚭𤚮𤚯𤚰𤚱𤚲𤚳𤚴𤚵𤚶𤚷𤚸𤚹𤚺𤚻𤚼𤚽𤚾𤚿𤛀𤛁𤛂𤛃𤛄𤛅𤛆𤛇𤛈𤛉𤛊𤛋𤛌𤛍𤛎𤛏𤛐𤛑𤛒𤛓𤛔𤛕𤛖𤛗𤛘𤛙𤛚𤛛𤛜𤛝𤛞𤛟𤛠𤛡𤛢𤛣𤛤𤛥𤛦𤛧𤛨𤛩𤛪𤛫𤛬𤛭𤛮𤛯𤛰𤛱𤛲𤛳𤛴𤛵𤛶𤛷𤛸𤛹𤛺𤛻𤛼𤛽𤛾𤛿𤜀𤜁𤜂𤜃𤜄𤜅𤜆𤜇𤜈𤜉𤜊𤜋𤜌𤜍𤜎𤜏𤜐𤜑𤜒𤜓𤜔𤜕𤜖𤜗𤜘𤜙𤜚𤜛𤜜𤜝𤜞𤜟𤜠𤜡𤜢𤜣𤜤𤜥𤜦𤜧𤜨𤜩𤜪𤜫𤜬𤜭𤜮𤜯𤜰𤜱𤜲𤜳𤜴𤜵𤜶𤜷𤜸𤜹𤜺𤜻𤜼𤜽𤜾𤜿𤝀𤝁𤝂𤝃𤝄𤝅𤝆𤝇𤝈𤝉𤝊𤝋𤝌𤝍𤝎𤝏𤝐𤝑𤝒𤝓𤝔𤝕𤝖𤝗𤝘𤝙𤝚𤝛𤝜𤝝𤝞𤝟𤝠𤝡𤝢𤝣𤝤𤝥𤝦𤝧𤝨𤝩𤝪𤝫𤝬𤝭𤝮𤝯𤝰𤝱𤝲𤝳𤝴𤝵𤝶𤝷𤝸𤝹𤝺𤝻𤝼𤝽𤝾𤝿𤞀𤞁𤞂𤞃𤞄𤞅𤞆𤞇𤞈𤞉𤞊𤞋𤞌𤞍𤞎𤞏𤞐𤞑𤞒𤞓𤞔𤞕𤞖𤞗𤞘𤞙𤞚𤞛𤞜𤞝𤞞𤞟𤞠𤞡𤞢𤞣𤞤𤞥𤞦𤞧𤞨𤞩𤞪𤞫𤞬𤞭𤞮𤞯𤞰𤞱𤞲𤞳𤞴𤞵𤞶𤞷𤞸𤞹𤞺𤞻𤞼𤞽𤞾𤞿𤟀𤟁𤟂𤟃𤟄𤟅𤟆𤟇𤟈𤟉𤟊𤟋𤟌𤟍𤟎𤟏𤟐𤟑𤟒𤟓𤟔𤟕𤟖𤟗𤟘𤟙𤟚𤟛𤟜𤟝𤟞𤟟𤟠𤟡𤟢𤟣𤟤𤟥𤟦𤟧𤟨𤟩𤟪𤟫𤟬𤟭𤟮𤟯𤟰𤟱𤟲𤟳𤟴𤟵𤟶𤟷𤟸𤟹𤟺𤟻𤟼𤟽𤟾𤟿𤠀𤠁𤠂𤠃𤠄𤠅𤠆𤠇𤠈𤠉𤠊𤠋𤠌𤠍𤠎𤠏𤠐𤠑𤠒𤠓𤠔𤠕𤠖𤠗𤠘𤠙𤠚𤠛𤠜𤠝𤠞𤠟𤠠𤠡𤠢𤠣𤠤𤠥𤠦𤠧𤠨𤠩𤠪𤠫𤠬𤠭𤠮𤠯𤠰𤠱𤠲𤠳𤠴𤠵𤠶𤠷𤠸𤠹𤠺𤠻𤠼𤠽𤠾𤠿𤡀𤡁𤡂𤡃𤡄𤡅𤡆𤡇𤡈𤡉𤡊𤡋𤡌𤡍𤡎𤡏𤡐𤡑𤡒𤡓𤡔𤡕𤡖𤡗𤡘𤡙𤡚𤡛𤡜𤡝𤡞𤡟𤡠𤡡𤡢𤡣𤡤𤡥𤡦𤡧𤡨𤡩𤡪𤡫𤡬𤡭𤡮𤡯𤡰𤡱𤡲𤡳𤡴𤡵𤡶𤡷𤡸𤡹𤡺𤡻𤡼𤡽𤡾𤡿𤢀𤢁𤢂𤢃𤢄𤢅𤢆𤢇𤢈𤢉𤢊𤢋𤢌𤢍𤢎𤢏𤢐𤢑𤢒𤢓𤢔𤢕𤢖𤢗𤢘𤢙𤢚𤢛𤢜𤢝𤢞𤢟𤢠𤢡𤢢𤢣𤢤𤢥𤢦𤢧𤢨𤢩𤢪𤢫𤢬𤢭𤢮𤢯𤢰𤢱𤢲𤢳𤢴𤢵𤢶𤢷𤢸𤢹𤢺𤢻𤢼𤢽𤢾𤢿𤣀𤣁𤣂𤣃𤣄𤣅𤣆𤣇𤣈𤣉𤣊𤣋𤣌𤣍𤣎𤣏𤣐𤣑𤣒𤣓𤣔𤣕𤣖𤣗𤣘𤣙𤣚𤣛𤣜𤣝𤣞𤣟𤣠𤣡𤣢𤣣𤣤𤣥𤣦𤣧𤣨𤣩𤣪𤣫𤣬𤣭𤣮𤣯𤣰𤣱𤣲𤣳𤣴𤣵𤣶𤣷𤣸𤣹𤣺𤣻𤣼𤣽𤣾𤣿𤤀𤤁𤤂𤤃𤤄𤤅𤤆𤤇𤤈𤤉𤤊𤤋𤤌𤤍𤤎𤤏𤤐𤤑𤤒𤤓𤤔𤤕𤤖𤤗𤤘𤤙𤤚𤤛𤤜𤤝𤤞𤤟𤤠𤤡𤤢𤤣𤤤𤤥𤤦𤤧𤤨𤤩𤤪𤤫𤤬𤤭𤤮𤤯𤤰𤤱𤤲𤤳𤤴𤤵𤤶𤤷𤤸𤤹𤤺𤤻𤤼𤤽𤤾𤤿𤥀𤥁𤥂𤥃𤥄𤥅𤥆𤥇𤥈𤥉𤥊𤥋𤥌𤥍𤥎𤥏𤥐𤥑𤥒𤥓𤥔𤥕𤥖𤥗𤥘𤥙𤥚𤥛𤥜𤥝𤥞𤥟𤥠𤥡𤥢𤥣𤥤𤥥𤥦𤥧𤥨𤥩𤥪𤥫𤥬𤥭𤥮𤥯𤥰𤥱𤥲𤥳𤥴𤥵𤥶𤥷𤥸𤥹𤥺𤥻𤥼𤥽𤥾𤥿𤦀𤦁𤦂𤦃𤦄𤦅𤦆𤦇𤦈𤦉𤦊𤦋𤦌𤦍𤦎𤦏𤦐𤦑𤦒𤦓𤦔𤦕𤦖𤦗𤦘𤦙𤦚𤦛𤦜𤦝𤦞𤦟𤦠𤦡𤦢𤦣𤦤𤦥𤦦𤦧𤦨𤦩𤦪𤦫𤦬𤦭𤦮𤦯𤦰𤦱𤦲𤦳𤦴𤦵𤦶𤦷𤦸𤦹𤦺𤦻𤦼𤦽𤦾𤦿𤧀𤧁𤧂𤧃𤧄𤧅𤧆𤧇𤧈𤧉𤧊𤧋𤧌𤧍𤧎𤧏𤧐𤧑𤧒𤧓𤧔𤧕𤧖𤧗𤧘𤧙𤧚𤧛𤧜𤧝𤧞𤧟𤧠𤧡𤧢𤧣𤧤𤧥𤧦𤧧𤧨𤧩𤧪𤧫𤧬𤧭𤧮𤧯𤧰𤧱𤧲𤧳𤧴𤧵𤧶𤧷𤧸𤧹𤧺𤧻𤧼𤧽𤧾𤧿𤨀𤨁𤨂𤨃𤨄𤨅𤨆𤨇𤨈𤨉𤨊𤨋𤨌𤨍𤨎𤨏𤨐𤨑𤨒𤨓𤨔𤨕𤨖𤨗𤨘𤨙𤨚𤨛𤨜𤨝𤨞𤨟𤨠𤨡𤨢𤨣𤨤𤨥𤨦𤨧𤨨𤨩𤨪𤨫𤨬𤨭𤨮𤨯𤨰𤨱𤨲𤨳𤨴𤨵𤨶𤨷𤨸𤨹𤨺𤨻𤨼𤨽𤨾𤨿𤩀𤩁𤩂𤩃𤩄𤩅𤩆𤩇𤩈𤩉𤩊𤩋𤩌𤩍𤩎𤩏𤩐𤩑𤩒𤩓𤩔𤩕𤩖𤩗𤩘𤩙𤩚𤩛𤩜𤩝𤩞𤩟𤩠𤩡𤩢𤩣𤩤𤩥𤩦𤩧𤩨𤩩𤩪𤩫𤩬𤩭𤩮𤩯𤩰𤩱𤩲𤩳𤩴𤩵𤩶𤩷𤩸𤩹𤩺𤩻𤩼𤩽𤩾𤩿𤪀𤪁𤪂𤪃𤪄𤪅𤪆𤪇𤪈𤪉𤪊𤪋𤪌𤪍𤪎𤪏𤪐𤪑𤪒𤪓𤪔𤪕𤪖𤪗𤪘𤪙𤪚𤪛𤪜𤪝𤪞𤪟𤪠𤪡𤪢𤪣𤪤𤪥𤪦𤪧𤪨𤪩𤪪𤪫𤪬𤪭𤪮𤪯𤪰𤪱𤪲𤪳𤪴𤪵𤪶𤪷𤪸𤪹𤪺𤪻𤪼𤪽𤪾𤪿𤫀𤫁𤫂𤫃𤫄𤫅𤫆𤫇𤫈𤫉𤫊𤫋𤫌𤫍𤫎𤫏𤫐𤫑𤫒𤫓𤫔𤫕𤫖𤫗𤫘𤫙𤫚𤫛𤫜𤫝𤫞𤫟𤫠𤫡𤫢𤫣𤫤𤫥𤫦𤫧𤫨𤫩𤫪𤫫𤫬𤫭𤫮𤫯𤫰𤫱𤫲𤫳𤫴𤫵𤫶𤫷𤫸𤫹𤫺𤫻𤫼𤫽𤫾𤫿𤬀𤬁𤬂𤬃𤬄𤬅𤬆𤬇𤬈𤬉𤬊𤬋𤬌𤬍𤬎𤬏𤬐𤬑𤬒𤬓𤬔𤬕𤬖𤬗𤬘𤬙𤬚𤬛𤬜𤬝𤬞𤬟𤬠𤬡𤬢𤬣𤬤𤬥𤬦𤬧𤬨𤬩𤬪𤬫𤬬𤬭𤬮𤬯𤬰𤬱𤬲𤬳𤬴𤬵𤬶𤬷𤬸𤬹𤬺𤬻𤬼𤬽𤬾𤬿𤭀𤭁𤭂𤭃𤭄𤭅𤭆𤭇𤭈𤭉𤭊𤭋𤭌𤭍𤭎𤭏𤭐𤭑𤭒𤭓𤭔𤭕𤭖𤭗𤭘𤭙𤭚𤭛𤭜𤭝𤭞𤭟𤭠𤭡𤭢𤭣𤭤𤭥𤭦𤭧𤭨𤭩𤭪𤭫𤭬𤭭𤭮𤭯𤭰𤭱𤭲𤭳𤭴𤭵𤭶𤭷𤭸𤭹𤭺𤭻𤭼𤭽𤭾𤭿𤮀𤮁𤮂𤮃𤮄𤮅𤮆𤮇𤮈𤮉𤮊𤮋𤮌𤮍𤮎𤮏𤮐𤮑𤮒𤮓𤮔𤮕𤮖𤮗𤮘𤮙𤮚𤮛𤮜𤮝𤮞𤮟𤮠𤮡𤮢𤮣𤮤𤮥𤮦𤮧𤮨𤮩𤮪𤮫𤮬𤮭𤮮𤮯𤮰𤮱𤮲𤮳𤮴𤮵𤮶𤮷𤮸𤮹𤮺𤮻𤮼𤮽𤮾𤮿𤯀𤯁𤯂𤯃𤯄𤯅𤯆𤯇𤯈𤯉𤯊𤯋𤯌𤯍𤯎𤯏𤯐𤯑𤯒𤯓𤯔𤯕𤯖𤯗𤯘𤯙𤯚𤯛𤯜𤯝𤯞𤯟𤯠𤯡𤯢𤯣𤯤𤯥𤯦𤯧𤯨𤯩𤯪𤯫𤯬𤯭𤯮𤯯𤯰𤯱𤯲𤯳𤯴𤯵𤯶𤯷𤯸𤯹𤯺𤯻𤯼𤯽𤯾𤯿𤰀𤰁𤰂𤰃𤰄𤰅𤰆𤰇𤰈𤰉𤰊𤰋𤰌𤰍𤰎𤰏𤰐𤰑𤰒𤰓𤰔𤰕𤰖𤰗𤰘𤰙𤰚𤰛𤰜𤰝𤰞𤰟𤰠𤰡𤰢𤰣𤰤𤰥𤰦𤰧𤰨𤰩𤰪𤰫𤰬𤰭𤰮𤰯𤰰𤰱𤰲𤰳𤰴𤰵𤰶𤰷𤰸𤰹𤰺𤰻𤰼𤰽𤰾𤰿𤱀𤱁𤱂𤱃𤱄𤱅𤱆𤱇𤱈𤱉𤱊𤱋𤱌𤱍𤱎𤱏𤱐𤱑𤱒𤱓𤱔𤱕𤱖𤱗𤱘𤱙𤱚𤱛𤱜𤱝𤱞𤱟𤱠𤱡𤱢𤱣𤱤𤱥𤱦𤱧𤱨𤱩𤱪𤱫𤱬𤱭𤱮𤱯𤱰𤱱𤱲𤱳𤱴𤱵𤱶𤱷𤱸𤱹𤱺𤱻𤱼𤱽𤱾𤱿𤲀𤲁𤲂𤲃𤲄𤲅𤲆𤲇𤲈𤲉𤲊𤲋𤲌𤲍𤲎𤲏𤲐𤲑𤲒𤲓𤲔𤲕𤲖𤲗𤲘𤲙𤲚𤲛𤲜𤲝𤲞𤲟𤲠𤲡𤲢𤲣𤲤𤲥𤲦𤲧𤲨𤲩𤲪𤲫𤲬𤲭𤲮𤲯𤲰𤲱𤲲𤲳𤲴𤲵𤲶𤲷𤲸𤲹𤲺𤲻𤲼𤲽𤲾𤲿𤳀𤳁𤳂𤳃𤳄𤳅𤳆𤳇𤳈𤳉𤳊𤳋𤳌𤳍𤳎𤳏𤳐𤳑𤳒𤳓𤳔𤳕𤳖𤳗𤳘𤳙𤳚𤳛𤳜𤳝𤳞𤳟𤳠𤳡𤳢𤳣𤳤𤳥𤳦𤳧𤳨𤳩𤳪𤳫𤳬𤳭𤳮𤳯𤳰𤳱𤳲𤳳𤳴𤳵𤳶𤳷𤳸𤳹𤳺𤳻𤳼𤳽𤳾𤳿𤴀𤴁𤴂𤴃𤴄𤴅𤴆𤴇𤴈𤴉𤴊𤴋𤴌𤴍𤴎𤴏𤴐𤴑𤴒𤴓𤴔𤴕𤴖𤴗𤴘𤴙𤴚𤴛𤴜𤴝𤴞𤴟𤴠𤴡𤴢𤴣𤴤𤴥𤴦𤴧𤴨𤴩𤴪𤴫𤴬𤴭𤴮𤴯𤴰𤴱𤴲𤴳𤴴𤴵𤴶𤴷𤴸𤴹𤴺𤴻𤴼𤴽𤴾𤴿𤵀𤵁𤵂𤵃𤵄𤵅𤵆𤵇𤵈𤵉𤵊𤵋𤵌𤵍𤵎𤵏𤵐𤵑𤵒𤵓𤵔𤵕𤵖𤵗𤵘𤵙𤵚𤵛𤵜𤵝𤵞𤵟𤵠𤵡𤵢𤵣𤵤𤵥𤵦𤵧𤵨𤵩𤵪𤵫𤵬𤵭𤵮𤵯𤵰𤵱𤵲𤵳𤵴𤵵𤵶𤵷𤵸𤵹𤵺𤵻𤵼𤵽𤵾𤵿𤶀𤶁𤶂𤶃𤶄𤶅𤶆𤶇𤶈𤶉𤶊𤶋𤶌𤶍𤶎𤶏𤶐𤶑𤶒𤶓𤶔𤶕𤶖𤶗𤶘𤶙𤶚𤶛𤶜𤶝𤶞𤶟𤶠𤶡𤶢𤶣𤶤𤶥𤶦𤶧𤶨𤶩𤶪𤶫𤶬𤶭𤶮𤶯𤶰𤶱𤶲𤶳𤶴𤶵𤶶𤶷𤶸𤶹𤶺𤶻𤶼𤶽𤶾𤶿𤷀𤷁𤷂𤷃𤷄𤷅𤷆𤷇𤷈𤷉𤷊𤷋𤷌𤷍𤷎𤷏𤷐𤷑𤷒𤷓𤷔𤷕𤷖𤷗𤷘𤷙𤷚𤷛𤷜𤷝𤷞𤷟𤷠𤷡𤷢𤷣𤷤𤷥𤷦𤷧𤷨𤷩𤷪𤷫𤷬𤷭𤷮𤷯𤷰𤷱𤷲𤷳𤷴𤷵𤷶𤷷𤷸𤷹𤷺𤷻𤷼𤷽𤷾𤷿𤸀𤸁𤸂𤸃𤸄𤸅𤸆𤸇𤸈𤸉𤸊𤸋𤸌𤸍𤸎𤸏𤸐𤸑𤸒𤸓𤸔𤸕𤸖𤸗𤸘𤸙𤸚𤸛𤸜𤸝𤸞𤸟𤸠𤸡𤸢𤸣𤸤𤸥𤸦𤸧𤸨𤸩𤸪𤸫𤸬𤸭𤸮𤸯𤸰𤸱𤸲𤸳𤸴𤸵𤸶𤸷𤸸𤸹𤸺𤸻𤸼𤸽𤸾𤸿𤹀𤹁𤹂𤹃𤹄𤹅𤹆𤹇𤹈𤹉𤹊𤹋𤹌𤹍𤹎𤹏𤹐𤹑𤹒𤹓𤹔𤹕𤹖𤹗𤹘𤹙𤹚𤹛𤹜𤹝𤹞𤹟𤹠𤹡𤹢𤹣𤹤𤹥𤹦𤹧𤹨𤹩𤹪𤹫𤹬𤹭𤹮𤹯𤹰𤹱𤹲𤹳𤹴𤹵𤹶𤹷𤹸𤹹𤹺𤹻𤹼𤹽𤹾𤹿𤺀𤺁𤺂𤺃𤺄𤺅𤺆𤺇𤺈𤺉𤺊𤺋𤺌𤺍𤺎𤺏𤺐𤺑𤺒𤺓𤺔𤺕𤺖𤺗𤺘𤺙𤺚𤺛𤺜𤺝𤺞𤺟𤺠𤺡𤺢𤺣𤺤𤺥𤺦𤺧𤺨𤺩𤺪𤺫𤺬𤺭𤺮𤺯𤺰𤺱𤺲𤺳𤺴𤺵𤺶𤺷𤺸𤺹𤺺𤺻𤺼𤺽𤺾𤺿𤻀𤻁𤻂𤻃𤻄𤻅𤻆𤻇𤻈𤻉𤻊𤻋𤻌𤻍𤻎𤻏𤻐𤻑𤻒𤻓𤻔𤻕𤻖𤻗𤻘𤻙𤻚𤻛𤻜𤻝𤻞𤻟𤻠𤻡𤻢𤻣𤻤𤻥𤻦𤻧𤻨𤻩𤻪𤻫𤻬𤻭𤻮𤻯𤻰𤻱𤻲𤻳𤻴𤻵𤻶𤻷𤻸𤻹𤻺𤻻𤻼𤻽𤻾𤻿𤼀𤼁𤼂𤼃𤼄𤼅𤼆𤼇𤼈𤼉𤼊𤼋𤼌𤼍𤼎𤼏𤼐𤼑𤼒𤼓𤼔𤼕𤼖𤼗𤼘𤼙𤼚𤼛𤼜𤼝𤼞𤼟𤼠𤼡𤼢𤼣𤼤𤼥𤼦𤼧𤼨𤼩𤼪𤼫𤼬𤼭𤼮𤼯𤼰𤼱𤼲𤼳𤼴𤼵𤼶𤼷𤼸𤼹𤼺𤼻𤼼𤼽𤼾𤼿𤽀𤽁𤽂𤽃𤽄𤽅𤽆𤽇𤽈𤽉𤽊𤽋𤽌𤽍𤽎𤽏𤽐𤽑𤽒𤽓𤽔𤽕𤽖𤽗𤽘𤽙𤽚𤽛𤽜𤽝𤽞𤽟𤽠𤽡𤽢𤽣𤽤𤽥𤽦𤽧𤽨𤽩𤽪𤽫𤽬𤽭𤽮𤽯𤽰𤽱𤽲𤽳𤽴𤽵𤽶𤽷𤽸𤽹𤽺𤽻𤽼𤽽𤽾𤽿𤾀𤾁𤾂𤾃𤾄𤾅𤾆𤾇𤾈𤾉𤾊𤾋𤾌𤾍𤾎𤾏𤾐𤾑𤾒𤾓𤾔𤾕𤾖𤾗𤾘𤾙𤾚𤾛𤾜𤾝𤾞𤾟𤾠𤾡𤾢𤾣𤾤𤾥𤾦𤾧𤾨𤾩𤾪𤾫𤾬𤾭𤾮𤾯𤾰𤾱𤾲𤾳𤾴𤾵𤾶𤾷𤾸𤾹𤾺𤾻𤾼𤾽𤾾𤾿𤿀𤿁𤿂𤿃𤿄𤿅𤿆𤿇𤿈𤿉𤿊𤿋𤿌𤿍𤿎𤿏𤿐𤿑𤿒𤿓𤿔𤿕𤿖𤿗𤿘𤿙𤿚𤿛𤿜𤿝𤿞𤿟𤿠𤿡𤿢𤿣𤿤𤿥𤿦𤿧𤿨𤿩𤿪𤿫𤿬𤿭𤿮𤿯𤿰𤿱𤿲𤿳𤿴𤿵𤿶𤿷𤿸𤿹𤿺𤿻𤿼𤿽𤿾𤿿𥀀𥀁𥀂𥀃𥀄𥀅𥀆𥀇𥀈𥀉𥀊𥀋𥀌𥀍𥀎𥀏𥀐𥀑𥀒𥀓𥀔𥀕𥀖𥀗𥀘𥀙𥀚𥀛𥀜𥀝𥀞𥀟𥀠𥀡𥀢𥀣𥀤𥀥𥀦𥀧𥀨𥀩𥀪𥀫𥀬𥀭𥀮𥀯𥀰𥀱𥀲𥀳𥀴𥀵𥀶𥀷𥀸𥀹𥀺𥀻𥀼𥀽𥀾𥀿𥁀𥁁𥁂𥁃𥁄𥁅𥁆𥁇𥁈𥁉𥁊𥁋𥁌𥁍𥁎𥁏𥁐𥁑𥁒𥁓𥁔𥁕𥁖𥁗𥁘𥁙𥁚𥁛𥁜𥁝𥁞𥁟𥁠𥁡𥁢𥁣𥁤𥁥𥁦𥁧𥁨𥁩𥁪𥁫𥁬𥁭𥁮𥁯𥁰𥁱𥁲𥁳𥁴𥁵𥁶𥁷𥁸𥁹𥁺𥁻𥁼𥁽𥁾𥁿𥂀𥂁𥂂𥂃𥂄𥂅𥂆𥂇𥂈𥂉𥂊𥂋𥂌𥂍𥂎𥂏𥂐𥂑𥂒𥂓𥂔𥂕𥂖𥂗𥂘𥂙𥂚𥂛𥂜𥂝𥂞𥂟𥂠𥂡𥂢𥂣𥂤𥂥𥂦𥂧𥂨𥂩𥂪𥂫𥂬𥂭𥂮𥂯𥂰𥂱𥂲𥂳𥂴𥂵𥂶𥂷𥂸𥂹𥂺𥂻𥂼𥂽𥂾𥂿𥃀𥃁𥃂𥃃𥃄𥃅𥃆𥃇𥃈𥃉𥃊𥃋𥃌𥃍𥃎𥃏𥃐𥃑𥃒𥃓𥃔𥃕𥃖𥃗𥃘𥃙𥃚𥃛𥃜𥃝𥃞𥃟𥃠𥃡𥃢𥃣𥃤𥃥𥃦𥃧𥃨𥃩𥃪𥃫𥃬𥃭𥃮𥃯𥃰𥃱𥃲𥃳𥃴𥃵𥃶𥃷𥃸𥃹𥃺𥃻𥃼𥃽𥃾𥃿𥄀𥄁𥄂𥄃𥄄𥄅𥄆𥄇𥄈𥄉𥄊𥄋𥄌𥄍𥄎𥄏𥄐𥄑𥄒𥄓𥄔𥄕𥄖𥄗𥄘𥄙𥄚𥄛𥄜𥄝𥄞𥄟𥄠𥄡𥄢𥄣𥄤𥄥𥄦𥄧𥄨𥄩𥄪𥄫𥄬𥄭𥄮𥄯𥄰𥄱𥄲𥄳𥄴𥄵𥄶𥄷𥄸𥄹𥄺𥄻𥄼𥄽𥄾𥄿𥅀𥅁𥅂𥅃𥅄𥅅𥅆𥅇𥅈𥅉𥅊𥅋𥅌𥅍𥅎𥅏𥅐𥅑𥅒𥅓𥅔𥅕𥅖𥅗𥅘𥅙𥅚𥅛𥅜𥅝𥅞𥅟𥅠𥅡𥅢𥅣𥅤𥅥𥅦𥅧𥅨𥅩𥅪𥅫𥅬𥅭𥅮𥅯𥅰𥅱𥅲𥅳𥅴𥅵𥅶𥅷𥅸𥅹𥅺𥅻𥅼𥅽𥅾𥅿𥆀𥆁𥆂𥆃𥆄𥆅𥆆𥆇𥆈𥆉𥆊𥆋𥆌𥆍𥆎𥆏𥆐𥆑𥆒𥆓𥆔𥆕𥆖𥆗𥆘𥆙𥆚𥆛𥆜𥆝𥆞𥆟𥆠𥆡𥆢𥆣𥆤𥆥𥆦𥆧𥆨𥆩𥆪𥆫𥆬𥆭𥆮𥆯𥆰𥆱𥆲𥆳𥆴𥆵𥆶𥆷𥆸𥆹𥆺𥆻𥆼𥆽𥆾𥆿𥇀𥇁𥇂𥇃𥇄𥇅𥇆𥇇𥇈𥇉𥇊𥇋𥇌𥇍𥇎𥇏𥇐𥇑𥇒𥇓𥇔𥇕𥇖𥇗𥇘𥇙𥇚𥇛𥇜𥇝𥇞𥇟𥇠𥇡𥇢𥇣𥇤𥇥𥇦𥇧𥇨𥇩𥇪𥇫𥇬𥇭𥇮𥇯𥇰𥇱𥇲𥇳𥇴𥇵𥇶𥇷𥇸𥇹𥇺𥇻𥇼𥇽𥇾𥇿𥈀𥈁𥈂𥈃𥈄𥈅𥈆𥈇𥈈𥈉𥈊𥈋𥈌𥈍𥈎𥈏𥈐𥈑𥈒𥈓𥈔𥈕𥈖𥈗𥈘𥈙𥈚𥈛𥈜𥈝𥈞𥈟𥈠𥈡𥈢𥈣𥈤𥈥𥈦𥈧𥈨𥈩𥈪𥈫𥈬𥈭𥈮𥈯𥈰𥈱𥈲𥈳𥈴𥈵𥈶𥈷𥈸𥈹𥈺𥈻𥈼𥈽𥈾𥈿𥉀𥉁𥉂𥉃𥉄𥉅𥉆𥉇𥉈𥉉𥉊𥉋𥉌𥉍𥉎𥉏𥉐𥉑𥉒𥉓𥉔𥉕𥉖𥉗𥉘𥉙𥉚𥉛𥉜𥉝𥉞𥉟𥉠𥉡𥉢𥉣𥉤𥉥𥉦𥉧𥉨𥉩𥉪𥉫𥉬𥉭𥉮𥉯𥉰𥉱𥉲𥉳𥉴𥉵𥉶𥉷𥉸𥉹𥉺𥉻𥉼𥉽𥉾𥉿𥊀𥊁𥊂𥊃𥊄𥊅𥊆𥊇𥊈𥊉𥊊𥊋𥊌𥊍𥊎𥊏𥊐𥊑𥊒𥊓𥊔𥊕𥊖𥊗𥊘𥊙𥊚𥊛𥊜𥊝𥊞𥊟𥊠𥊡𥊢𥊣𥊤𥊥𥊦𥊧𥊨𥊩𥊪𥊫𥊬𥊭𥊮𥊯𥊰𥊱𥊲𥊳𥊴𥊵𥊶𥊷𥊸𥊹𥊺𥊻𥊼𥊽𥊾𥊿𥋀𥋁𥋂𥋃𥋄𥋅𥋆𥋇𥋈𥋉𥋊𥋋𥋌𥋍𥋎𥋏𥋐𥋑𥋒𥋓𥋔𥋕𥋖𥋗𥋘𥋙𥋚𥋛𥋜𥋝𥋞𥋟𥋠𥋡𥋢𥋣𥋤𥋥𥋦𥋧𥋨𥋩𥋪𥋫𥋬𥋭𥋮𥋯𥋰𥋱𥋲𥋳𥋴𥋵𥋶𥋷𥋸𥋹𥋺𥋻𥋼𥋽𥋾𥋿𥌀𥌁𥌂𥌃𥌄𥌅𥌆𥌇𥌈𥌉𥌊𥌋𥌌𥌍𥌎𥌏𥌐𥌑𥌒𥌓𥌔𥌕𥌖𥌗𥌘𥌙𥌚𥌛𥌜𥌝𥌞𥌟𥌠𥌡𥌢𥌣𥌤𥌥𥌦𥌧𥌨𥌩𥌪𥌫𥌬𥌭𥌮𥌯𥌰𥌱𥌲𥌳𥌴𥌵𥌶𥌷𥌸𥌹𥌺𥌻𥌼𥌽𥌾𥌿𥍀𥍁𥍂𥍃𥍄𥍅𥍆𥍇𥍈𥍉𥍊𥍋𥍌𥍍𥍎𥍏𥍐𥍑𥍒𥍓𥍔𥍕𥍖𥍗𥍘𥍙𥍚𥍛𥍜𥍝𥍞𥍟𥍠𥍡𥍢𥍣𥍤𥍥𥍦𥍧𥍨𥍩𥍪𥍫𥍬𥍭𥍮𥍯𥍰𥍱𥍲𥍳𥍴𥍵𥍶𥍷𥍸𥍹𥍺𥍻𥍼𥍽𥍾𥍿𥎀𥎁𥎂𥎃𥎄𥎅𥎆𥎇𥎈𥎉𥎊𥎋𥎌𥎍𥎎𥎏𥎐𥎑𥎒𥎓𥎔𥎕𥎖𥎗𥎘𥎙𥎚𥎛𥎜𥎝𥎞𥎟𥎠𥎡𥎢𥎣𥎤𥎥𥎦𥎧𥎨𥎩𥎪𥎫𥎬𥎭𥎮𥎯𥎰𥎱𥎲𥎳𥎴𥎵𥎶𥎷𥎸𥎹𥎺𥎻𥎼𥎽𥎾𥎿𥏀𥏁𥏂𥏃𥏄𥏅𥏆𥏇𥏈𥏉𥏊𥏋𥏌𥏍𥏎𥏏𥏐𥏑𥏒𥏓𥏔𥏕𥏖𥏗𥏘𥏙𥏚𥏛𥏜𥏝𥏞𥏟𥏠𥏡𥏢𥏣𥏤𥏥𥏦𥏧𥏨𥏩𥏪𥏫𥏬𥏭𥏮𥏯𥏰𥏱𥏲𥏳𥏴𥏵𥏶𥏷𥏸𥏹𥏺𥏻𥏼𥏽𥏾𥏿𥐀𥐁𥐂𥐃𥐄𥐅𥐆𥐇𥐈𥐉𥐊𥐋𥐌𥐍𥐎𥐏𥐐𥐑𥐒𥐓𥐔𥐕𥐖𥐗𥐘𥐙𥐚𥐛𥐜𥐝𥐞𥐟𥐠𥐡𥐢𥐣𥐤𥐥𥐦𥐧𥐨𥐩𥐪𥐫𥐬𥐭𥐮𥐯𥐰𥐱𥐲𥐳𥐴𥐵𥐶𥐷𥐸𥐹𥐺𥐻𥐼𥐽𥐾𥐿𥑀𥑁𥑂𥑃𥑄𥑅𥑆𥑇𥑈𥑉𥑊𥑋𥑌𥑍𥑎𥑏𥑐𥑑𥑒𥑓𥑔𥑕𥑖𥑗𥑘𥑙𥑚𥑛𥑜𥑝𥑞𥑟𥑠𥑡𥑢𥑣𥑤𥑥𥑦𥑧𥑨𥑩𥑪𥑫𥑬𥑭𥑮𥑯𥑰𥑱𥑲𥑳𥑴𥑵𥑶𥑷𥑸𥑹𥑺𥑻𥑼𥑽𥑾𥑿𥒀𥒁𥒂𥒃𥒄𥒅𥒆𥒇𥒈𥒉𥒊𥒋𥒌𥒍𥒎𥒏𥒐𥒑𥒒𥒓𥒔𥒕𥒖𥒗𥒘𥒙𥒚𥒛𥒜𥒝𥒞𥒟𥒠𥒡𥒢𥒣𥒤𥒥𥒦𥒧𥒨𥒩𥒪𥒫𥒬𥒭𥒮𥒯𥒰𥒱𥒲𥒳𥒴𥒵𥒶𥒷𥒸𥒹𥒺𥒻𥒼𥒽𥒾𥒿𥓀𥓁𥓂𥓃𥓄𥓅𥓆𥓇𥓈𥓉𥓊𥓋𥓌𥓍𥓎𥓏𥓐𥓑𥓒𥓓𥓔𥓕𥓖𥓗𥓘𥓙𥓚𥓛𥓜𥓝𥓞𥓟𥓠𥓡𥓢𥓣𥓤𥓥𥓦𥓧𥓨𥓩𥓪𥓫𥓬𥓭𥓮𥓯𥓰𥓱𥓲𥓳𥓴𥓵𥓶𥓷𥓸𥓹𥓺𥓻𥓼𥓽𥓾𥓿𥔀𥔁𥔂𥔃𥔄𥔅𥔆𥔇𥔈𥔉𥔊𥔋𥔌𥔍𥔎𥔏𥔐𥔑𥔒𥔓𥔔𥔕𥔖𥔗𥔘𥔙𥔚𥔛𥔜𥔝𥔞𥔟𥔠𥔡𥔢𥔣𥔤𥔥𥔦𥔧𥔨𥔩𥔪𥔫𥔬𥔭𥔮𥔯𥔰𥔱𥔲𥔳𥔴𥔵𥔶𥔷𥔸𥔹𥔺𥔻𥔼𥔽𥔾𥔿𥕀𥕁𥕂𥕃𥕄𥕅𥕆𥕇𥕈𥕉𥕊𥕋𥕌𥕍𥕎𥕏𥕐𥕑𥕒𥕓𥕔𥕕𥕖𥕗𥕘𥕙𥕚𥕛𥕜𥕝𥕞𥕟𥕠𥕡𥕢𥕣𥕤𥕥𥕦𥕧𥕨𥕩𥕪𥕫𥕬𥕭𥕮𥕯𥕰𥕱𥕲𥕳𥕴𥕵𥕶𥕷𥕸𥕹𥕺𥕻𥕼𥕽𥕾𥕿𥖀𥖁𥖂𥖃𥖄𥖅𥖆𥖇𥖈𥖉𥖊𥖋𥖌𥖍𥖎𥖏𥖐𥖑𥖒𥖓𥖔𥖕𥖖𥖗𥖘𥖙𥖚𥖛𥖜𥖝𥖞𥖟𥖠𥖡𥖢𥖣𥖤𥖥𥖦𥖧𥖨𥖩𥖪𥖫𥖬𥖭𥖮𥖯𥖰𥖱𥖲𥖳𥖴𥖵𥖶𥖷𥖸𥖹𥖺𥖻𥖼𥖽𥖾𥖿𥗀𥗁𥗂𥗃𥗄𥗅𥗆𥗇𥗈𥗉𥗊𥗋𥗌𥗍𥗎𥗏𥗐𥗑𥗒𥗓𥗔𥗕𥗖𥗗𥗘𥗙𥗚𥗛𥗜𥗝𥗞𥗟𥗠𥗡𥗢𥗣𥗤𥗥𥗦𥗧𥗨𥗩𥗪𥗫𥗬𥗭𥗮𥗯𥗰𥗱𥗲𥗳𥗴𥗵𥗶𥗷𥗸𥗹𥗺𥗻𥗼𥗽𥗾𥗿𥘀𥘁𥘂𥘃𥘄𥘅𥘆𥘇𥘈𥘉𥘊𥘋𥘌𥘍𥘎𥘏𥘐𥘑𥘒𥘓𥘔𥘕𥘖𥘗𥘘𥘙𥘚𥘛𥘜𥘝𥘞𥘟𥘠𥘡𥘢𥘣𥘤𥘥𥘦𥘧𥘨𥘩𥘪𥘫𥘬𥘭𥘮𥘯𥘰𥘱𥘲𥘳𥘴𥘵𥘶𥘷𥘸𥘹𥘺𥘻𥘼𥘽𥘾𥘿𥙀𥙁𥙂𥙃𥙄𥙅𥙆𥙇𥙈𥙉𥙊𥙋𥙌𥙍𥙎𥙏𥙐𥙑𥙒𥙓𥙔𥙕𥙖𥙗𥙘𥙙𥙚𥙛𥙜𥙝𥙞𥙟𥙠𥙡𥙢𥙣𥙤𥙥𥙦𥙧𥙨𥙩𥙪𥙫𥙬𥙭𥙮𥙯𥙰𥙱𥙲𥙳𥙴𥙵𥙶𥙷𥙸𥙹𥙺𥙻𥙼𥙽𥙾𥙿𥚀𥚁𥚂𥚃𥚄𥚅𥚆𥚇𥚈𥚉𥚊𥚋𥚌𥚍𥚎𥚏𥚐𥚑𥚒𥚓𥚔𥚕𥚖𥚗𥚘𥚙𥚚𥚛𥚜𥚝𥚞𥚟𥚠𥚡𥚢𥚣𥚤𥚥𥚦𥚧𥚨𥚩𥚪𥚫𥚬𥚭𥚮𥚯𥚰𥚱𥚲𥚳𥚴𥚵𥚶𥚷𥚸𥚹𥚺𥚻𥚼𥚽𥚾𥚿𥛀𥛁𥛂𥛃𥛄𥛅𥛆𥛇𥛈𥛉𥛊𥛋𥛌𥛍𥛎𥛏𥛐𥛑𥛒𥛓𥛔𥛕𥛖𥛗𥛘𥛙𥛚𥛛𥛜𥛝𥛞𥛟𥛠𥛡𥛢𥛣𥛤𥛥𥛦𥛧𥛨𥛩𥛪𥛫𥛬𥛭𥛮𥛯𥛰𥛱𥛲𥛳𥛴𥛵𥛶𥛷𥛸𥛹𥛺𥛻𥛼𥛽𥛾𥛿𥜀𥜁𥜂𥜃𥜄𥜅𥜆𥜇𥜈𥜉𥜊𥜋𥜌𥜍𥜎𥜏𥜐𥜑𥜒𥜓𥜔𥜕𥜖𥜗𥜘𥜙𥜚𥜛𥜜𥜝𥜞𥜟𥜠𥜡𥜢𥜣𥜤𥜥𥜦𥜧𥜨𥜩𥜪𥜫𥜬𥜭𥜮𥜯𥜰𥜱𥜲𥜳𥜴𥜵𥜶𥜷𥜸𥜹𥜺𥜻𥜼𥜽𥜾𥜿𥝀𥝁𥝂𥝃𥝄𥝅𥝆𥝇𥝈𥝉𥝊𥝋𥝌𥝍𥝎𥝏𥝐𥝑𥝒𥝓𥝔𥝕𥝖𥝗𥝘𥝙𥝚𥝛𥝜𥝝𥝞𥝟𥝠𥝡𥝢𥝣𥝤𥝥𥝦𥝧𥝨𥝩𥝪𥝫𥝬𥝭𥝮𥝯𥝰𥝱𥝲𥝳𥝴𥝵𥝶𥝷𥝸𥝹𥝺𥝻𥝼𥝽𥝾𥝿𥞀𥞁𥞂𥞃𥞄𥞅𥞆𥞇𥞈𥞉𥞊𥞋𥞌𥞍𥞎𥞏𥞐𥞑𥞒𥞓𥞔𥞕𥞖𥞗𥞘𥞙𥞚𥞛𥞜𥞝𥞞𥞟𥞠𥞡𥞢𥞣𥞤𥞥𥞦𥞧𥞨𥞩𥞪𥞫𥞬𥞭𥞮𥞯𥞰𥞱𥞲𥞳𥞴𥞵𥞶𥞷𥞸𥞹𥞺𥞻𥞼𥞽𥞾𥞿𥟀𥟁𥟂𥟃𥟄𥟅𥟆𥟇𥟈𥟉𥟊𥟋𥟌𥟍𥟎𥟏𥟐𥟑𥟒𥟓𥟔𥟕𥟖𥟗𥟘𥟙𥟚𥟛𥟜𥟝𥟞𥟟𥟠𥟡𥟢𥟣𥟤𥟥𥟦𥟧𥟨𥟩𥟪𥟫𥟬𥟭𥟮𥟯𥟰𥟱𥟲𥟳𥟴𥟵𥟶𥟷𥟸𥟹𥟺𥟻𥟼𥟽𥟾𥟿𥠀𥠁𥠂𥠃𥠄𥠅𥠆𥠇𥠈𥠉𥠊𥠋𥠌𥠍𥠎𥠏𥠐𥠑𥠒𥠓𥠔𥠕𥠖𥠗𥠘𥠙𥠚𥠛𥠜𥠝𥠞𥠟𥠠𥠡𥠢𥠣𥠤𥠥𥠦𥠧𥠨𥠩𥠪𥠫𥠬𥠭𥠮𥠯𥠰𥠱𥠲𥠳𥠴𥠵𥠶𥠷𥠸𥠹𥠺𥠻𥠼𥠽𥠾𥠿𥡀𥡁𥡂𥡃𥡄𥡅𥡆𥡇𥡈𥡉𥡊𥡋𥡌𥡍𥡎𥡏𥡐𥡑𥡒𥡓𥡔𥡕𥡖𥡗𥡘𥡙𥡚𥡛𥡜𥡝𥡞𥡟𥡠𥡡𥡢𥡣𥡤𥡥𥡦𥡧𥡨𥡩𥡪𥡫𥡬𥡭𥡮𥡯𥡰𥡱𥡲𥡳𥡴𥡵𥡶𥡷𥡸𥡹𥡺𥡻𥡼𥡽𥡾𥡿𥢀𥢁𥢂𥢃𥢄𥢅𥢆𥢇𥢈𥢉𥢊𥢋𥢌𥢍𥢎𥢏𥢐𥢑𥢒𥢓𥢔𥢕𥢖𥢗𥢘𥢙𥢚𥢛𥢜𥢝𥢞𥢟𥢠𥢡𥢢𥢣𥢤𥢥𥢦𥢧𥢨𥢩𥢪𥢫𥢬𥢭𥢮𥢯𥢰𥢱𥢲𥢳𥢴𥢵𥢶𥢷𥢸𥢹𥢺𥢻𥢼𥢽𥢾𥢿𥣀𥣁𥣂𥣃𥣄𥣅𥣆𥣇𥣈𥣉𥣊𥣋𥣌𥣍𥣎𥣏𥣐𥣑𥣒𥣓𥣔𥣕𥣖𥣗𥣘𥣙𥣚𥣛𥣜𥣝𥣞𥣟𥣠𥣡𥣢𥣣𥣤𥣥𥣦𥣧𥣨𥣩𥣪𥣫𥣬𥣭𥣮𥣯𥣰𥣱𥣲𥣳𥣴𥣵𥣶𥣷𥣸𥣹𥣺𥣻𥣼𥣽𥣾𥣿𥤀𥤁𥤂𥤃𥤄𥤅𥤆𥤇𥤈𥤉𥤊𥤋𥤌𥤍𥤎𥤏𥤐𥤑𥤒𥤓𥤔𥤕𥤖𥤗𥤘𥤙𥤚𥤛𥤜𥤝𥤞𥤟𥤠𥤡𥤢𥤣𥤤𥤥𥤦𥤧𥤨𥤩𥤪𥤫𥤬𥤭𥤮𥤯𥤰𥤱𥤲𥤳𥤴𥤵𥤶𥤷𥤸𥤹𥤺𥤻𥤼𥤽𥤾𥤿𥥀𥥁𥥂𥥃𥥄𥥅𥥆𥥇𥥈𥥉𥥊𥥋𥥌𥥍𥥎𥥏𥥐𥥑𥥒𥥓𥥔𥥕𥥖𥥗𥥘𥥙𥥚𥥛𥥜𥥝𥥞𥥟𥥠𥥡𥥢𥥣𥥤𥥥𥥦𥥧𥥨𥥩𥥪𥥫𥥬𥥭𥥮𥥯𥥰𥥱𥥲𥥳𥥴𥥵𥥶𥥷𥥸𥥹𥥺𥥻𥥼𥥽𥥾𥥿𥦀𥦁𥦂𥦃𥦄𥦅𥦆𥦇𥦈𥦉𥦊𥦋𥦌𥦍𥦎𥦏𥦐𥦑𥦒𥦓𥦔𥦕𥦖𥦗𥦘𥦙𥦚𥦛𥦜𥦝𥦞𥦟𥦠𥦡𥦢𥦣𥦤𥦥𥦦𥦧𥦨𥦩𥦪𥦫𥦬𥦭𥦮𥦯𥦰𥦱𥦲𥦳𥦴𥦵𥦶𥦷𥦸𥦹𥦺𥦻𥦼𥦽𥦾𥦿𥧀𥧁𥧂𥧃𥧄𥧅𥧆𥧇𥧈𥧉𥧊𥧋𥧌𥧍𥧎𥧏𥧐𥧑𥧒𥧓𥧔𥧕𥧖𥧗𥧘𥧙𥧚𥧛𥧜𥧝𥧞𥧟𥧠𥧡𥧢𥧣𥧤𥧥𥧦𥧧𥧨𥧩𥧪𥧫𥧬𥧭𥧮𥧯𥧰𥧱𥧲𥧳𥧴𥧵𥧶𥧷𥧸𥧹𥧺𥧻𥧼𥧽𥧾𥧿𥨀𥨁𥨂𥨃𥨄𥨅𥨆𥨇𥨈𥨉𥨊𥨋𥨌𥨍𥨎𥨏𥨐𥨑𥨒𥨓𥨔𥨕𥨖𥨗𥨘𥨙𥨚𥨛𥨜𥨝𥨞𥨟𥨠𥨡𥨢𥨣𥨤𥨥𥨦𥨧𥨨𥨩𥨪𥨫𥨬𥨭𥨮𥨯𥨰𥨱𥨲𥨳𥨴𥨵𥨶𥨷𥨸𥨹𥨺𥨻𥨼𥨽𥨾𥨿𥩀𥩁𥩂𥩃𥩄𥩅𥩆𥩇𥩈𥩉𥩊𥩋𥩌𥩍𥩎𥩏𥩐𥩑𥩒𥩓𥩔𥩕𥩖𥩗𥩘𥩙𥩚𥩛𥩜𥩝𥩞𥩟𥩠𥩡𥩢𥩣𥩤𥩥𥩦𥩧𥩨𥩩𥩪𥩫𥩬𥩭𥩮𥩯𥩰𥩱𥩲𥩳𥩴𥩵𥩶𥩷𥩸𥩹𥩺𥩻𥩼𥩽𥩾𥩿𥪀𥪁𥪂𥪃𥪄𥪅𥪆𥪇𥪈𥪉𥪊𥪋𥪌𥪍𥪎𥪏𥪐𥪑𥪒𥪓𥪔𥪕𥪖𥪗𥪘𥪙𥪚𥪛𥪜𥪝𥪞𥪟𥪠𥪡𥪢𥪣𥪤𥪥𥪦𥪧𥪨𥪩𥪪𥪫𥪬𥪭𥪮𥪯𥪰𥪱𥪲𥪳𥪴𥪵𥪶𥪷𥪸𥪹𥪺𥪻𥪼𥪽𥪾𥪿𥫀𥫁𥫂𥫃𥫄𥫅𥫆𥫇𥫈𥫉𥫊𥫋𥫌𥫍𥫎𥫏𥫐𥫑𥫒𥫓𥫔𥫕𥫖𥫗𥫘𥫙𥫚𥫛𥫜𥫝𥫞𥫟𥫠𥫡𥫢𥫣𥫤𥫥𥫦𥫧𥫨𥫩𥫪𥫫𥫬𥫭𥫮𥫯𥫰𥫱𥫲𥫳𥫴𥫵𥫶𥫷𥫸𥫹𥫺𥫻𥫼𥫽𥫾𥫿𥬀𥬁𥬂𥬃𥬄𥬅𥬆𥬇𥬈𥬉𥬊𥬋𥬌𥬍𥬎𥬏𥬐𥬑𥬒𥬓𥬔𥬕𥬖𥬗𥬘𥬙𥬚𥬛𥬜𥬝𥬞𥬟𥬠𥬡𥬢𥬣𥬤𥬥𥬦𥬧𥬨𥬩𥬪𥬫𥬬𥬭𥬮𥬯𥬰𥬱𥬲𥬳𥬴𥬵𥬶𥬷𥬸𥬹𥬺𥬻𥬼𥬽𥬾𥬿𥭀𥭁𥭂𥭃𥭄𥭅𥭆𥭇𥭈𥭉𥭊𥭋𥭌𥭍𥭎𥭏𥭐𥭑𥭒𥭓𥭔𥭕𥭖𥭗𥭘𥭙𥭚𥭛𥭜𥭝𥭞𥭟𥭠𥭡𥭢𥭣𥭤𥭥𥭦𥭧𥭨𥭩𥭪𥭫𥭬𥭭𥭮𥭯𥭰𥭱𥭲𥭳𥭴𥭵𥭶𥭷𥭸𥭹𥭺𥭻𥭼𥭽𥭾𥭿𥮀𥮁𥮂𥮃𥮄𥮅𥮆𥮇𥮈𥮉𥮊𥮋𥮌𥮍𥮎𥮏𥮐𥮑𥮒𥮓𥮔𥮕𥮖𥮗𥮘𥮙𥮚𥮛𥮜𥮝𥮞𥮟𥮠𥮡𥮢𥮣𥮤𥮥𥮦𥮧𥮨𥮩𥮪𥮫𥮬𥮭𥮮𥮯𥮰𥮱𥮲𥮳𥮴𥮵𥮶𥮷𥮸𥮹𥮺𥮻𥮼𥮽𥮾𥮿𥯀𥯁𥯂𥯃𥯄𥯅𥯆𥯇𥯈𥯉𥯊𥯋𥯌𥯍𥯎𥯏𥯐𥯑𥯒𥯓𥯔𥯕𥯖𥯗𥯘𥯙𥯚𥯛𥯜𥯝𥯞𥯟𥯠𥯡𥯢𥯣𥯤𥯥𥯦𥯧𥯨𥯩𥯪𥯫𥯬𥯭𥯮𥯯𥯰𥯱𥯲𥯳𥯴𥯵𥯶𥯷𥯸𥯹𥯺𥯻𥯼𥯽𥯾𥯿𥰀𥰁𥰂𥰃𥰄𥰅𥰆𥰇𥰈𥰉𥰊𥰋𥰌𥰍𥰎𥰏𥰐𥰑𥰒𥰓𥰔𥰕𥰖𥰗𥰘𥰙𥰚𥰛𥰜𥰝𥰞𥰟𥰠𥰡𥰢𥰣𥰤𥰥𥰦𥰧𥰨𥰩𥰪𥰫𥰬𥰭𥰮𥰯𥰰𥰱𥰲𥰳𥰴𥰵𥰶𥰷𥰸𥰹𥰺𥰻𥰼𥰽𥰾𥰿𥱀𥱁𥱂𥱃𥱄𥱅𥱆𥱇𥱈𥱉𥱊𥱋𥱌𥱍𥱎𥱏𥱐𥱑𥱒𥱓𥱔𥱕𥱖𥱗𥱘𥱙𥱚𥱛𥱜𥱝𥱞𥱟𥱠𥱡𥱢𥱣𥱤𥱥𥱦𥱧𥱨𥱩𥱪𥱫𥱬𥱭𥱮𥱯𥱰𥱱𥱲𥱳𥱴𥱵𥱶𥱷𥱸𥱹𥱺𥱻𥱼𥱽𥱾𥱿𥲀𥲁𥲂𥲃𥲄𥲅𥲆𥲇𥲈𥲉𥲊𥲋𥲌𥲍𥲎𥲏𥲐𥲑𥲒𥲓𥲔𥲕𥲖𥲗𥲘𥲙𥲚𥲛𥲜𥲝𥲞𥲟𥲠𥲡𥲢𥲣𥲤𥲥𥲦𥲧𥲨𥲩𥲪𥲫𥲬𥲭𥲮𥲯𥲰𥲱𥲲𥲳𥲴𥲵𥲶𥲷𥲸𥲹𥲺𥲻𥲼𥲽𥲾𥲿𥳀𥳁𥳂𥳃𥳄𥳅𥳆𥳇𥳈𥳉𥳊𥳋𥳌𥳍𥳎𥳏𥳐𥳑𥳒𥳓𥳔𥳕𥳖𥳗𥳘𥳙𥳚𥳛𥳜𥳝𥳞𥳟𥳠𥳡𥳢𥳣𥳤𥳥𥳦𥳧𥳨𥳩𥳪𥳫𥳬𥳭𥳮𥳯𥳰𥳱𥳲𥳳𥳴𥳵𥳶𥳷𥳸𥳹𥳺𥳻𥳼𥳽𥳾𥳿𥴀𥴁𥴂𥴃𥴄𥴅𥴆𥴇𥴈𥴉𥴊𥴋𥴌𥴍𥴎𥴏𥴐𥴑𥴒𥴓𥴔𥴕𥴖𥴗𥴘𥴙𥴚𥴛𥴜𥴝𥴞𥴟𥴠𥴡𥴢𥴣𥴤𥴥𥴦𥴧𥴨𥴩𥴪𥴫𥴬𥴭𥴮𥴯𥴰𥴱𥴲𥴳𥴴𥴵𥴶𥴷𥴸𥴹𥴺𥴻𥴼𥴽𥴾𥴿𥵀𥵁𥵂𥵃𥵄𥵅𥵆𥵇𥵈𥵉𥵊𥵋𥵌𥵍𥵎𥵏𥵐𥵑𥵒𥵓𥵔𥵕𥵖𥵗𥵘𥵙𥵚𥵛𥵜𥵝𥵞𥵟𥵠𥵡𥵢𥵣𥵤𥵥𥵦𥵧𥵨𥵩𥵪𥵫𥵬𥵭𥵮𥵯𥵰𥵱𥵲𥵳𥵴𥵵𥵶𥵷𥵸𥵹𥵺𥵻𥵼𥵽𥵾𥵿𥶀𥶁𥶂𥶃𥶄𥶅𥶆𥶇𥶈𥶉𥶊𥶋𥶌𥶍𥶎𥶏𥶐𥶑𥶒𥶓𥶔𥶕𥶖𥶗𥶘𥶙𥶚𥶛𥶜𥶝𥶞𥶟𥶠𥶡𥶢𥶣𥶤𥶥𥶦𥶧𥶨𥶩𥶪𥶫𥶬𥶭𥶮𥶯𥶰𥶱𥶲𥶳𥶴𥶵𥶶𥶷𥶸𥶹𥶺𥶻𥶼𥶽𥶾𥶿𥷀𥷁𥷂𥷃𥷄𥷅𥷆𥷇𥷈𥷉𥷊𥷋𥷌𥷍𥷎𥷏𥷐𥷑𥷒𥷓𥷔𥷕𥷖𥷗𥷘𥷙𥷚𥷛𥷜𥷝𥷞𥷟𥷠𥷡𥷢𥷣𥷤𥷥𥷦𥷧𥷨𥷩𥷪𥷫𥷬𥷭𥷮𥷯𥷰𥷱𥷲𥷳𥷴𥷵𥷶𥷷𥷸𥷹𥷺𥷻𥷼𥷽𥷾𥷿𥸀𥸁𥸂𥸃𥸄𥸅𥸆𥸇𥸈𥸉𥸊𥸋𥸌𥸍𥸎𥸏𥸐𥸑𥸒𥸓𥸔𥸕𥸖𥸗𥸘𥸙𥸚𥸛𥸜𥸝𥸞𥸟𥸠𥸡𥸢𥸣𥸤𥸥𥸦𥸧𥸨𥸩𥸪𥸫𥸬𥸭𥸮𥸯𥸰𥸱𥸲𥸳𥸴𥸵𥸶𥸷𥸸𥸹𥸺𥸻𥸼𥸽𥸾𥸿𥹀𥹁𥹂𥹃𥹄𥹅𥹆𥹇𥹈𥹉𥹊𥹋𥹌𥹍𥹎𥹏𥹐𥹑𥹒𥹓𥹔𥹕𥹖𥹗𥹘𥹙𥹚𥹛𥹜𥹝𥹞𥹟𥹠𥹡𥹢𥹣𥹤𥹥𥹦𥹧𥹨𥹩𥹪𥹫𥹬𥹭𥹮𥹯𥹰𥹱𥹲𥹳𥹴𥹵𥹶𥹷𥹸𥹹𥹺𥹻𥹼𥹽𥹾𥹿𥺀𥺁𥺂𥺃𥺄𥺅𥺆𥺇𥺈𥺉𥺊𥺋𥺌𥺍𥺎𥺏𥺐𥺑𥺒𥺓𥺔𥺕𥺖𥺗𥺘𥺙𥺚𥺛𥺜𥺝𥺞𥺟𥺠𥺡𥺢𥺣𥺤𥺥𥺦𥺧𥺨𥺩𥺪𥺫𥺬𥺭𥺮𥺯𥺰𥺱𥺲𥺳𥺴𥺵𥺶𥺷𥺸𥺹𥺺𥺻𥺼𥺽𥺾𥺿𥻀𥻁𥻂𥻃𥻄𥻅𥻆𥻇𥻈𥻉𥻊𥻋𥻌𥻍𥻎𥻏𥻐𥻑𥻒𥻓𥻔𥻕𥻖𥻗𥻘𥻙𥻚𥻛𥻜𥻝𥻞𥻟𥻠𥻡𥻢𥻣𥻤𥻥𥻦𥻧𥻨𥻩𥻪𥻫𥻬𥻭𥻮𥻯𥻰𥻱𥻲𥻳𥻴𥻵𥻶𥻷𥻸𥻹𥻺𥻻𥻼𥻽𥻾𥻿𥼀𥼁𥼂𥼃𥼄𥼅𥼆𥼇𥼈𥼉𥼊𥼋𥼌𥼍𥼎𥼏𥼐𥼑𥼒𥼓𥼔𥼕𥼖𥼗𥼘𥼙𥼚𥼛𥼜𥼝𥼞𥼟𥼠𥼡𥼢𥼣𥼤𥼥𥼦𥼧𥼨𥼩𥼪𥼫𥼬𥼭𥼮𥼯𥼰𥼱𥼲𥼳𥼴𥼵𥼶𥼷𥼸𥼹𥼺𥼻𥼼𥼽𥼾𥼿𥽀𥽁𥽂𥽃𥽄𥽅𥽆𥽇𥽈𥽉𥽊𥽋𥽌𥽍𥽎𥽏𥽐𥽑𥽒𥽓𥽔𥽕𥽖𥽗𥽘𥽙𥽚𥽛𥽜𥽝𥽞𥽟𥽠𥽡𥽢𥽣𥽤𥽥𥽦𥽧𥽨𥽩𥽪𥽫𥽬𥽭𥽮𥽯𥽰𥽱𥽲𥽳𥽴𥽵𥽶𥽷𥽸𥽹𥽺𥽻𥽼𥽽𥽾𥽿𥾀𥾁𥾂𥾃𥾄𥾅𥾆𥾇𥾈𥾉𥾊𥾋𥾌𥾍𥾎𥾏𥾐𥾑𥾒𥾓𥾔𥾕𥾖𥾗𥾘𥾙𥾚𥾛𥾜𥾝𥾞𥾟𥾠𥾡𥾢𥾣𥾤𥾥𥾦𥾧𥾨𥾩𥾪𥾫𥾬𥾭𥾮𥾯𥾰𥾱𥾲𥾳𥾴𥾵𥾶𥾷𥾸𥾹𥾺𥾻𥾼𥾽𥾾𥾿𥿀𥿁𥿂𥿃𥿄𥿅𥿆𥿇𥿈𥿉𥿊𥿋𥿌𥿍𥿎𥿏𥿐𥿑𥿒𥿓𥿔𥿕𥿖𥿗𥿘𥿙𥿚𥿛𥿜𥿝𥿞𥿟𥿠𥿡𥿢𥿣𥿤𥿥𥿦𥿧𥿨𥿩𥿪𥿫𥿬𥿭𥿮𥿯𥿰𥿱𥿲𥿳𥿴𥿵𥿶𥿷𥿸𥿹𥿺𥿻𥿼𥿽𥿾𥿿𦀀𦀁𦀂𦀃𦀄𦀅𦀆𦀇𦀈𦀉𦀊𦀋𦀌𦀍𦀎𦀏𦀐𦀑𦀒𦀓𦀔𦀕𦀖𦀗𦀘𦀙𦀚𦀛𦀜𦀝𦀞𦀟𦀠𦀡𦀢𦀣𦀤𦀥𦀦𦀧𦀨𦀩𦀪𦀫𦀬𦀭𦀮𦀯𦀰𦀱𦀲𦀳𦀴𦀵𦀶𦀷𦀸𦀹𦀺𦀻𦀼𦀽𦀾𦀿𦁀𦁁𦁂𦁃𦁄𦁅𦁆𦁇𦁈𦁉𦁊𦁋𦁌𦁍𦁎𦁏𦁐𦁑𦁒𦁓𦁔𦁕𦁖𦁗𦁘𦁙𦁚𦁛𦁜𦁝𦁞𦁟𦁠𦁡𦁢𦁣𦁤𦁥𦁦𦁧𦁨𦁩𦁪𦁫𦁬𦁭𦁮𦁯𦁰𦁱𦁲𦁳𦁴𦁵𦁶𦁷𦁸𦁹𦁺𦁻𦁼𦁽𦁾𦁿𦂀𦂁𦂂𦂃𦂄𦂅𦂆𦂇𦂈𦂉𦂊𦂋𦂌𦂍𦂎𦂏𦂐𦂑𦂒𦂓𦂔𦂕𦂖𦂗𦂘𦂙𦂚𦂛𦂜𦂝𦂞𦂟𦂠𦂡𦂢𦂣𦂤𦂥𦂦𦂧𦂨𦂩𦂪𦂫𦂬𦂭𦂮𦂯𦂰𦂱𦂲𦂳𦂴𦂵𦂶𦂷𦂸𦂹𦂺𦂻𦂼𦂽𦂾𦂿𦃀𦃁𦃂𦃃𦃄𦃅𦃆𦃇𦃈𦃉𦃊𦃋𦃌𦃍𦃎𦃏𦃐𦃑𦃒𦃓𦃔𦃕𦃖𦃗𦃘𦃙𦃚𦃛𦃜𦃝𦃞𦃟𦃠𦃡𦃢𦃣𦃤𦃥𦃦𦃧𦃨𦃩𦃪𦃫𦃬𦃭𦃮𦃯𦃰𦃱𦃲𦃳𦃴𦃵𦃶𦃷𦃸𦃹𦃺𦃻𦃼𦃽𦃾𦃿𦄀𦄁𦄂𦄃𦄄𦄅𦄆𦄇𦄈𦄉𦄊𦄋𦄌𦄍𦄎𦄏𦄐𦄑𦄒𦄓𦄔𦄕𦄖𦄗𦄘𦄙𦄚𦄛𦄜𦄝𦄞𦄟𦄠𦄡𦄢𦄣𦄤𦄥𦄦𦄧𦄨𦄩𦄪𦄫𦄬𦄭𦄮𦄯𦄰𦄱𦄲𦄳𦄴𦄵𦄶𦄷𦄸𦄹𦄺𦄻𦄼𦄽𦄾𦄿𦅀𦅁𦅂𦅃𦅄𦅅𦅆𦅇𦅈𦅉𦅊𦅋𦅌𦅍𦅎𦅏𦅐𦅑𦅒𦅓𦅔𦅕𦅖𦅗𦅘𦅙𦅚𦅛𦅜𦅝𦅞𦅟𦅠𦅡𦅢𦅣𦅤𦅥𦅦𦅧𦅨𦅩𦅪𦅫𦅬𦅭𦅮𦅯𦅰𦅱𦅲𦅳𦅴𦅵𦅶𦅷𦅸𦅹𦅺𦅻𦅼𦅽𦅾𦅿𦆀𦆁𦆂𦆃𦆄𦆅𦆆𦆇𦆈𦆉𦆊𦆋𦆌𦆍𦆎𦆏𦆐𦆑𦆒𦆓𦆔𦆕𦆖𦆗𦆘𦆙𦆚𦆛𦆜𦆝𦆞𦆟𦆠𦆡𦆢𦆣𦆤𦆥𦆦𦆧𦆨𦆩𦆪𦆫𦆬𦆭𦆮𦆯𦆰𦆱𦆲𦆳𦆴𦆵𦆶𦆷𦆸𦆹𦆺𦆻𦆼𦆽𦆾𦆿𦇀𦇁𦇂𦇃𦇄𦇅𦇆𦇇𦇈𦇉𦇊𦇋𦇌𦇍𦇎𦇏𦇐𦇑𦇒𦇓𦇔𦇕𦇖𦇗𦇘𦇙𦇚𦇛𦇜𦇝𦇞𦇟𦇠𦇡𦇢𦇣𦇤𦇥𦇦𦇧𦇨𦇩𦇪𦇫𦇬𦇭𦇮𦇯𦇰𦇱𦇲𦇳𦇴𦇵𦇶𦇷𦇸𦇹𦇺𦇻𦇼𦇽𦇾𦇿𦈀𦈁𦈂𦈃𦈄𦈅𦈆𦈇𦈈𦈉𦈊𦈋𦈌𦈍𦈎𦈏𦈐𦈑𦈒𦈓𦈔𦈕𦈖𦈗𦈘𦈙𦈚𦈛𦈜𦈝𦈞𦈟𦈠𦈡𦈢𦈣𦈤𦈥𦈦𦈧𦈨𦈩𦈪𦈫𦈬𦈭𦈮𦈯𦈰𦈱𦈲𦈳𦈴𦈵𦈶𦈷𦈸𦈹𦈺𦈻𦈼𦈽𦈾𦈿𦉀𦉁𦉂𦉃𦉄𦉅𦉆𦉇𦉈𦉉𦉊𦉋𦉌𦉍𦉎𦉏𦉐𦉑𦉒𦉓𦉔𦉕𦉖𦉗𦉘𦉙𦉚𦉛𦉜𦉝𦉞𦉟𦉠𦉡𦉢𦉣𦉤𦉥𦉦𦉧𦉨𦉩𦉪𦉫𦉬𦉭𦉮𦉯𦉰𦉱𦉲𦉳𦉴𦉵𦉶𦉷𦉸𦉹𦉺𦉻𦉼𦉽𦉾𦉿𦊀𦊁𦊂𦊃𦊄𦊅𦊆𦊇𦊈𦊉𦊊𦊋𦊌𦊍𦊎𦊏𦊐𦊑𦊒𦊓𦊔𦊕𦊖𦊗𦊘𦊙𦊚𦊛𦊜𦊝𦊞𦊟𦊠𦊡𦊢𦊣𦊤𦊥𦊦𦊧𦊨𦊩𦊪𦊫𦊬𦊭𦊮𦊯𦊰𦊱𦊲𦊳𦊴𦊵𦊶𦊷𦊸𦊹𦊺𦊻𦊼𦊽𦊾𦊿𦋀𦋁𦋂𦋃𦋄𦋅𦋆𦋇𦋈𦋉𦋊𦋋𦋌𦋍𦋎𦋏𦋐𦋑𦋒𦋓𦋔𦋕𦋖𦋗𦋘𦋙𦋚𦋛𦋜𦋝𦋞𦋟𦋠𦋡𦋢𦋣𦋤𦋥𦋦𦋧𦋨𦋩𦋪𦋫𦋬𦋭𦋮𦋯𦋰𦋱𦋲𦋳𦋴𦋵𦋶𦋷𦋸𦋹𦋺𦋻𦋼𦋽𦋾𦋿𦌀𦌁𦌂𦌃𦌄𦌅𦌆𦌇𦌈𦌉𦌊𦌋𦌌𦌍𦌎𦌏𦌐𦌑𦌒𦌓𦌔𦌕𦌖𦌗𦌘𦌙𦌚𦌛𦌜𦌝𦌞𦌟𦌠𦌡𦌢𦌣𦌤𦌥𦌦𦌧𦌨𦌩𦌪𦌫𦌬𦌭𦌮𦌯𦌰𦌱𦌲𦌳𦌴𦌵𦌶𦌷𦌸𦌹𦌺𦌻𦌼𦌽𦌾𦌿𦍀𦍁𦍂𦍃𦍄𦍅𦍆𦍇𦍈𦍉𦍊𦍋𦍌𦍍𦍎𦍏𦍐𦍑𦍒𦍓𦍔𦍕𦍖𦍗𦍘𦍙𦍚𦍛𦍜𦍝𦍞𦍟𦍠𦍡𦍢𦍣𦍤𦍥𦍦𦍧𦍨𦍩𦍪𦍫𦍬𦍭𦍮𦍯𦍰𦍱𦍲𦍳𦍴𦍵𦍶𦍷𦍸𦍹𦍺𦍻𦍼𦍽𦍾𦍿𦎀𦎁𦎂𦎃𦎄𦎅𦎆𦎇𦎈𦎉𦎊𦎋𦎌𦎍𦎎𦎏𦎐𦎑𦎒𦎓𦎔𦎕𦎖𦎗𦎘𦎙𦎚𦎛𦎜𦎝𦎞𦎟𦎠𦎡𦎢𦎣𦎤𦎥𦎦𦎧𦎨𦎩𦎪𦎫𦎬𦎭𦎮𦎯𦎰𦎱𦎲𦎳𦎴𦎵𦎶𦎷𦎸𦎹𦎺𦎻𦎼𦎽𦎾𦎿𦏀𦏁𦏂𦏃𦏄𦏅𦏆𦏇𦏈𦏉𦏊𦏋𦏌𦏍𦏎𦏏𦏐𦏑𦏒𦏓𦏔𦏕𦏖𦏗𦏘𦏙𦏚𦏛𦏜𦏝𦏞𦏟𦏠𦏡𦏢𦏣𦏤𦏥𦏦𦏧𦏨𦏩𦏪𦏫𦏬𦏭𦏮𦏯𦏰𦏱𦏲𦏳𦏴𦏵𦏶𦏷𦏸𦏹𦏺𦏻𦏼𦏽𦏾𦏿𦐀𦐁𦐂𦐃𦐄𦐅𦐆𦐇𦐈𦐉𦐊𦐋𦐌𦐍𦐎𦐏𦐐𦐑𦐒𦐓𦐔𦐕𦐖𦐗𦐘𦐙𦐚𦐛𦐜𦐝𦐞𦐟𦐠𦐡𦐢𦐣𦐤𦐥𦐦𦐧𦐨𦐩𦐪𦐫𦐬𦐭𦐮𦐯𦐰𦐱𦐲𦐳𦐴𦐵𦐶𦐷𦐸𦐹𦐺𦐻𦐼𦐽𦐾𦐿𦑀𦑁𦑂𦑃𦑄𦑅𦑆𦑇𦑈𦑉𦑊𦑋𦑌𦑍𦑎𦑏𦑐𦑑𦑒𦑓𦑔𦑕𦑖𦑗𦑘𦑙𦑚𦑛𦑜𦑝𦑞𦑟𦑠𦑡𦑢𦑣𦑤𦑥𦑦𦑧𦑨𦑩𦑪𦑫𦑬𦑭𦑮𦑯𦑰𦑱𦑲𦑳𦑴𦑵𦑶𦑷𦑸𦑹𦑺𦑻𦑼𦑽𦑾𦑿𦒀𦒁𦒂𦒃𦒄𦒅𦒆𦒇𦒈𦒉𦒊𦒋𦒌𦒍𦒎𦒏𦒐𦒑𦒒𦒓𦒔𦒕𦒖𦒗𦒘𦒙𦒚𦒛𦒜𦒝𦒞𦒟𦒠𦒡𦒢𦒣𦒤𦒥𦒦𦒧𦒨𦒩𦒪𦒫𦒬𦒭𦒮𦒯𦒰𦒱𦒲𦒳𦒴𦒵𦒶𦒷𦒸𦒹𦒺𦒻𦒼𦒽𦒾𦒿𦓀𦓁𦓂𦓃𦓄𦓅𦓆𦓇𦓈𦓉𦓊𦓋𦓌𦓍𦓎𦓏𦓐𦓑𦓒𦓓𦓔𦓕𦓖𦓗𦓘𦓙𦓚𦓛𦓜𦓝𦓞𦓟𦓠𦓡𦓢𦓣𦓤𦓥𦓦𦓧𦓨𦓩𦓪𦓫𦓬𦓭𦓮𦓯𦓰𦓱𦓲𦓳𦓴𦓵𦓶𦓷𦓸𦓹𦓺𦓻𦓼𦓽𦓾𦓿𦔀𦔁𦔂𦔃𦔄𦔅𦔆𦔇𦔈𦔉𦔊𦔋𦔌𦔍𦔎𦔏𦔐𦔑𦔒𦔓𦔔𦔕𦔖𦔗𦔘𦔙𦔚𦔛𦔜𦔝𦔞𦔟𦔠𦔡𦔢𦔣𦔤𦔥𦔦𦔧𦔨𦔩𦔪𦔫𦔬𦔭𦔮𦔯𦔰𦔱𦔲𦔳𦔴𦔵𦔶𦔷𦔸𦔹𦔺𦔻𦔼𦔽𦔾𦔿𦕀𦕁𦕂𦕃𦕄𦕅𦕆𦕇𦕈𦕉𦕊𦕋𦕌𦕍𦕎𦕏𦕐𦕑𦕒𦕓𦕔𦕕𦕖𦕗𦕘𦕙𦕚𦕛𦕜𦕝𦕞𦕟𦕠𦕡𦕢𦕣𦕤𦕥𦕦𦕧𦕨𦕩𦕪𦕫𦕬𦕭𦕮𦕯𦕰𦕱𦕲𦕳𦕴𦕵𦕶𦕷𦕸𦕹𦕺𦕻𦕼𦕽𦕾𦕿𦖀𦖁𦖂𦖃𦖄𦖅𦖆𦖇𦖈𦖉𦖊𦖋𦖌𦖍𦖎𦖏𦖐𦖑𦖒𦖓𦖔𦖕𦖖𦖗𦖘𦖙𦖚𦖛𦖜𦖝𦖞𦖟𦖠𦖡𦖢𦖣𦖤𦖥𦖦𦖧𦖨𦖩𦖪𦖫𦖬𦖭𦖮𦖯𦖰𦖱𦖲𦖳𦖴𦖵𦖶𦖷𦖸𦖹𦖺𦖻𦖼𦖽𦖾𦖿𦗀𦗁𦗂𦗃𦗄𦗅𦗆𦗇𦗈𦗉𦗊𦗋𦗌𦗍𦗎𦗏𦗐𦗑𦗒𦗓𦗔𦗕𦗖𦗗𦗘𦗙𦗚𦗛𦗜𦗝𦗞𦗟𦗠𦗡𦗢𦗣𦗤𦗥𦗦𦗧𦗨𦗩𦗪𦗫𦗬𦗭𦗮𦗯𦗰𦗱𦗲𦗳𦗴𦗵𦗶𦗷𦗸𦗹𦗺𦗻𦗼𦗽𦗾𦗿𦘀𦘁𦘂𦘃𦘄𦘅𦘆𦘇𦘈𦘉𦘊𦘋𦘌𦘍𦘎𦘏𦘐𦘑𦘒𦘓𦘔𦘕𦘖𦘗𦘘𦘙𦘚𦘛𦘜𦘝𦘞𦘟𦘠𦘡𦘢𦘣𦘤𦘥𦘦𦘧𦘨𦘩𦘪𦘫𦘬𦘭𦘮𦘯𦘰𦘱𦘲𦘳𦘴𦘵𦘶𦘷𦘸𦘹𦘺𦘻𦘼𦘽𦘾𦘿𦙀𦙁𦙂𦙃𦙄𦙅𦙆𦙇𦙈𦙉𦙊𦙋𦙌𦙍𦙎𦙏𦙐𦙑𦙒𦙓𦙔𦙕𦙖𦙗𦙘𦙙𦙚𦙛𦙜𦙝𦙞𦙟𦙠𦙡𦙢𦙣𦙤𦙥𦙦𦙧𦙨𦙩𦙪𦙫𦙬𦙭𦙮𦙯𦙰𦙱𦙲𦙳𦙴𦙵𦙶𦙷𦙸𦙹𦙺𦙻𦙼𦙽𦙾𦙿𦚀𦚁𦚂𦚃𦚄𦚅𦚆𦚇𦚈𦚉𦚊𦚋𦚌𦚍𦚎𦚏𦚐𦚑𦚒𦚓𦚔𦚕𦚖𦚗𦚘𦚙𦚚𦚛𦚜𦚝𦚞𦚟𦚠𦚡𦚢𦚣𦚤𦚥𦚦𦚧𦚨𦚩𦚪𦚫𦚬𦚭𦚮𦚯𦚰𦚱𦚲𦚳𦚴𦚵𦚶𦚷𦚸𦚹𦚺𦚻𦚼𦚽𦚾𦚿𦛀𦛁𦛂𦛃𦛄𦛅𦛆𦛇𦛈𦛉𦛊𦛋𦛌𦛍𦛎𦛏𦛐𦛑𦛒𦛓𦛔𦛕𦛖𦛗𦛘𦛙𦛚𦛛𦛜𦛝𦛞𦛟𦛠𦛡𦛢𦛣𦛤𦛥𦛦𦛧𦛨𦛩𦛪𦛫𦛬𦛭𦛮𦛯𦛰𦛱𦛲𦛳𦛴𦛵𦛶𦛷𦛸𦛹𦛺𦛻𦛼𦛽𦛾𦛿𦜀𦜁𦜂𦜃𦜄𦜅𦜆𦜇𦜈𦜉𦜊𦜋𦜌𦜍𦜎𦜏𦜐𦜑𦜒𦜓𦜔𦜕𦜖𦜗𦜘𦜙𦜚𦜛𦜜𦜝𦜞𦜟𦜠𦜡𦜢𦜣𦜤𦜥𦜦𦜧𦜨𦜩𦜪𦜫𦜬𦜭𦜮𦜯𦜰𦜱𦜲𦜳𦜴𦜵𦜶𦜷𦜸𦜹𦜺𦜻𦜼𦜽𦜾𦜿𦝀𦝁𦝂𦝃𦝄𦝅𦝆𦝇𦝈𦝉𦝊𦝋𦝌𦝍𦝎𦝏𦝐𦝑𦝒𦝓𦝔𦝕𦝖𦝗𦝘𦝙𦝚𦝛𦝜𦝝𦝞𦝟𦝠𦝡𦝢𦝣𦝤𦝥𦝦𦝧𦝨𦝩𦝪𦝫𦝬𦝭𦝮𦝯𦝰𦝱𦝲𦝳𦝴𦝵𦝶𦝷𦝸𦝹𦝺𦝻𦝼𦝽𦝾𦝿𦞀𦞁𦞂𦞃𦞄𦞅𦞆𦞇𦞈𦞉𦞊𦞋𦞌𦞍𦞎𦞏𦞐𦞑𦞒𦞓𦞔𦞕𦞖𦞗𦞘𦞙𦞚𦞛𦞜𦞝𦞞𦞟𦞠𦞡𦞢𦞣𦞤𦞥𦞦𦞧𦞨𦞩𦞪𦞫𦞬𦞭𦞮𦞯𦞰𦞱𦞲𦞳𦞴𦞵𦞶𦞷𦞸𦞹𦞺𦞻𦞼𦞽𦞾𦞿𦟀𦟁𦟂𦟃𦟄𦟅𦟆𦟇𦟈𦟉𦟊𦟋𦟌𦟍𦟎𦟏𦟐𦟑𦟒𦟓𦟔𦟕𦟖𦟗𦟘𦟙𦟚𦟛𦟜𦟝𦟞𦟟𦟠𦟡𦟢𦟣𦟤𦟥𦟦𦟧𦟨𦟩𦟪𦟫𦟬𦟭𦟮𦟯𦟰𦟱𦟲𦟳𦟴𦟵𦟶𦟷𦟸𦟹𦟺𦟻𦟼𦟽𦟾𦟿𦠀𦠁𦠂𦠃𦠄𦠅𦠆𦠇𦠈𦠉𦠊𦠋𦠌𦠍𦠎𦠏𦠐𦠑𦠒𦠓𦠔𦠕𦠖𦠗𦠘𦠙𦠚𦠛𦠜𦠝𦠞𦠟𦠠𦠡𦠢𦠣𦠤𦠥𦠦𦠧𦠨𦠩𦠪𦠫𦠬𦠭𦠮𦠯𦠰𦠱𦠲𦠳𦠴𦠵𦠶𦠷𦠸𦠹𦠺𦠻𦠼𦠽𦠾𦠿𦡀𦡁𦡂𦡃𦡄𦡅𦡆𦡇𦡈𦡉𦡊𦡋𦡌𦡍𦡎𦡏𦡐𦡑𦡒𦡓𦡔𦡕𦡖𦡗𦡘𦡙𦡚𦡛𦡜𦡝𦡞𦡟𦡠𦡡𦡢𦡣𦡤𦡥𦡦𦡧𦡨𦡩𦡪𦡫𦡬𦡭𦡮𦡯𦡰𦡱𦡲𦡳𦡴𦡵𦡶𦡷𦡸𦡹𦡺𦡻𦡼𦡽𦡾𦡿𦢀𦢁𦢂𦢃𦢄𦢅𦢆𦢇𦢈𦢉𦢊𦢋𦢌𦢍𦢎𦢏𦢐𦢑𦢒𦢓𦢔𦢕𦢖𦢗𦢘𦢙𦢚𦢛𦢜𦢝𦢞𦢟𦢠𦢡𦢢𦢣𦢤𦢥𦢦𦢧𦢨𦢩𦢪𦢫𦢬𦢭𦢮𦢯𦢰𦢱𦢲𦢳𦢴𦢵𦢶𦢷𦢸𦢹𦢺𦢻𦢼𦢽𦢾𦢿𦣀𦣁𦣂𦣃𦣄𦣅𦣆𦣇𦣈𦣉𦣊𦣋𦣌𦣍𦣎𦣏𦣐𦣑𦣒𦣓𦣔𦣕𦣖𦣗𦣘𦣙𦣚𦣛𦣜𦣝𦣞𦣟𦣠𦣡𦣢𦣣𦣤𦣥𦣦𦣧𦣨𦣩𦣪𦣫𦣬𦣭𦣮𦣯𦣰𦣱𦣲𦣳𦣴𦣵𦣶𦣷𦣸𦣹𦣺𦣻𦣼𦣽𦣾𦣿𦤀𦤁𦤂𦤃𦤄𦤅𦤆𦤇𦤈𦤉𦤊𦤋𦤌𦤍𦤎𦤏𦤐𦤑𦤒𦤓𦤔𦤕𦤖𦤗𦤘𦤙𦤚𦤛𦤜𦤝𦤞𦤟𦤠𦤡𦤢𦤣𦤤𦤥𦤦𦤧𦤨𦤩𦤪𦤫𦤬𦤭𦤮𦤯𦤰𦤱𦤲𦤳𦤴𦤵𦤶𦤷𦤸𦤹𦤺𦤻𦤼𦤽𦤾𦤿𦥀𦥁𦥂𦥃𦥄𦥅𦥆𦥇𦥈𦥉𦥊𦥋𦥌𦥍𦥎𦥏𦥐𦥑𦥒𦥓𦥔𦥕𦥖𦥗𦥘𦥙𦥚𦥛𦥜𦥝𦥞𦥟𦥠𦥡𦥢𦥣𦥤𦥥𦥦𦥧𦥨𦥩𦥪𦥫𦥬𦥭𦥮𦥯𦥰𦥱𦥲𦥳𦥴𦥵𦥶𦥷𦥸𦥹𦥺𦥻𦥼𦥽𦥾𦥿𦦀𦦁𦦂𦦃𦦄𦦅𦦆𦦇𦦈𦦉𦦊𦦋𦦌𦦍𦦎𦦏𦦐𦦑𦦒𦦓𦦔𦦕𦦖𦦗𦦘𦦙𦦚𦦛𦦜𦦝𦦞𦦟𦦠𦦡𦦢𦦣𦦤𦦥𦦦𦦧𦦨𦦩𦦪𦦫𦦬𦦭𦦮𦦯𦦰𦦱𦦲𦦳𦦴𦦵𦦶𦦷𦦸𦦹𦦺𦦻𦦼𦦽𦦾𦦿𦧀𦧁𦧂𦧃𦧄𦧅𦧆𦧇𦧈𦧉𦧊𦧋𦧌𦧍𦧎𦧏𦧐𦧑𦧒𦧓𦧔𦧕𦧖𦧗𦧘𦧙𦧚𦧛𦧜𦧝𦧞𦧟𦧠𦧡𦧢𦧣𦧤𦧥𦧦𦧧𦧨𦧩𦧪𦧫𦧬𦧭𦧮𦧯𦧰𦧱𦧲𦧳𦧴𦧵𦧶𦧷𦧸𦧹𦧺𦧻𦧼𦧽𦧾𦧿𦨀𦨁𦨂𦨃𦨄𦨅𦨆𦨇𦨈𦨉𦨊𦨋𦨌𦨍𦨎𦨏𦨐𦨑𦨒𦨓𦨔𦨕𦨖𦨗𦨘𦨙𦨚𦨛𦨜𦨝𦨞𦨟𦨠𦨡𦨢𦨣𦨤𦨥𦨦𦨧𦨨𦨩𦨪𦨫𦨬𦨭𦨮𦨯𦨰𦨱𦨲𦨳𦨴𦨵𦨶𦨷𦨸𦨹𦨺𦨻𦨼𦨽𦨾𦨿𦩀𦩁𦩂𦩃𦩄𦩅𦩆𦩇𦩈𦩉𦩊𦩋𦩌𦩍𦩎𦩏𦩐𦩑𦩒𦩓𦩔𦩕𦩖𦩗𦩘𦩙𦩚𦩛𦩜𦩝𦩞𦩟𦩠𦩡𦩢𦩣𦩤𦩥𦩦𦩧𦩨𦩩𦩪𦩫𦩬𦩭𦩮𦩯𦩰𦩱𦩲𦩳𦩴𦩵𦩶𦩷𦩸𦩹𦩺𦩻𦩼𦩽𦩾𦩿𦪀𦪁𦪂𦪃𦪄𦪅𦪆𦪇𦪈𦪉𦪊𦪋𦪌𦪍𦪎𦪏𦪐𦪑𦪒𦪓𦪔𦪕𦪖𦪗𦪘𦪙𦪚𦪛𦪜𦪝𦪞𦪟𦪠𦪡𦪢𦪣𦪤𦪥𦪦𦪧𦪨𦪩𦪪𦪫𦪬𦪭𦪮𦪯𦪰𦪱𦪲𦪳𦪴𦪵𦪶𦪷𦪸𦪹𦪺𦪻𦪼𦪽𦪾𦪿𦫀𦫁𦫂𦫃𦫄𦫅𦫆𦫇𦫈𦫉𦫊𦫋𦫌𦫍𦫎𦫏𦫐𦫑𦫒𦫓𦫔𦫕𦫖𦫗𦫘𦫙𦫚𦫛𦫜𦫝𦫞𦫟𦫠𦫡𦫢𦫣𦫤𦫥𦫦𦫧𦫨𦫩𦫪𦫫𦫬𦫭𦫮𦫯𦫰𦫱𦫲𦫳𦫴𦫵𦫶𦫷𦫸𦫹𦫺𦫻𦫼𦫽𦫾𦫿𦬀𦬁𦬂𦬃𦬄𦬅𦬆𦬇𦬈𦬉𦬊𦬋𦬌𦬍𦬎𦬏𦬐𦬑𦬒𦬓𦬔𦬕𦬖𦬗𦬘𦬙𦬚𦬛𦬜𦬝𦬞𦬟𦬠𦬡𦬢𦬣𦬤𦬥𦬦𦬧𦬨𦬩𦬪𦬫𦬬𦬭𦬮𦬯𦬰𦬱𦬲𦬳𦬴𦬵𦬶𦬷𦬸𦬹𦬺𦬻𦬼𦬽𦬾𦬿𦭀𦭁𦭂𦭃𦭄𦭅𦭆𦭇𦭈𦭉𦭊𦭋𦭌𦭍𦭎𦭏𦭐𦭑𦭒𦭓𦭔𦭕𦭖𦭗𦭘𦭙𦭚𦭛𦭜𦭝𦭞𦭟𦭠𦭡𦭢𦭣𦭤𦭥𦭦𦭧𦭨𦭩𦭪𦭫𦭬𦭭𦭮𦭯𦭰𦭱𦭲𦭳𦭴𦭵𦭶𦭷𦭸𦭹𦭺𦭻𦭼𦭽𦭾𦭿𦮀𦮁𦮂𦮃𦮄𦮅𦮆𦮇𦮈𦮉𦮊𦮋𦮌𦮍𦮎𦮏𦮐𦮑𦮒𦮓𦮔𦮕𦮖𦮗𦮘𦮙𦮚𦮛𦮜𦮝𦮞𦮟𦮠𦮡𦮢𦮣𦮤𦮥𦮦𦮧𦮨𦮩𦮪𦮫𦮬𦮭𦮮𦮯𦮰𦮱𦮲𦮳𦮴𦮵𦮶𦮷𦮸𦮹𦮺𦮻𦮼𦮽𦮾𦮿𦯀𦯁𦯂𦯃𦯄𦯅𦯆𦯇𦯈𦯉𦯊𦯋𦯌𦯍𦯎𦯏𦯐𦯑𦯒𦯓𦯔𦯕𦯖𦯗𦯘𦯙𦯚𦯛𦯜𦯝𦯞𦯟𦯠𦯡𦯢𦯣𦯤𦯥𦯦𦯧𦯨𦯩𦯪𦯫𦯬𦯭𦯮𦯯𦯰𦯱𦯲𦯳𦯴𦯵𦯶𦯷𦯸𦯹𦯺𦯻𦯼𦯽𦯾𦯿𦰀𦰁𦰂𦰃𦰄𦰅𦰆𦰇𦰈𦰉𦰊𦰋𦰌𦰍𦰎𦰏𦰐𦰑𦰒𦰓𦰔𦰕𦰖𦰗𦰘𦰙𦰚𦰛𦰜𦰝𦰞𦰟𦰠𦰡𦰢𦰣𦰤𦰥𦰦𦰧𦰨𦰩𦰪𦰫𦰬𦰭𦰮𦰯𦰰𦰱𦰲𦰳𦰴𦰵𦰶𦰷𦰸𦰹𦰺𦰻𦰼𦰽𦰾𦰿𦱀𦱁𦱂𦱃𦱄𦱅𦱆𦱇𦱈𦱉𦱊𦱋𦱌𦱍𦱎𦱏𦱐𦱑𦱒𦱓𦱔𦱕𦱖𦱗𦱘𦱙𦱚𦱛𦱜𦱝𦱞𦱟𦱠𦱡𦱢𦱣𦱤𦱥𦱦𦱧𦱨𦱩𦱪𦱫𦱬𦱭𦱮𦱯𦱰𦱱𦱲𦱳𦱴𦱵𦱶𦱷𦱸𦱹𦱺𦱻𦱼𦱽𦱾𦱿𦲀𦲁𦲂𦲃𦲄𦲅𦲆𦲇𦲈𦲉𦲊𦲋𦲌𦲍𦲎𦲏𦲐𦲑𦲒𦲓𦲔𦲕𦲖𦲗𦲘𦲙𦲚𦲛𦲜𦲝𦲞𦲟𦲠𦲡𦲢𦲣𦲤𦲥𦲦𦲧𦲨𦲩𦲪𦲫𦲬𦲭𦲮𦲯𦲰𦲱𦲲𦲳𦲴𦲵𦲶𦲷𦲸𦲹𦲺𦲻𦲼𦲽𦲾𦲿𦳀𦳁𦳂𦳃𦳄𦳅𦳆𦳇𦳈𦳉𦳊𦳋𦳌𦳍𦳎𦳏𦳐𦳑𦳒𦳓𦳔𦳕𦳖𦳗𦳘𦳙𦳚𦳛𦳜𦳝𦳞𦳟𦳠𦳡𦳢𦳣𦳤𦳥𦳦𦳧𦳨𦳩𦳪𦳫𦳬𦳭𦳮𦳯𦳰𦳱𦳲𦳳𦳴𦳵𦳶𦳷𦳸𦳹𦳺𦳻𦳼𦳽𦳾𦳿𦴀𦴁𦴂𦴃𦴄𦴅𦴆𦴇𦴈𦴉𦴊𦴋𦴌𦴍𦴎𦴏𦴐𦴑𦴒𦴓𦴔𦴕𦴖𦴗𦴘𦴙𦴚𦴛𦴜𦴝𦴞𦴟𦴠𦴡𦴢𦴣𦴤𦴥𦴦𦴧𦴨𦴩𦴪𦴫𦴬𦴭𦴮𦴯𦴰𦴱𦴲𦴳𦴴𦴵𦴶𦴷𦴸𦴹𦴺𦴻𦴼𦴽𦴾𦴿𦵀𦵁𦵂𦵃𦵄𦵅𦵆𦵇𦵈𦵉𦵊𦵋𦵌𦵍𦵎𦵏𦵐𦵑𦵒𦵓𦵔𦵕𦵖𦵗𦵘𦵙𦵚𦵛𦵜𦵝𦵞𦵟𦵠𦵡𦵢𦵣𦵤𦵥𦵦𦵧𦵨𦵩𦵪𦵫𦵬𦵭𦵮𦵯𦵰𦵱𦵲𦵳𦵴𦵵𦵶𦵷𦵸𦵹𦵺𦵻𦵼𦵽𦵾𦵿𦶀𦶁𦶂𦶃𦶄𦶅𦶆𦶇𦶈𦶉𦶊𦶋𦶌𦶍𦶎𦶏𦶐𦶑𦶒𦶓𦶔𦶕𦶖𦶗𦶘𦶙𦶚𦶛𦶜𦶝𦶞𦶟𦶠𦶡𦶢𦶣𦶤𦶥𦶦𦶧𦶨𦶩𦶪𦶫𦶬𦶭𦶮𦶯𦶰𦶱𦶲𦶳𦶴𦶵𦶶𦶷𦶸𦶹𦶺𦶻𦶼𦶽𦶾𦶿𦷀𦷁𦷂𦷃𦷄𦷅𦷆𦷇𦷈𦷉𦷊𦷋𦷌𦷍𦷎𦷏𦷐𦷑𦷒𦷓𦷔𦷕𦷖𦷗𦷘𦷙𦷚𦷛𦷜𦷝𦷞𦷟𦷠𦷡𦷢𦷣𦷤𦷥𦷦𦷧𦷨𦷩𦷪𦷫𦷬𦷭𦷮𦷯𦷰𦷱𦷲𦷳𦷴𦷵𦷶𦷷𦷸𦷹𦷺𦷻𦷼𦷽𦷾𦷿𦸀𦸁𦸂𦸃𦸄𦸅𦸆𦸇𦸈𦸉𦸊𦸋𦸌𦸍𦸎𦸏𦸐𦸑𦸒𦸓𦸔𦸕𦸖𦸗𦸘𦸙𦸚𦸛𦸜𦸝𦸞𦸟𦸠𦸡𦸢𦸣𦸤𦸥𦸦𦸧𦸨𦸩𦸪𦸫𦸬𦸭𦸮𦸯𦸰𦸱𦸲𦸳𦸴𦸵𦸶𦸷𦸸𦸹𦸺𦸻𦸼𦸽𦸾𦸿𦹀𦹁𦹂𦹃𦹄𦹅𦹆𦹇𦹈𦹉𦹊𦹋𦹌𦹍𦹎𦹏𦹐𦹑𦹒𦹓𦹔𦹕𦹖𦹗𦹘𦹙𦹚𦹛𦹜𦹝𦹞𦹟𦹠𦹡𦹢𦹣𦹤𦹥𦹦𦹧𦹨𦹩𦹪𦹫𦹬𦹭𦹮𦹯𦹰𦹱𦹲𦹳𦹴𦹵𦹶𦹷𦹸𦹹𦹺𦹻𦹼𦹽𦹾𦹿𦺀𦺁𦺂𦺃𦺄𦺅𦺆𦺇𦺈𦺉𦺊𦺋𦺌𦺍𦺎𦺏𦺐𦺑𦺒𦺓𦺔𦺕𦺖𦺗𦺘𦺙𦺚𦺛𦺜𦺝𦺞𦺟𦺠𦺡𦺢𦺣𦺤𦺥𦺦𦺧𦺨𦺩𦺪𦺫𦺬𦺭𦺮𦺯𦺰𦺱𦺲𦺳𦺴𦺵𦺶𦺷𦺸𦺹𦺺𦺻𦺼𦺽𦺾𦺿𦻀𦻁𦻂𦻃𦻄𦻅𦻆𦻇𦻈𦻉𦻊𦻋𦻌𦻍𦻎𦻏𦻐𦻑𦻒𦻓𦻔𦻕𦻖𦻗𦻘𦻙𦻚𦻛𦻜𦻝𦻞𦻟𦻠𦻡𦻢𦻣𦻤𦻥𦻦𦻧𦻨𦻩𦻪𦻫𦻬𦻭𦻮𦻯𦻰𦻱𦻲𦻳𦻴𦻵𦻶𦻷𦻸𦻹𦻺𦻻𦻼𦻽𦻾𦻿𦼀𦼁𦼂𦼃𦼄𦼅𦼆𦼇𦼈𦼉𦼊𦼋𦼌𦼍𦼎𦼏𦼐𦼑𦼒𦼓𦼔𦼕𦼖𦼗𦼘𦼙𦼚𦼛𦼜𦼝𦼞𦼟𦼠𦼡𦼢𦼣𦼤𦼥𦼦𦼧𦼨𦼩𦼪𦼫𦼬𦼭𦼮𦼯𦼰𦼱𦼲𦼳𦼴𦼵𦼶𦼷𦼸𦼹𦼺𦼻𦼼𦼽𦼾𦼿𦽀𦽁𦽂𦽃𦽄𦽅𦽆𦽇𦽈𦽉𦽊𦽋𦽌𦽍𦽎𦽏𦽐𦽑𦽒𦽓𦽔𦽕𦽖𦽗𦽘𦽙𦽚𦽛𦽜𦽝𦽞𦽟𦽠𦽡𦽢𦽣𦽤𦽥𦽦𦽧𦽨𦽩𦽪𦽫𦽬𦽭𦽮𦽯𦽰𦽱𦽲𦽳𦽴𦽵𦽶𦽷𦽸𦽹𦽺𦽻𦽼𦽽𦽾𦽿𦾀𦾁𦾂𦾃𦾄𦾅𦾆𦾇𦾈𦾉𦾊𦾋𦾌𦾍𦾎𦾏𦾐𦾑𦾒𦾓𦾔𦾕𦾖𦾗𦾘𦾙𦾚𦾛𦾜𦾝𦾞𦾟𦾠𦾡𦾢𦾣𦾤𦾥𦾦𦾧𦾨𦾩𦾪𦾫𦾬𦾭𦾮𦾯𦾰𦾱𦾲𦾳𦾴𦾵𦾶𦾷𦾸𦾹𦾺𦾻𦾼𦾽𦾾𦾿𦿀𦿁𦿂𦿃𦿄𦿅𦿆𦿇𦿈𦿉𦿊𦿋𦿌𦿍𦿎𦿏𦿐𦿑𦿒𦿓𦿔𦿕𦿖𦿗𦿘𦿙𦿚𦿛𦿜𦿝𦿞𦿟𦿠𦿡𦿢𦿣𦿤𦿥𦿦𦿧𦿨𦿩𦿪𦿫𦿬𦿭𦿮𦿯𦿰𦿱𦿲𦿳𦿴𦿵𦿶𦿷𦿸𦿹𦿺𦿻𦿼𦿽𦿾𦿿𧀀𧀁𧀂𧀃𧀄𧀅𧀆𧀇𧀈𧀉𧀊𧀋𧀌𧀍𧀎𧀏𧀐𧀑𧀒𧀓𧀔𧀕𧀖𧀗𧀘𧀙𧀚𧀛𧀜𧀝𧀞𧀟𧀠𧀡𧀢𧀣𧀤𧀥𧀦𧀧𧀨𧀩𧀪𧀫𧀬𧀭𧀮𧀯𧀰𧀱𧀲𧀳𧀴𧀵𧀶𧀷𧀸𧀹𧀺𧀻𧀼𧀽𧀾𧀿𧁀𧁁𧁂𧁃𧁄𧁅𧁆𧁇𧁈𧁉𧁊𧁋𧁌𧁍𧁎𧁏𧁐𧁑𧁒𧁓𧁔𧁕𧁖𧁗𧁘𧁙𧁚𧁛𧁜𧁝𧁞𧁟𧁠𧁡𧁢𧁣𧁤𧁥𧁦𧁧𧁨𧁩𧁪𧁫𧁬𧁭𧁮𧁯𧁰𧁱𧁲𧁳𧁴𧁵𧁶𧁷𧁸𧁹𧁺𧁻𧁼𧁽𧁾𧁿𧂀𧂁𧂂𧂃𧂄𧂅𧂆𧂇𧂈𧂉𧂊𧂋𧂌𧂍𧂎𧂏𧂐𧂑𧂒𧂓𧂔𧂕𧂖𧂗𧂘𧂙𧂚𧂛𧂜𧂝𧂞𧂟𧂠𧂡𧂢𧂣𧂤𧂥𧂦𧂧𧂨𧂩𧂪𧂫𧂬𧂭𧂮𧂯𧂰𧂱𧂲𧂳𧂴𧂵𧂶𧂷𧂸𧂹𧂺𧂻𧂼𧂽𧂾𧂿𧃀𧃁𧃂𧃃𧃄𧃅𧃆𧃇𧃈𧃉𧃊𧃋𧃌𧃍𧃎𧃏𧃐𧃑𧃒𧃓𧃔𧃕𧃖𧃗𧃘𧃙𧃚𧃛𧃜𧃝𧃞𧃟𧃠𧃡𧃢𧃣𧃤𧃥𧃦𧃧𧃨𧃩𧃪𧃫𧃬𧃭𧃮𧃯𧃰𧃱𧃲𧃳𧃴𧃵𧃶𧃷𧃸𧃹𧃺𧃻𧃼𧃽𧃾𧃿𧄀𧄁𧄂𧄃𧄄𧄅𧄆𧄇𧄈𧄉𧄊𧄋𧄌𧄍𧄎𧄏𧄐𧄑𧄒𧄓𧄔𧄕𧄖𧄗𧄘𧄙𧄚𧄛𧄜𧄝𧄞𧄟𧄠𧄡𧄢𧄣𧄤𧄥𧄦𧄧𧄨𧄩𧄪𧄫𧄬𧄭𧄮𧄯𧄰𧄱𧄲𧄳𧄴𧄵𧄶𧄷𧄸𧄹𧄺𧄻𧄼𧄽𧄾𧄿𧅀𧅁𧅂𧅃𧅄𧅅𧅆𧅇𧅈𧅉𧅊𧅋𧅌𧅍𧅎𧅏𧅐𧅑𧅒𧅓𧅔𧅕𧅖𧅗𧅘𧅙𧅚𧅛𧅜𧅝𧅞𧅟𧅠𧅡𧅢𧅣𧅤𧅥𧅦𧅧𧅨𧅩𧅪𧅫𧅬𧅭𧅮𧅯𧅰𧅱𧅲𧅳𧅴𧅵𧅶𧅷𧅸𧅹𧅺𧅻𧅼𧅽𧅾𧅿𧆀𧆁𧆂𧆃𧆄𧆅𧆆𧆇𧆈𧆉𧆊𧆋𧆌𧆍𧆎𧆏𧆐𧆑𧆒𧆓𧆔𧆕𧆖𧆗𧆘𧆙𧆚𧆛𧆜𧆝𧆞𧆟𧆠𧆡𧆢𧆣𧆤𧆥𧆦𧆧𧆨𧆩𧆪𧆫𧆬𧆭𧆮𧆯𧆰𧆱𧆲𧆳𧆴𧆵𧆶𧆷𧆸𧆹𧆺𧆻𧆼𧆽𧆾𧆿𧇀𧇁𧇂𧇃𧇄𧇅𧇆𧇇𧇈𧇉𧇊𧇋𧇌𧇍𧇎𧇏𧇐𧇑𧇒𧇓𧇔𧇕𧇖𧇗𧇘𧇙𧇚𧇛𧇜𧇝𧇞𧇟𧇠𧇡𧇢𧇣𧇤𧇥𧇦𧇧𧇨𧇩𧇪𧇫𧇬𧇭𧇮𧇯𧇰𧇱𧇲𧇳𧇴𧇵𧇶𧇷𧇸𧇹𧇺𧇻𧇼𧇽𧇾𧇿𧈀𧈁𧈂𧈃𧈄𧈅𧈆𧈇𧈈𧈉𧈊𧈋𧈌𧈍𧈎𧈏𧈐𧈑𧈒𧈓𧈔𧈕𧈖𧈗𧈘𧈙𧈚𧈛𧈜𧈝𧈞𧈟𧈠𧈡𧈢𧈣𧈤𧈥𧈦𧈧𧈨𧈩𧈪𧈫𧈬𧈭𧈮𧈯𧈰𧈱𧈲𧈳𧈴𧈵𧈶𧈷𧈸𧈹𧈺𧈻𧈼𧈽𧈾𧈿𧉀𧉁𧉂𧉃𧉄𧉅𧉆𧉇𧉈𧉉𧉊𧉋𧉌𧉍𧉎𧉏𧉐𧉑𧉒𧉓𧉔𧉕𧉖𧉗𧉘𧉙𧉚𧉛𧉜𧉝𧉞𧉟𧉠𧉡𧉢𧉣𧉤𧉥𧉦𧉧𧉨𧉩𧉪𧉫𧉬𧉭𧉮𧉯𧉰𧉱𧉲𧉳𧉴𧉵𧉶𧉷𧉸𧉹𧉺𧉻𧉼𧉽𧉾𧉿𧊀𧊁𧊂𧊃𧊄𧊅𧊆𧊇𧊈𧊉𧊊𧊋𧊌𧊍𧊎𧊏𧊐𧊑𧊒𧊓𧊔𧊕𧊖𧊗𧊘𧊙𧊚𧊛𧊜𧊝𧊞𧊟𧊠𧊡𧊢𧊣𧊤𧊥𧊦𧊧𧊨𧊩𧊪𧊫𧊬𧊭𧊮𧊯𧊰𧊱𧊲𧊳𧊴𧊵𧊶𧊷𧊸𧊹𧊺𧊻𧊼𧊽𧊾𧊿𧋀𧋁𧋂𧋃𧋄𧋅𧋆𧋇𧋈𧋉𧋊𧋋𧋌𧋍𧋎𧋏𧋐𧋑𧋒𧋓𧋔𧋕𧋖𧋗𧋘𧋙𧋚𧋛𧋜𧋝𧋞𧋟𧋠𧋡𧋢𧋣𧋤𧋥𧋦𧋧𧋨𧋩𧋪𧋫𧋬𧋭𧋮𧋯𧋰𧋱𧋲𧋳𧋴𧋵𧋶𧋷𧋸𧋹𧋺𧋻𧋼𧋽𧋾𧋿𧌀𧌁𧌂𧌃𧌄𧌅𧌆𧌇𧌈𧌉𧌊𧌋𧌌𧌍𧌎𧌏𧌐𧌑𧌒𧌓𧌔𧌕𧌖𧌗𧌘𧌙𧌚𧌛𧌜𧌝𧌞𧌟𧌠𧌡𧌢𧌣𧌤𧌥𧌦𧌧𧌨𧌩𧌪𧌫𧌬𧌭𧌮𧌯𧌰𧌱𧌲𧌳𧌴𧌵𧌶𧌷𧌸𧌹𧌺𧌻𧌼𧌽𧌾𧌿𧍀𧍁𧍂𧍃𧍄𧍅𧍆𧍇𧍈𧍉𧍊𧍋𧍌𧍍𧍎𧍏𧍐𧍑𧍒𧍓𧍔𧍕𧍖𧍗𧍘𧍙𧍚𧍛𧍜𧍝𧍞𧍟𧍠𧍡𧍢𧍣𧍤𧍥𧍦𧍧𧍨𧍩𧍪𧍫𧍬𧍭𧍮𧍯𧍰𧍱𧍲𧍳𧍴𧍵𧍶𧍷𧍸𧍹𧍺𧍻𧍼𧍽𧍾𧍿𧎀𧎁𧎂𧎃𧎄𧎅𧎆𧎇𧎈𧎉𧎊𧎋𧎌𧎍𧎎𧎏𧎐𧎑𧎒𧎓𧎔𧎕𧎖𧎗𧎘𧎙𧎚𧎛𧎜𧎝𧎞𧎟𧎠𧎡𧎢𧎣𧎤𧎥𧎦𧎧𧎨𧎩𧎪𧎫𧎬𧎭𧎮𧎯𧎰𧎱𧎲𧎳𧎴𧎵𧎶𧎷𧎸𧎹𧎺𧎻𧎼𧎽𧎾𧎿𧏀𧏁𧏂𧏃𧏄𧏅𧏆𧏇𧏈𧏉𧏊𧏋𧏌𧏍𧏎𧏏𧏐𧏑𧏒𧏓𧏔𧏕𧏖𧏗𧏘𧏙𧏚𧏛𧏜𧏝𧏞𧏟𧏠𧏡𧏢𧏣𧏤𧏥𧏦𧏧𧏨𧏩𧏪𧏫𧏬𧏭𧏮𧏯𧏰𧏱𧏲𧏳𧏴𧏵𧏶𧏷𧏸𧏹𧏺𧏻𧏼𧏽𧏾𧏿𧐀𧐁𧐂𧐃𧐄𧐅𧐆𧐇𧐈𧐉𧐊𧐋𧐌𧐍𧐎𧐏𧐐𧐑𧐒𧐓𧐔𧐕𧐖𧐗𧐘𧐙𧐚𧐛𧐜𧐝𧐞𧐟𧐠𧐡𧐢𧐣𧐤𧐥𧐦𧐧𧐨𧐩𧐪𧐫𧐬𧐭𧐮𧐯𧐰𧐱𧐲𧐳𧐴𧐵𧐶𧐷𧐸𧐹𧐺𧐻𧐼𧐽𧐾𧐿𧑀𧑁𧑂𧑃𧑄𧑅𧑆𧑇𧑈𧑉𧑊𧑋𧑌𧑍𧑎𧑏𧑐𧑑𧑒𧑓𧑔𧑕𧑖𧑗𧑘𧑙𧑚𧑛𧑜𧑝𧑞𧑟𧑠𧑡𧑢𧑣𧑤𧑥𧑦𧑧𧑨𧑩𧑪𧑫𧑬𧑭𧑮𧑯𧑰𧑱𧑲𧑳𧑴𧑵𧑶𧑷𧑸𧑹𧑺𧑻𧑼𧑽𧑾𧑿𧒀𧒁𧒂𧒃𧒄𧒅𧒆𧒇𧒈𧒉𧒊𧒋𧒌𧒍𧒎𧒏𧒐𧒑𧒒𧒓𧒔𧒕𧒖𧒗𧒘𧒙𧒚𧒛𧒜𧒝𧒞𧒟𧒠𧒡𧒢𧒣𧒤𧒥𧒦𧒧𧒨𧒩𧒪𧒫𧒬𧒭𧒮𧒯𧒰𧒱𧒲𧒳𧒴𧒵𧒶𧒷𧒸𧒹𧒺𧒻𧒼𧒽𧒾𧒿𧓀𧓁𧓂𧓃𧓄𧓅𧓆𧓇𧓈𧓉𧓊𧓋𧓌𧓍𧓎𧓏𧓐𧓑𧓒𧓓𧓔𧓕𧓖𧓗𧓘𧓙𧓚𧓛𧓜𧓝𧓞𧓟𧓠𧓡𧓢𧓣𧓤𧓥𧓦𧓧𧓨𧓩𧓪𧓫𧓬𧓭𧓮𧓯𧓰𧓱𧓲𧓳𧓴𧓵𧓶𧓷𧓸𧓹𧓺𧓻𧓼𧓽𧓾𧓿𧔀𧔁𧔂𧔃𧔄𧔅𧔆𧔇𧔈𧔉𧔊𧔋𧔌𧔍𧔎𧔏𧔐𧔑𧔒𧔓𧔔𧔕𧔖𧔗𧔘𧔙𧔚𧔛𧔜𧔝𧔞𧔟𧔠𧔡𧔢𧔣𧔤𧔥𧔦𧔧𧔨𧔩𧔪𧔫𧔬𧔭𧔮𧔯𧔰𧔱𧔲𧔳𧔴𧔵𧔶𧔷𧔸𧔹𧔺𧔻𧔼𧔽𧔾𧔿𧕀𧕁𧕂𧕃𧕄𧕅𧕆𧕇𧕈𧕉𧕊𧕋𧕌𧕍𧕎𧕏𧕐𧕑𧕒𧕓𧕔𧕕𧕖𧕗𧕘𧕙𧕚𧕛𧕜𧕝𧕞𧕟𧕠𧕡𧕢𧕣𧕤𧕥𧕦𧕧𧕨𧕩𧕪𧕫𧕬𧕭𧕮𧕯𧕰𧕱𧕲𧕳𧕴𧕵𧕶𧕷𧕸𧕹𧕺𧕻𧕼𧕽𧕾𧕿𧖀𧖁𧖂𧖃𧖄𧖅𧖆𧖇𧖈𧖉𧖊𧖋𧖌𧖍𧖎𧖏𧖐𧖑𧖒𧖓𧖔𧖕𧖖𧖗𧖘𧖙𧖚𧖛𧖜𧖝𧖞𧖟𧖠𧖡𧖢𧖣𧖤𧖥𧖦𧖧𧖨𧖩𧖪𧖫𧖬𧖭𧖮𧖯𧖰𧖱𧖲𧖳𧖴𧖵𧖶𧖷𧖸𧖹𧖺𧖻𧖼𧖽𧖾𧖿𧗀𧗁𧗂𧗃𧗄𧗅𧗆𧗇𧗈𧗉𧗊𧗋𧗌𧗍𧗎𧗏𧗐𧗑𧗒𧗓𧗔𧗕𧗖𧗗𧗘𧗙𧗚𧗛𧗜𧗝𧗞𧗟𧗠𧗡𧗢𧗣𧗤𧗥𧗦𧗧𧗨𧗩𧗪𧗫𧗬𧗭𧗮𧗯𧗰𧗱𧗲𧗳𧗴𧗵𧗶𧗷𧗸𧗹𧗺𧗻𧗼𧗽𧗾𧗿𧘀𧘁𧘂𧘃𧘄𧘅𧘆𧘇𧘈𧘉𧘊𧘋𧘌𧘍𧘎𧘏𧘐𧘑𧘒𧘓𧘔𧘕𧘖𧘗𧘘𧘙𧘚𧘛𧘜𧘝𧘞𧘟𧘠𧘡𧘢𧘣𧘤𧘥𧘦𧘧𧘨𧘩𧘪𧘫𧘬𧘭𧘮𧘯𧘰𧘱𧘲𧘳𧘴𧘵𧘶𧘷𧘸𧘹𧘺𧘻𧘼𧘽𧘾𧘿𧙀𧙁𧙂𧙃𧙄𧙅𧙆𧙇𧙈𧙉𧙊𧙋𧙌𧙍𧙎𧙏𧙐𧙑𧙒𧙓𧙔𧙕𧙖𧙗𧙘𧙙𧙚𧙛𧙜𧙝𧙞𧙟𧙠𧙡𧙢𧙣𧙤𧙥𧙦𧙧𧙨𧙩𧙪𧙫𧙬𧙭𧙮𧙯𧙰𧙱𧙲𧙳𧙴𧙵𧙶𧙷𧙸𧙹𧙺𧙻𧙼𧙽𧙾𧙿𧚀𧚁𧚂𧚃𧚄𧚅𧚆𧚇𧚈𧚉𧚊𧚋𧚌𧚍𧚎𧚏𧚐𧚑𧚒𧚓𧚔𧚕𧚖𧚗𧚘𧚙𧚚𧚛𧚜𧚝𧚞𧚟𧚠𧚡𧚢𧚣𧚤𧚥𧚦𧚧𧚨𧚩𧚪𧚫𧚬𧚭𧚮𧚯𧚰𧚱𧚲𧚳𧚴𧚵𧚶𧚷𧚸𧚹𧚺𧚻𧚼𧚽𧚾𧚿𧛀𧛁𧛂𧛃𧛄𧛅𧛆𧛇𧛈𧛉𧛊𧛋𧛌𧛍𧛎𧛏𧛐𧛑𧛒𧛓𧛔𧛕𧛖𧛗𧛘𧛙𧛚𧛛𧛜𧛝𧛞𧛟𧛠𧛡𧛢𧛣𧛤𧛥𧛦𧛧𧛨𧛩𧛪𧛫𧛬𧛭𧛮𧛯𧛰𧛱𧛲𧛳𧛴𧛵𧛶𧛷𧛸𧛹𧛺𧛻𧛼𧛽𧛾𧛿𧜀𧜁𧜂𧜃𧜄𧜅𧜆𧜇𧜈𧜉𧜊𧜋𧜌𧜍𧜎𧜏𧜐𧜑𧜒𧜓𧜔𧜕𧜖𧜗𧜘𧜙𧜚𧜛𧜜𧜝𧜞𧜟𧜠𧜡𧜢𧜣𧜤𧜥𧜦𧜧𧜨𧜩𧜪𧜫𧜬𧜭𧜮𧜯𧜰𧜱𧜲𧜳𧜴𧜵𧜶𧜷𧜸𧜹𧜺𧜻𧜼𧜽𧜾𧜿𧝀𧝁𧝂𧝃𧝄𧝅𧝆𧝇𧝈𧝉𧝊𧝋𧝌𧝍𧝎𧝏𧝐𧝑𧝒𧝓𧝔𧝕𧝖𧝗𧝘𧝙𧝚𧝛𧝜𧝝𧝞𧝟𧝠𧝡𧝢𧝣𧝤𧝥𧝦𧝧𧝨𧝩𧝪𧝫𧝬𧝭𧝮𧝯𧝰𧝱𧝲𧝳𧝴𧝵𧝶𧝷𧝸𧝹𧝺𧝻𧝼𧝽𧝾𧝿𧞀𧞁𧞂𧞃𧞄𧞅𧞆𧞇𧞈𧞉𧞊𧞋𧞌𧞍𧞎𧞏𧞐𧞑𧞒𧞓𧞔𧞕𧞖𧞗𧞘𧞙𧞚𧞛𧞜𧞝𧞞𧞟𧞠𧞡𧞢𧞣𧞤𧞥𧞦𧞧𧞨𧞩𧞪𧞫𧞬𧞭𧞮𧞯𧞰𧞱𧞲𧞳𧞴𧞵𧞶𧞷𧞸𧞹𧞺𧞻𧞼𧞽𧞾𧞿𧟀𧟁𧟂𧟃𧟄𧟅𧟆𧟇𧟈𧟉𧟊𧟋𧟌𧟍𧟎𧟏𧟐𧟑𧟒𧟓𧟔𧟕𧟖𧟗𧟘𧟙𧟚𧟛𧟜𧟝𧟞𧟟𧟠𧟡𧟢𧟣𧟤𧟥𧟦𧟧𧟨𧟩𧟪𧟫𧟬𧟭𧟮𧟯𧟰𧟱𧟲𧟳𧟴𧟵𧟶𧟷𧟸𧟹𧟺𧟻𧟼𧟽𧟾𧟿𧠀𧠁𧠂𧠃𧠄𧠅𧠆𧠇𧠈𧠉𧠊𧠋𧠌𧠍𧠎𧠏𧠐𧠑𧠒𧠓𧠔𧠕𧠖𧠗𧠘𧠙𧠚𧠛𧠜𧠝𧠞𧠟𧠠𧠡𧠢𧠣𧠤𧠥𧠦𧠧𧠨𧠩𧠪𧠫𧠬𧠭𧠮𧠯𧠰𧠱𧠲𧠳𧠴𧠵𧠶𧠷𧠸𧠹𧠺𧠻𧠼𧠽𧠾𧠿𧡀𧡁𧡂𧡃𧡄𧡅𧡆𧡇𧡈𧡉𧡊𧡋𧡌𧡍𧡎𧡏𧡐𧡑𧡒𧡓𧡔𧡕𧡖𧡗𧡘𧡙𧡚𧡛𧡜𧡝𧡞𧡟𧡠𧡡𧡢𧡣𧡤𧡥𧡦𧡧𧡨𧡩𧡪𧡫𧡬𧡭𧡮𧡯𧡰𧡱𧡲𧡳𧡴𧡵𧡶𧡷𧡸𧡹𧡺𧡻𧡼𧡽𧡾𧡿𧢀𧢁𧢂𧢃𧢄𧢅𧢆𧢇𧢈𧢉𧢊𧢋𧢌𧢍𧢎𧢏𧢐𧢑𧢒𧢓𧢔𧢕𧢖𧢗𧢘𧢙𧢚𧢛𧢜𧢝𧢞𧢟𧢠𧢡𧢢𧢣𧢤𧢥𧢦𧢧𧢨𧢩𧢪𧢫𧢬𧢭𧢮𧢯𧢰𧢱𧢲𧢳𧢴𧢵𧢶𧢷𧢸𧢹𧢺𧢻𧢼𧢽𧢾𧢿𧣀𧣁𧣂𧣃𧣄𧣅𧣆𧣇𧣈𧣉𧣊𧣋𧣌𧣍𧣎𧣏𧣐𧣑𧣒𧣓𧣔𧣕𧣖𧣗𧣘𧣙𧣚𧣛𧣜𧣝𧣞𧣟𧣠𧣡𧣢𧣣𧣤𧣥𧣦𧣧𧣨𧣩𧣪𧣫𧣬𧣭𧣮𧣯𧣰𧣱𧣲𧣳𧣴𧣵𧣶𧣷𧣸𧣹𧣺𧣻𧣼𧣽𧣾𧣿𧤀𧤁𧤂𧤃𧤄𧤅𧤆𧤇𧤈𧤉𧤊𧤋𧤌𧤍𧤎𧤏𧤐𧤑𧤒𧤓𧤔𧤕𧤖𧤗𧤘𧤙𧤚𧤛𧤜𧤝𧤞𧤟𧤠𧤡𧤢𧤣𧤤𧤥𧤦𧤧𧤨𧤩𧤪𧤫𧤬𧤭𧤮𧤯𧤰𧤱𧤲𧤳𧤴𧤵𧤶𧤷𧤸𧤹𧤺𧤻𧤼𧤽𧤾𧤿𧥀𧥁𧥂𧥃𧥄𧥅𧥆𧥇𧥈𧥉𧥊𧥋𧥌𧥍𧥎𧥏𧥐𧥑𧥒𧥓𧥔𧥕𧥖𧥗𧥘𧥙𧥚𧥛𧥜𧥝𧥞𧥟𧥠𧥡𧥢𧥣𧥤𧥥𧥦𧥧𧥨𧥩𧥪𧥫𧥬𧥭𧥮𧥯𧥰𧥱𧥲𧥳𧥴𧥵𧥶𧥷𧥸𧥹𧥺𧥻𧥼𧥽𧥾𧥿𧦀𧦁𧦂𧦃𧦄𧦅𧦆𧦇𧦈𧦉𧦊𧦋𧦌𧦍𧦎𧦏𧦐𧦑𧦒𧦓𧦔𧦕𧦖𧦗𧦘𧦙𧦚𧦛𧦜𧦝𧦞𧦟𧦠𧦡𧦢𧦣𧦤𧦥𧦦𧦧𧦨𧦩𧦪𧦫𧦬𧦭𧦮𧦯𧦰𧦱𧦲𧦳𧦴𧦵𧦶𧦷𧦸𧦹𧦺𧦻𧦼𧦽𧦾𧦿𧧀𧧁𧧂𧧃𧧄𧧅𧧆𧧇𧧈𧧉𧧊𧧋𧧌𧧍𧧎𧧏𧧐𧧑𧧒𧧓𧧔𧧕𧧖𧧗𧧘𧧙𧧚𧧛𧧜𧧝𧧞𧧟𧧠𧧡𧧢𧧣𧧤𧧥𧧦𧧧𧧨𧧩𧧪𧧫𧧬𧧭𧧮𧧯𧧰𧧱𧧲𧧳𧧴𧧵𧧶𧧷𧧸𧧹𧧺𧧻𧧼𧧽𧧾𧧿𧨀𧨁𧨂𧨃𧨄𧨅𧨆𧨇𧨈𧨉𧨊𧨋𧨌𧨍𧨎𧨏𧨐𧨑𧨒𧨓𧨔𧨕𧨖𧨗𧨘𧨙𧨚𧨛𧨜𧨝𧨞𧨟𧨠𧨡𧨢𧨣𧨤𧨥𧨦𧨧𧨨𧨩𧨪𧨫𧨬𧨭𧨮𧨯𧨰𧨱𧨲𧨳𧨴𧨵𧨶𧨷𧨸𧨹𧨺𧨻𧨼𧨽𧨾𧨿𧩀𧩁𧩂𧩃𧩄𧩅𧩆𧩇𧩈𧩉𧩊𧩋𧩌𧩍𧩎𧩏𧩐𧩑𧩒𧩓𧩔𧩕𧩖𧩗𧩘𧩙𧩚𧩛𧩜𧩝𧩞𧩟𧩠𧩡𧩢𧩣𧩤𧩥𧩦𧩧𧩨𧩩𧩪𧩫𧩬𧩭𧩮𧩯𧩰𧩱𧩲𧩳𧩴𧩵𧩶𧩷𧩸𧩹𧩺𧩻𧩼𧩽𧩾𧩿𧪀𧪁𧪂𧪃𧪄𧪅𧪆𧪇𧪈𧪉𧪊𧪋𧪌𧪍𧪎𧪏𧪐𧪑𧪒𧪓𧪔𧪕𧪖𧪗𧪘𧪙𧪚𧪛𧪜𧪝𧪞𧪟𧪠𧪡𧪢𧪣𧪤𧪥𧪦𧪧𧪨𧪩𧪪𧪫𧪬𧪭𧪮𧪯𧪰𧪱𧪲𧪳𧪴𧪵𧪶𧪷𧪸𧪹𧪺𧪻𧪼𧪽𧪾𧪿𧫀𧫁𧫂𧫃𧫄𧫅𧫆𧫇𧫈𧫉𧫊𧫋𧫌𧫍𧫎𧫏𧫐𧫑𧫒𧫓𧫔𧫕𧫖𧫗𧫘𧫙𧫚𧫛𧫜𧫝𧫞𧫟𧫠𧫡𧫢𧫣𧫤𧫥𧫦𧫧𧫨𧫩𧫪𧫫𧫬𧫭𧫮𧫯𧫰𧫱𧫲𧫳𧫴𧫵𧫶𧫷𧫸𧫹𧫺𧫻𧫼𧫽𧫾𧫿𧬀𧬁𧬂𧬃𧬄𧬅𧬆𧬇𧬈𧬉𧬊𧬋𧬌𧬍𧬎𧬏𧬐𧬑𧬒𧬓𧬔𧬕𧬖𧬗𧬘𧬙𧬚𧬛𧬜𧬝𧬞𧬟𧬠𧬡𧬢𧬣𧬤𧬥𧬦𧬧𧬨𧬩𧬪𧬫𧬬𧬭𧬮𧬯𧬰𧬱𧬲𧬳𧬴𧬵𧬶𧬷𧬸𧬹𧬺𧬻𧬼𧬽𧬾𧬿𧭀𧭁𧭂𧭃𧭄𧭅𧭆𧭇𧭈𧭉𧭊𧭋𧭌𧭍𧭎𧭏𧭐𧭑𧭒𧭓𧭔𧭕𧭖𧭗𧭘𧭙𧭚𧭛𧭜𧭝𧭞𧭟𧭠𧭡𧭢𧭣𧭤𧭥𧭦𧭧𧭨𧭩𧭪𧭫𧭬𧭭𧭮𧭯𧭰𧭱𧭲𧭳𧭴𧭵𧭶𧭷𧭸𧭹𧭺𧭻𧭼𧭽𧭾𧭿𧮀𧮁𧮂𧮃𧮄𧮅𧮆𧮇𧮈𧮉𧮊𧮋𧮌𧮍𧮎𧮏𧮐𧮑𧮒𧮓𧮔𧮕𧮖𧮗𧮘𧮙𧮚𧮛𧮜𧮝𧮞𧮟𧮠𧮡𧮢𧮣𧮤𧮥𧮦𧮧𧮨𧮩𧮪𧮫𧮬𧮭𧮮𧮯𧮰𧮱𧮲𧮳𧮴𧮵𧮶𧮷𧮸𧮹𧮺𧮻𧮼𧮽𧮾𧮿𧯀𧯁𧯂𧯃𧯄𧯅𧯆𧯇𧯈𧯉𧯊𧯋𧯌𧯍𧯎𧯏𧯐𧯑𧯒𧯓𧯔𧯕𧯖𧯗𧯘𧯙𧯚𧯛𧯜𧯝𧯞𧯟𧯠𧯡𧯢𧯣𧯤𧯥𧯦𧯧𧯨𧯩𧯪𧯫𧯬𧯭𧯮𧯯𧯰𧯱𧯲𧯳𧯴𧯵𧯶𧯷𧯸𧯹𧯺𧯻𧯼𧯽𧯾𧯿𧰀𧰁𧰂𧰃𧰄𧰅𧰆𧰇𧰈𧰉𧰊𧰋𧰌𧰍𧰎𧰏𧰐𧰑𧰒𧰓𧰔𧰕𧰖𧰗𧰘𧰙𧰚𧰛𧰜𧰝𧰞𧰟𧰠𧰡𧰢𧰣𧰤𧰥𧰦𧰧𧰨𧰩𧰪𧰫𧰬𧰭𧰮𧰯𧰰𧰱𧰲𧰳𧰴𧰵𧰶𧰷𧰸𧰹𧰺𧰻𧰼𧰽𧰾𧰿𧱀𧱁𧱂𧱃𧱄𧱅𧱆𧱇𧱈𧱉𧱊𧱋𧱌𧱍𧱎𧱏𧱐𧱑𧱒𧱓𧱔𧱕𧱖𧱗𧱘𧱙𧱚𧱛𧱜𧱝𧱞𧱟𧱠𧱡𧱢𧱣𧱤𧱥𧱦𧱧𧱨𧱩𧱪𧱫𧱬𧱭𧱮𧱯𧱰𧱱𧱲𧱳𧱴𧱵𧱶𧱷𧱸𧱹𧱺𧱻𧱼𧱽𧱾𧱿𧲀𧲁𧲂𧲃𧲄𧲅𧲆𧲇𧲈𧲉𧲊𧲋𧲌𧲍𧲎𧲏𧲐𧲑𧲒𧲓𧲔𧲕𧲖𧲗𧲘𧲙𧲚𧲛𧲜𧲝𧲞𧲟𧲠𧲡𧲢𧲣𧲤𧲥𧲦𧲧𧲨𧲩𧲪𧲫𧲬𧲭𧲮𧲯𧲰𧲱𧲲𧲳𧲴𧲵𧲶𧲷𧲸𧲹𧲺𧲻𧲼𧲽𧲾𧲿𧳀𧳁𧳂𧳃𧳄𧳅𧳆𧳇𧳈𧳉𧳊𧳋𧳌𧳍𧳎𧳏𧳐𧳑𧳒𧳓𧳔𧳕𧳖𧳗𧳘𧳙𧳚𧳛𧳜𧳝𧳞𧳟𧳠𧳡𧳢𧳣𧳤𧳥𧳦𧳧𧳨𧳩𧳪𧳫𧳬𧳭𧳮𧳯𧳰𧳱𧳲𧳳𧳴𧳵𧳶𧳷𧳸𧳹𧳺𧳻𧳼𧳽𧳾𧳿𧴀𧴁𧴂𧴃𧴄𧴅𧴆𧴇𧴈𧴉𧴊𧴋𧴌𧴍𧴎𧴏𧴐𧴑𧴒𧴓𧴔𧴕𧴖𧴗𧴘𧴙𧴚𧴛𧴜𧴝𧴞𧴟𧴠𧴡𧴢𧴣𧴤𧴥𧴦𧴧𧴨𧴩𧴪𧴫𧴬𧴭𧴮𧴯𧴰𧴱𧴲𧴳𧴴𧴵𧴶𧴷𧴸𧴹𧴺𧴻𧴼𧴽𧴾𧴿𧵀𧵁𧵂𧵃𧵄𧵅𧵆𧵇𧵈𧵉𧵊𧵋𧵌𧵍𧵎𧵏𧵐𧵑𧵒𧵓𧵔𧵕𧵖𧵗𧵘𧵙𧵚𧵛𧵜𧵝𧵞𧵟𧵠𧵡𧵢𧵣𧵤𧵥𧵦𧵧𧵨𧵩𧵪𧵫𧵬𧵭𧵮𧵯𧵰𧵱𧵲𧵳𧵴𧵵𧵶𧵷𧵸𧵹𧵺𧵻𧵼𧵽𧵾𧵿𧶀𧶁𧶂𧶃𧶄𧶅𧶆𧶇𧶈𧶉𧶊𧶋𧶌𧶍𧶎𧶏𧶐𧶑𧶒𧶓𧶔𧶕𧶖𧶗𧶘𧶙𧶚𧶛𧶜𧶝𧶞𧶟𧶠𧶡𧶢𧶣𧶤𧶥𧶦𧶧𧶨𧶩𧶪𧶫𧶬𧶭𧶮𧶯𧶰𧶱𧶲𧶳𧶴𧶵𧶶𧶷𧶸𧶹𧶺𧶻𧶼𧶽𧶾𧶿𧷀𧷁𧷂𧷃𧷄𧷅𧷆𧷇𧷈𧷉𧷊𧷋𧷌𧷍𧷎𧷏𧷐𧷑𧷒𧷓𧷔𧷕𧷖𧷗𧷘𧷙𧷚𧷛𧷜𧷝𧷞𧷟𧷠𧷡𧷢𧷣𧷤𧷥𧷦𧷧𧷨𧷩𧷪𧷫𧷬𧷭𧷮𧷯𧷰𧷱𧷲𧷳𧷴𧷵𧷶𧷷𧷸𧷹𧷺𧷻𧷼𧷽𧷾𧷿𧸀𧸁𧸂𧸃𧸄𧸅𧸆𧸇𧸈𧸉𧸊𧸋𧸌𧸍𧸎𧸏𧸐𧸑𧸒𧸓𧸔𧸕𧸖𧸗𧸘𧸙𧸚𧸛𧸜𧸝𧸞𧸟𧸠𧸡𧸢𧸣𧸤𧸥𧸦𧸧𧸨𧸩𧸪𧸫𧸬𧸭𧸮𧸯𧸰𧸱𧸲𧸳𧸴𧸵𧸶𧸷𧸸𧸹𧸺𧸻𧸼𧸽𧸾𧸿𧹀𧹁𧹂𧹃𧹄𧹅𧹆𧹇𧹈𧹉𧹊𧹋𧹌𧹍𧹎𧹏𧹐𧹑𧹒𧹓𧹔𧹕𧹖𧹗𧹘𧹙𧹚𧹛𧹜𧹝𧹞𧹟𧹠𧹡𧹢𧹣𧹤𧹥𧹦𧹧𧹨𧹩𧹪𧹫𧹬𧹭𧹮𧹯𧹰𧹱𧹲𧹳𧹴𧹵𧹶𧹷𧹸𧹹𧹺𧹻𧹼𧹽𧹾𧹿𧺀𧺁𧺂𧺃𧺄𧺅𧺆𧺇𧺈𧺉𧺊𧺋𧺌𧺍𧺎𧺏𧺐𧺑𧺒𧺓𧺔𧺕𧺖𧺗𧺘𧺙𧺚𧺛𧺜𧺝𧺞𧺟𧺠𧺡𧺢𧺣𧺤𧺥𧺦𧺧𧺨𧺩𧺪𧺫𧺬𧺭𧺮𧺯𧺰𧺱𧺲𧺳𧺴𧺵𧺶𧺷𧺸𧺹𧺺𧺻𧺼𧺽𧺾𧺿𧻀𧻁𧻂𧻃𧻄𧻅𧻆𧻇𧻈𧻉𧻊𧻋𧻌𧻍𧻎𧻏𧻐𧻑𧻒𧻓𧻔𧻕𧻖𧻗𧻘𧻙𧻚𧻛𧻜𧻝𧻞𧻟𧻠𧻡𧻢𧻣𧻤𧻥𧻦𧻧𧻨𧻩𧻪𧻫𧻬𧻭𧻮𧻯𧻰𧻱𧻲𧻳𧻴𧻵𧻶𧻷𧻸𧻹𧻺𧻻𧻼𧻽𧻾𧻿𧼀𧼁𧼂𧼃𧼄𧼅𧼆𧼇𧼈𧼉𧼊𧼋𧼌𧼍𧼎𧼏𧼐𧼑𧼒𧼓𧼔𧼕𧼖𧼗𧼘𧼙𧼚𧼛𧼜𧼝𧼞𧼟𧼠𧼡𧼢𧼣𧼤𧼥𧼦𧼧𧼨𧼩𧼪𧼫𧼬𧼭𧼮𧼯𧼰𧼱𧼲𧼳𧼴𧼵𧼶𧼷𧼸𧼹𧼺𧼻𧼼𧼽𧼾𧼿𧽀𧽁𧽂𧽃𧽄𧽅𧽆𧽇𧽈𧽉𧽊𧽋𧽌𧽍𧽎𧽏𧽐𧽑𧽒𧽓𧽔𧽕𧽖𧽗𧽘𧽙𧽚𧽛𧽜𧽝𧽞𧽟𧽠𧽡𧽢𧽣𧽤𧽥𧽦𧽧𧽨𧽩𧽪𧽫𧽬𧽭𧽮𧽯𧽰𧽱𧽲𧽳𧽴𧽵𧽶𧽷𧽸𧽹𧽺𧽻𧽼𧽽𧽾𧽿𧾀𧾁𧾂𧾃𧾄𧾅𧾆𧾇𧾈𧾉𧾊𧾋𧾌𧾍𧾎𧾏𧾐𧾑𧾒𧾓𧾔𧾕𧾖𧾗𧾘𧾙𧾚𧾛𧾜𧾝𧾞𧾟𧾠𧾡𧾢𧾣𧾤𧾥𧾦𧾧𧾨𧾩𧾪𧾫𧾬𧾭𧾮𧾯𧾰𧾱𧾲𧾳𧾴𧾵𧾶𧾷𧾸𧾹𧾺𧾻𧾼𧾽𧾾𧾿𧿀𧿁𧿂𧿃𧿄𧿅𧿆𧿇𧿈𧿉𧿊𧿋𧿌𧿍𧿎𧿏𧿐𧿑𧿒𧿓𧿔𧿕𧿖𧿗𧿘𧿙𧿚𧿛𧿜𧿝𧿞𧿟𧿠𧿡𧿢𧿣𧿤𧿥𧿦𧿧𧿨𧿩𧿪𧿫𧿬𧿭𧿮𧿯𧿰𧿱𧿲𧿳𧿴𧿵𧿶𧿷𧿸𧿹𧿺𧿻𧿼𧿽𧿾𧿿𨀀𨀁𨀂𨀃𨀄𨀅𨀆𨀇𨀈𨀉𨀊𨀋𨀌𨀍𨀎𨀏𨀐𨀑𨀒𨀓𨀔𨀕𨀖𨀗𨀘𨀙𨀚𨀛𨀜𨀝𨀞𨀟𨀠𨀡𨀢𨀣𨀤𨀥𨀦𨀧𨀨𨀩𨀪𨀫𨀬𨀭𨀮𨀯𨀰𨀱𨀲𨀳𨀴𨀵𨀶𨀷𨀸𨀹𨀺𨀻𨀼𨀽𨀾𨀿𨁀𨁁𨁂𨁃𨁄𨁅𨁆𨁇𨁈𨁉𨁊𨁋𨁌𨁍𨁎𨁏𨁐𨁑𨁒𨁓𨁔𨁕𨁖𨁗𨁘𨁙𨁚𨁛𨁜𨁝𨁞𨁟𨁠𨁡𨁢𨁣𨁤𨁥𨁦𨁧𨁨𨁩𨁪𨁫𨁬𨁭𨁮𨁯𨁰𨁱𨁲𨁳𨁴𨁵𨁶𨁷𨁸𨁹𨁺𨁻𨁼𨁽𨁾𨁿𨂀𨂁𨂂𨂃𨂄𨂅𨂆𨂇𨂈𨂉𨂊𨂋𨂌𨂍𨂎𨂏𨂐𨂑𨂒𨂓𨂔𨂕𨂖𨂗𨂘𨂙𨂚𨂛𨂜𨂝𨂞𨂟𨂠𨂡𨂢𨂣𨂤𨂥𨂦𨂧𨂨𨂩𨂪𨂫𨂬𨂭𨂮𨂯𨂰𨂱𨂲𨂳𨂴𨂵𨂶𨂷𨂸𨂹𨂺𨂻𨂼𨂽𨂾𨂿𨃀𨃁𨃂𨃃𨃄𨃅𨃆𨃇𨃈𨃉𨃊𨃋𨃌𨃍𨃎𨃏𨃐𨃑𨃒𨃓𨃔𨃕𨃖𨃗𨃘𨃙𨃚𨃛𨃜𨃝𨃞𨃟𨃠𨃡𨃢𨃣𨃤𨃥𨃦𨃧𨃨𨃩𨃪𨃫𨃬𨃭𨃮𨃯𨃰𨃱𨃲𨃳𨃴𨃵𨃶𨃷𨃸𨃹𨃺𨃻𨃼𨃽𨃾𨃿𨄀𨄁𨄂𨄃𨄄𨄅𨄆𨄇𨄈𨄉𨄊𨄋𨄌𨄍𨄎𨄏𨄐𨄑𨄒𨄓𨄔𨄕𨄖𨄗𨄘𨄙𨄚𨄛𨄜𨄝𨄞𨄟𨄠𨄡𨄢𨄣𨄤𨄥𨄦𨄧𨄨𨄩𨄪𨄫𨄬𨄭𨄮𨄯𨄰𨄱𨄲𨄳𨄴𨄵𨄶𨄷𨄸𨄹𨄺𨄻𨄼𨄽𨄾𨄿𨅀𨅁𨅂𨅃𨅄𨅅𨅆𨅇𨅈𨅉𨅊𨅋𨅌𨅍𨅎𨅏𨅐𨅑𨅒𨅓𨅔𨅕𨅖𨅗𨅘𨅙𨅚𨅛𨅜𨅝𨅞𨅟𨅠𨅡𨅢𨅣𨅤𨅥𨅦𨅧𨅨𨅩𨅪𨅫𨅬𨅭𨅮𨅯𨅰𨅱𨅲𨅳𨅴𨅵𨅶𨅷𨅸𨅹𨅺𨅻𨅼𨅽𨅾𨅿𨆀𨆁𨆂𨆃𨆄𨆅𨆆𨆇𨆈𨆉𨆊𨆋𨆌𨆍𨆎𨆏𨆐𨆑𨆒𨆓𨆔𨆕𨆖𨆗𨆘𨆙𨆚𨆛𨆜𨆝𨆞𨆟𨆠𨆡𨆢𨆣𨆤𨆥𨆦𨆧𨆨𨆩𨆪𨆫𨆬𨆭𨆮𨆯𨆰𨆱𨆲𨆳𨆴𨆵𨆶𨆷𨆸𨆹𨆺𨆻𨆼𨆽𨆾𨆿𨇀𨇁𨇂𨇃𨇄𨇅𨇆𨇇𨇈𨇉𨇊𨇋𨇌𨇍𨇎𨇏𨇐𨇑𨇒𨇓𨇔𨇕𨇖𨇗𨇘𨇙𨇚𨇛𨇜𨇝𨇞𨇟𨇠𨇡𨇢𨇣𨇤𨇥𨇦𨇧𨇨𨇩𨇪𨇫𨇬𨇭𨇮𨇯𨇰𨇱𨇲𨇳𨇴𨇵𨇶𨇷𨇸𨇹𨇺𨇻𨇼𨇽𨇾𨇿𨈀𨈁𨈂𨈃𨈄𨈅𨈆𨈇𨈈𨈉𨈊𨈋𨈌𨈍𨈎𨈏𨈐𨈑𨈒𨈓𨈔𨈕𨈖𨈗𨈘𨈙𨈚𨈛𨈜𨈝𨈞𨈟𨈠𨈡𨈢𨈣𨈤𨈥𨈦𨈧𨈨𨈩𨈪𨈫𨈬𨈭𨈮𨈯𨈰𨈱𨈲𨈳𨈴𨈵𨈶𨈷𨈸𨈹𨈺𨈻𨈼𨈽𨈾𨈿𨉀𨉁𨉂𨉃𨉄𨉅𨉆𨉇𨉈𨉉𨉊𨉋𨉌𨉍𨉎𨉏𨉐𨉑𨉒𨉓𨉔𨉕𨉖𨉗𨉘𨉙𨉚𨉛𨉜𨉝𨉞𨉟𨉠𨉡𨉢𨉣𨉤𨉥𨉦𨉧𨉨𨉩𨉪𨉫𨉬𨉭𨉮𨉯𨉰𨉱𨉲𨉳𨉴𨉵𨉶𨉷𨉸𨉹𨉺𨉻𨉼𨉽𨉾𨉿𨊀𨊁𨊂𨊃𨊄𨊅𨊆𨊇𨊈𨊉𨊊𨊋𨊌𨊍𨊎𨊏𨊐𨊑𨊒𨊓𨊔𨊕𨊖𨊗𨊘𨊙𨊚𨊛𨊜𨊝𨊞𨊟𨊠𨊡𨊢𨊣𨊤𨊥𨊦𨊧𨊨𨊩𨊪𨊫𨊬𨊭𨊮𨊯𨊰𨊱𨊲𨊳𨊴𨊵𨊶𨊷𨊸𨊹𨊺𨊻𨊼𨊽𨊾𨊿𨋀𨋁𨋂𨋃𨋄𨋅𨋆𨋇𨋈𨋉𨋊𨋋𨋌𨋍𨋎𨋏𨋐𨋑𨋒𨋓𨋔𨋕𨋖𨋗𨋘𨋙𨋚𨋛𨋜𨋝𨋞𨋟𨋠𨋡𨋢𨋣𨋤𨋥𨋦𨋧𨋨𨋩𨋪𨋫𨋬𨋭𨋮𨋯𨋰𨋱𨋲𨋳𨋴𨋵𨋶𨋷𨋸𨋹𨋺𨋻𨋼𨋽𨋾𨋿𨌀𨌁𨌂𨌃𨌄𨌅𨌆𨌇𨌈𨌉𨌊𨌋𨌌𨌍𨌎𨌏𨌐𨌑𨌒𨌓𨌔𨌕𨌖𨌗𨌘𨌙𨌚𨌛𨌜𨌝𨌞𨌟𨌠𨌡𨌢𨌣𨌤𨌥𨌦𨌧𨌨𨌩𨌪𨌫𨌬𨌭𨌮𨌯𨌰𨌱𨌲𨌳𨌴𨌵𨌶𨌷𨌸𨌹𨌺𨌻𨌼𨌽𨌾𨌿𨍀𨍁𨍂𨍃𨍄𨍅𨍆𨍇𨍈𨍉𨍊𨍋𨍌𨍍𨍎𨍏𨍐𨍑𨍒𨍓𨍔𨍕𨍖𨍗𨍘𨍙𨍚𨍛𨍜𨍝𨍞𨍟𨍠𨍡𨍢𨍣𨍤𨍥𨍦𨍧𨍨𨍩𨍪𨍫𨍬𨍭𨍮𨍯𨍰𨍱𨍲𨍳𨍴𨍵𨍶𨍷𨍸𨍹𨍺𨍻𨍼𨍽𨍾𨍿𨎀𨎁𨎂𨎃𨎄𨎅𨎆𨎇𨎈𨎉𨎊𨎋𨎌𨎍𨎎𨎏𨎐𨎑𨎒𨎓𨎔𨎕𨎖𨎗𨎘𨎙𨎚𨎛𨎜𨎝𨎞𨎟𨎠𨎡𨎢𨎣𨎤𨎥𨎦𨎧𨎨𨎩𨎪𨎫𨎬𨎭𨎮𨎯𨎰𨎱𨎲𨎳𨎴𨎵𨎶𨎷𨎸𨎹𨎺𨎻𨎼𨎽𨎾𨎿𨏀𨏁𨏂𨏃𨏄𨏅𨏆𨏇𨏈𨏉𨏊𨏋𨏌𨏍𨏎𨏏𨏐𨏑𨏒𨏓𨏔𨏕𨏖𨏗𨏘𨏙𨏚𨏛𨏜𨏝𨏞𨏟𨏠𨏡𨏢𨏣𨏤𨏥𨏦𨏧𨏨𨏩𨏪𨏫𨏬𨏭𨏮𨏯𨏰𨏱𨏲𨏳𨏴𨏵𨏶𨏷𨏸𨏹𨏺𨏻𨏼𨏽𨏾𨏿𨐀𨐁𨐂𨐃𨐄𨐅𨐆𨐇𨐈𨐉𨐊𨐋𨐌𨐍𨐎𨐏𨐐𨐑𨐒𨐓𨐔𨐕𨐖𨐗𨐘𨐙𨐚𨐛𨐜𨐝𨐞𨐟𨐠𨐡𨐢𨐣𨐤𨐥𨐦𨐧𨐨𨐩𨐪𨐫𨐬𨐭𨐮𨐯𨐰𨐱𨐲𨐳𨐴𨐵𨐶𨐷𨐸𨐹𨐺𨐻𨐼𨐽𨐾𨐿𨑀𨑁𨑂𨑃𨑄𨑅𨑆𨑇𨑈𨑉𨑊𨑋𨑌𨑍𨑎𨑏𨑐𨑑𨑒𨑓𨑔𨑕𨑖𨑗𨑘𨑙𨑚𨑛𨑜𨑝𨑞𨑟𨑠𨑡𨑢𨑣𨑤𨑥𨑦𨑧𨑨𨑩𨑪𨑫𨑬𨑭𨑮𨑯𨑰𨑱𨑲𨑳𨑴𨑵𨑶𨑷𨑸𨑹𨑺𨑻𨑼𨑽𨑾𨑿𨒀𨒁𨒂𨒃𨒄𨒅𨒆𨒇𨒈𨒉𨒊𨒋𨒌𨒍𨒎𨒏𨒐𨒑𨒒𨒓𨒔𨒕𨒖𨒗𨒘𨒙𨒚𨒛𨒜𨒝𨒞𨒟𨒠𨒡𨒢𨒣𨒤𨒥𨒦𨒧𨒨𨒩𨒪𨒫𨒬𨒭𨒮𨒯𨒰𨒱𨒲𨒳𨒴𨒵𨒶𨒷𨒸𨒹𨒺𨒻𨒼𨒽𨒾𨒿𨓀𨓁𨓂𨓃𨓄𨓅𨓆𨓇𨓈𨓉𨓊𨓋𨓌𨓍𨓎𨓏𨓐𨓑𨓒𨓓𨓔𨓕𨓖𨓗𨓘𨓙𨓚𨓛𨓜𨓝𨓞𨓟𨓠𨓡𨓢𨓣𨓤𨓥𨓦𨓧𨓨𨓩𨓪𨓫𨓬𨓭𨓮𨓯𨓰𨓱𨓲𨓳𨓴𨓵𨓶𨓷𨓸𨓹𨓺𨓻𨓼𨓽𨓾𨓿𨔀𨔁𨔂𨔃𨔄𨔅𨔆𨔇𨔈𨔉𨔊𨔋𨔌𨔍𨔎𨔏𨔐𨔑𨔒𨔓𨔔𨔕𨔖𨔗𨔘𨔙𨔚𨔛𨔜𨔝𨔞𨔟𨔠𨔡𨔢𨔣𨔤𨔥𨔦𨔧𨔨𨔩𨔪𨔫𨔬𨔭𨔮𨔯𨔰𨔱𨔲𨔳𨔴𨔵𨔶𨔷𨔸𨔹𨔺𨔻𨔼𨔽𨔾𨔿𨕀𨕁𨕂𨕃𨕄𨕅𨕆𨕇𨕈𨕉𨕊𨕋𨕌𨕍𨕎𨕏𨕐𨕑𨕒𨕓𨕔𨕕𨕖𨕗𨕘𨕙𨕚𨕛𨕜𨕝𨕞𨕟𨕠𨕡𨕢𨕣𨕤𨕥𨕦𨕧𨕨𨕩𨕪𨕫𨕬𨕭𨕮𨕯𨕰𨕱𨕲𨕳𨕴𨕵𨕶𨕷𨕸𨕹𨕺𨕻𨕼𨕽𨕾𨕿𨖀𨖁𨖂𨖃𨖄𨖅𨖆𨖇𨖈𨖉𨖊𨖋𨖌𨖍𨖎𨖏𨖐𨖑𨖒𨖓𨖔𨖕𨖖𨖗𨖘𨖙𨖚𨖛𨖜𨖝𨖞𨖟𨖠𨖡𨖢𨖣𨖤𨖥𨖦𨖧𨖨𨖩𨖪𨖫𨖬𨖭𨖮𨖯𨖰𨖱𨖲𨖳𨖴𨖵𨖶𨖷𨖸𨖹𨖺𨖻𨖼𨖽𨖾𨖿𨗀𨗁𨗂𨗃𨗄𨗅𨗆𨗇𨗈𨗉𨗊𨗋𨗌𨗍𨗎𨗏𨗐𨗑𨗒𨗓𨗔𨗕𨗖𨗗𨗘𨗙𨗚𨗛𨗜𨗝𨗞𨗟𨗠𨗡𨗢𨗣𨗤𨗥𨗦𨗧𨗨𨗩𨗪𨗫𨗬𨗭𨗮𨗯𨗰𨗱𨗲𨗳𨗴𨗵𨗶𨗷𨗸𨗹𨗺𨗻𨗼𨗽𨗾𨗿𨘀𨘁𨘂𨘃𨘄𨘅𨘆𨘇𨘈𨘉𨘊𨘋𨘌𨘍𨘎𨘏𨘐𨘑𨘒𨘓𨘔𨘕𨘖𨘗𨘘𨘙𨘚𨘛𨘜𨘝𨘞𨘟𨘠𨘡𨘢𨘣𨘤𨘥𨘦𨘧𨘨𨘩𨘪𨘫𨘬𨘭𨘮𨘯𨘰𨘱𨘲𨘳𨘴𨘵𨘶𨘷𨘸𨘹𨘺𨘻𨘼𨘽𨘾𨘿𨙀𨙁𨙂𨙃𨙄𨙅𨙆𨙇𨙈𨙉𨙊𨙋𨙌𨙍𨙎𨙏𨙐𨙑𨙒𨙓𨙔𨙕𨙖𨙗𨙘𨙙𨙚𨙛𨙜𨙝𨙞𨙟𨙠𨙡𨙢𨙣𨙤𨙥𨙦𨙧𨙨𨙩𨙪𨙫𨙬𨙭𨙮𨙯𨙰𨙱𨙲𨙳𨙴𨙵𨙶𨙷𨙸𨙹𨙺𨙻𨙼𨙽𨙾𨙿𨚀𨚁𨚂𨚃𨚄𨚅𨚆𨚇𨚈𨚉𨚊𨚋𨚌𨚍𨚎𨚏𨚐𨚑𨚒𨚓𨚔𨚕𨚖𨚗𨚘𨚙𨚚𨚛𨚜𨚝𨚞𨚟𨚠𨚡𨚢𨚣𨚤𨚥𨚦𨚧𨚨𨚩𨚪𨚫𨚬𨚭𨚮𨚯𨚰𨚱𨚲𨚳𨚴𨚵𨚶𨚷𨚸𨚹𨚺𨚻𨚼𨚽𨚾𨚿𨛀𨛁𨛂𨛃𨛄𨛅𨛆𨛇𨛈𨛉𨛊𨛋𨛌𨛍𨛎𨛏𨛐𨛑𨛒𨛓𨛔𨛕𨛖𨛗𨛘𨛙𨛚𨛛𨛜𨛝𨛞𨛟𨛠𨛡𨛢𨛣𨛤𨛥𨛦𨛧𨛨𨛩𨛪𨛫𨛬𨛭𨛮𨛯𨛰𨛱𨛲𨛳𨛴𨛵𨛶𨛷𨛸𨛹𨛺𨛻𨛼𨛽𨛾𨛿𨜀𨜁𨜂𨜃𨜄𨜅𨜆𨜇𨜈𨜉𨜊𨜋𨜌𨜍𨜎𨜏𨜐𨜑𨜒𨜓𨜔𨜕𨜖𨜗𨜘𨜙𨜚𨜛𨜜𨜝𨜞𨜟𨜠𨜡𨜢𨜣𨜤𨜥𨜦𨜧𨜨𨜩𨜪𨜫𨜬𨜭𨜮𨜯𨜰𨜱𨜲𨜳𨜴𨜵𨜶𨜷𨜸𨜹𨜺𨜻𨜼𨜽𨜾𨜿𨝀𨝁𨝂𨝃𨝄𨝅𨝆𨝇𨝈𨝉𨝊𨝋𨝌𨝍𨝎𨝏𨝐𨝑𨝒𨝓𨝔𨝕𨝖𨝗𨝘𨝙𨝚𨝛𨝜𨝝𨝞𨝟𨝠𨝡𨝢𨝣𨝤𨝥𨝦𨝧𨝨𨝩𨝪𨝫𨝬𨝭𨝮𨝯𨝰𨝱𨝲𨝳𨝴𨝵𨝶𨝷𨝸𨝹𨝺𨝻𨝼𨝽𨝾𨝿𨞀𨞁𨞂𨞃𨞄𨞅𨞆𨞇𨞈𨞉𨞊𨞋𨞌𨞍𨞎𨞏𨞐𨞑𨞒𨞓𨞔𨞕𨞖𨞗𨞘𨞙𨞚𨞛𨞜𨞝𨞞𨞟𨞠𨞡𨞢𨞣𨞤𨞥𨞦𨞧𨞨𨞩𨞪𨞫𨞬𨞭𨞮𨞯𨞰𨞱𨞲𨞳𨞴𨞵𨞶𨞷𨞸𨞹𨞺𨞻𨞼𨞽𨞾𨞿𨟀𨟁𨟂𨟃𨟄𨟅𨟆𨟇𨟈𨟉𨟊𨟋𨟌𨟍𨟎𨟏𨟐𨟑𨟒𨟓𨟔𨟕𨟖𨟗𨟘𨟙𨟚𨟛𨟜𨟝𨟞𨟟𨟠𨟡𨟢𨟣𨟤𨟥𨟦𨟧𨟨𨟩𨟪𨟫𨟬𨟭𨟮𨟯𨟰𨟱𨟲𨟳𨟴𨟵𨟶𨟷𨟸𨟹𨟺𨟻𨟼𨟽𨟾𨟿𨠀𨠁𨠂𨠃𨠄𨠅𨠆𨠇𨠈𨠉𨠊𨠋𨠌𨠍𨠎𨠏𨠐𨠑𨠒𨠓𨠔𨠕𨠖𨠗𨠘𨠙𨠚𨠛𨠜𨠝𨠞𨠟𨠠𨠡𨠢𨠣𨠤𨠥𨠦𨠧𨠨𨠩𨠪𨠫𨠬𨠭𨠮𨠯𨠰𨠱𨠲𨠳𨠴𨠵𨠶𨠷𨠸𨠹𨠺𨠻𨠼𨠽𨠾𨠿𨡀𨡁𨡂𨡃𨡄𨡅𨡆𨡇𨡈𨡉𨡊𨡋𨡌𨡍𨡎𨡏𨡐𨡑𨡒𨡓𨡔𨡕𨡖𨡗𨡘𨡙𨡚𨡛𨡜𨡝𨡞𨡟𨡠𨡡𨡢𨡣𨡤𨡥𨡦𨡧𨡨𨡩𨡪𨡫𨡬𨡭𨡮𨡯𨡰𨡱𨡲𨡳𨡴𨡵𨡶𨡷𨡸𨡹𨡺𨡻𨡼𨡽𨡾𨡿𨢀𨢁𨢂𨢃𨢄𨢅𨢆𨢇𨢈𨢉𨢊𨢋𨢌𨢍𨢎𨢏𨢐𨢑𨢒𨢓𨢔𨢕𨢖𨢗𨢘𨢙𨢚𨢛𨢜𨢝𨢞𨢟𨢠𨢡𨢢𨢣𨢤𨢥𨢦𨢧𨢨𨢩𨢪𨢫𨢬𨢭𨢮𨢯𨢰𨢱𨢲𨢳𨢴𨢵𨢶𨢷𨢸𨢹𨢺𨢻𨢼𨢽𨢾𨢿𨣀𨣁𨣂𨣃𨣄𨣅𨣆𨣇𨣈𨣉𨣊𨣋𨣌𨣍𨣎𨣏𨣐𨣑𨣒𨣓𨣔𨣕𨣖𨣗𨣘𨣙𨣚𨣛𨣜𨣝𨣞𨣟𨣠𨣡𨣢𨣣𨣤𨣥𨣦𨣧𨣨𨣩𨣪𨣫𨣬𨣭𨣮𨣯𨣰𨣱𨣲𨣳𨣴𨣵𨣶𨣷𨣸𨣹𨣺𨣻𨣼𨣽𨣾𨣿𨤀𨤁𨤂𨤃𨤄𨤅𨤆𨤇𨤈𨤉𨤊𨤋𨤌𨤍𨤎𨤏𨤐𨤑𨤒𨤓𨤔𨤕𨤖𨤗𨤘𨤙𨤚𨤛𨤜𨤝𨤞𨤟𨤠𨤡𨤢𨤣𨤤𨤥𨤦𨤧𨤨𨤩𨤪𨤫𨤬𨤭𨤮𨤯𨤰𨤱𨤲𨤳𨤴𨤵𨤶𨤷𨤸𨤹𨤺𨤻𨤼𨤽𨤾𨤿𨥀𨥁𨥂𨥃𨥄𨥅𨥆𨥇𨥈𨥉𨥊𨥋𨥌𨥍𨥎𨥏𨥐𨥑𨥒𨥓𨥔𨥕𨥖𨥗𨥘𨥙𨥚𨥛𨥜𨥝𨥞𨥟𨥠𨥡𨥢𨥣𨥤𨥥𨥦𨥧𨥨𨥩𨥪𨥫𨥬𨥭𨥮𨥯𨥰𨥱𨥲𨥳𨥴𨥵𨥶𨥷𨥸𨥹𨥺𨥻𨥼𨥽𨥾𨥿𨦀𨦁𨦂𨦃𨦄𨦅𨦆𨦇𨦈𨦉𨦊𨦋𨦌𨦍𨦎𨦏𨦐𨦑𨦒𨦓𨦔𨦕𨦖𨦗𨦘𨦙𨦚𨦛𨦜𨦝𨦞𨦟𨦠𨦡𨦢𨦣𨦤𨦥𨦦𨦧𨦨𨦩𨦪𨦫𨦬𨦭𨦮𨦯𨦰𨦱𨦲𨦳𨦴𨦵𨦶𨦷𨦸𨦹𨦺𨦻𨦼𨦽𨦾𨦿𨧀𨧁𨧂𨧃𨧄𨧅𨧆𨧇𨧈𨧉𨧊𨧋𨧌𨧍𨧎𨧏𨧐𨧑𨧒𨧓𨧔𨧕𨧖𨧗𨧘𨧙𨧚𨧛𨧜𨧝𨧞𨧟𨧠𨧡𨧢𨧣𨧤𨧥𨧦𨧧𨧨𨧩𨧪𨧫𨧬𨧭𨧮𨧯𨧰𨧱𨧲𨧳𨧴𨧵𨧶𨧷𨧸𨧹𨧺𨧻𨧼𨧽𨧾𨧿𨨀𨨁𨨂𨨃𨨄𨨅𨨆𨨇𨨈𨨉𨨊𨨋𨨌𨨍𨨎𨨏𨨐𨨑𨨒𨨓𨨔𨨕𨨖𨨗𨨘𨨙𨨚𨨛𨨜𨨝𨨞𨨟𨨠𨨡𨨢𨨣𨨤𨨥𨨦𨨧𨨨𨨩𨨪𨨫𨨬𨨭𨨮𨨯𨨰𨨱𨨲𨨳𨨴𨨵𨨶𨨷𨨸𨨹𨨺𨨻𨨼𨨽𨨾𨨿𨩀𨩁𨩂𨩃𨩄𨩅𨩆𨩇𨩈𨩉𨩊𨩋𨩌𨩍𨩎𨩏𨩐𨩑𨩒𨩓𨩔𨩕𨩖𨩗𨩘𨩙𨩚𨩛𨩜𨩝𨩞𨩟𨩠𨩡𨩢𨩣𨩤𨩥𨩦𨩧𨩨𨩩𨩪𨩫𨩬𨩭𨩮𨩯𨩰𨩱𨩲𨩳𨩴𨩵𨩶𨩷𨩸𨩹𨩺𨩻𨩼𨩽𨩾𨩿𨪀𨪁𨪂𨪃𨪄𨪅𨪆𨪇𨪈𨪉𨪊𨪋𨪌𨪍𨪎𨪏𨪐𨪑𨪒𨪓𨪔𨪕𨪖𨪗𨪘𨪙𨪚𨪛𨪜𨪝𨪞𨪟𨪠𨪡𨪢𨪣𨪤𨪥𨪦𨪧𨪨𨪩𨪪𨪫𨪬𨪭𨪮𨪯𨪰𨪱𨪲𨪳𨪴𨪵𨪶𨪷𨪸𨪹𨪺𨪻𨪼𨪽𨪾𨪿𨫀𨫁𨫂𨫃𨫄𨫅𨫆𨫇𨫈𨫉𨫊𨫋𨫌𨫍𨫎𨫏𨫐𨫑𨫒𨫓𨫔𨫕𨫖𨫗𨫘𨫙𨫚𨫛𨫜𨫝𨫞𨫟𨫠𨫡𨫢𨫣𨫤𨫥𨫦𨫧𨫨𨫩𨫪𨫫𨫬𨫭𨫮𨫯𨫰𨫱𨫲𨫳𨫴𨫵𨫶𨫷𨫸𨫹𨫺𨫻𨫼𨫽𨫾𨫿𨬀𨬁𨬂𨬃𨬄𨬅𨬆𨬇𨬈𨬉𨬊𨬋𨬌𨬍𨬎𨬏𨬐𨬑𨬒𨬓𨬔𨬕𨬖𨬗𨬘𨬙𨬚𨬛𨬜𨬝𨬞𨬟𨬠𨬡𨬢𨬣𨬤𨬥𨬦𨬧𨬨𨬩𨬪𨬫𨬬𨬭𨬮𨬯𨬰𨬱𨬲𨬳𨬴𨬵𨬶𨬷𨬸𨬹𨬺𨬻𨬼𨬽𨬾𨬿𨭀𨭁𨭂𨭃𨭄𨭅𨭆𨭇𨭈𨭉𨭊𨭋𨭌𨭍𨭎𨭏𨭐𨭑𨭒𨭓𨭔𨭕𨭖𨭗𨭘𨭙𨭚𨭛𨭜𨭝𨭞𨭟𨭠𨭡𨭢𨭣𨭤𨭥𨭦𨭧𨭨𨭩𨭪𨭫𨭬𨭭𨭮𨭯𨭰𨭱𨭲𨭳𨭴𨭵𨭶𨭷𨭸𨭹𨭺𨭻𨭼𨭽𨭾𨭿𨮀𨮁𨮂𨮃𨮄𨮅𨮆𨮇𨮈𨮉𨮊𨮋𨮌𨮍𨮎𨮏𨮐𨮑𨮒𨮓𨮔𨮕𨮖𨮗𨮘𨮙𨮚𨮛𨮜𨮝𨮞𨮟𨮠𨮡𨮢𨮣𨮤𨮥𨮦𨮧𨮨𨮩𨮪𨮫𨮬𨮭𨮮𨮯𨮰𨮱𨮲𨮳𨮴𨮵𨮶𨮷𨮸𨮹𨮺𨮻𨮼𨮽𨮾𨮿𨯀𨯁𨯂𨯃𨯄𨯅𨯆𨯇𨯈𨯉𨯊𨯋𨯌𨯍𨯎𨯏𨯐𨯑𨯒𨯓𨯔𨯕𨯖𨯗𨯘𨯙𨯚𨯛𨯜𨯝𨯞𨯟𨯠𨯡𨯢𨯣𨯤𨯥𨯦𨯧𨯨𨯩𨯪𨯫𨯬𨯭𨯮𨯯𨯰𨯱𨯲𨯳𨯴𨯵𨯶𨯷𨯸𨯹𨯺𨯻𨯼𨯽𨯾𨯿𨰀𨰁𨰂𨰃𨰄𨰅𨰆𨰇𨰈𨰉𨰊𨰋𨰌𨰍𨰎𨰏𨰐𨰑𨰒𨰓𨰔𨰕𨰖𨰗𨰘𨰙𨰚𨰛𨰜𨰝𨰞𨰟𨰠𨰡𨰢𨰣𨰤𨰥𨰦𨰧𨰨𨰩𨰪𨰫𨰬𨰭𨰮𨰯𨰰𨰱𨰲𨰳𨰴𨰵𨰶𨰷𨰸𨰹𨰺𨰻𨰼𨰽𨰾𨰿𨱀𨱁𨱂𨱃𨱄𨱅𨱆𨱇𨱈𨱉𨱊𨱋𨱌𨱍𨱎𨱏𨱐𨱑𨱒𨱓𨱔𨱕𨱖𨱗𨱘𨱙𨱚𨱛𨱜𨱝𨱞𨱟𨱠𨱡𨱢𨱣𨱤𨱥𨱦𨱧𨱨𨱩𨱪𨱫𨱬𨱭𨱮𨱯𨱰𨱱𨱲𨱳𨱴𨱵𨱶𨱷𨱸𨱹𨱺𨱻𨱼𨱽𨱾𨱿𨲀𨲁𨲂𨲃𨲄𨲅𨲆𨲇𨲈𨲉𨲊𨲋𨲌𨲍𨲎𨲏𨲐𨲑𨲒𨲓𨲔𨲕𨲖𨲗𨲘𨲙𨲚𨲛𨲜𨲝𨲞𨲟𨲠𨲡𨲢𨲣𨲤𨲥𨲦𨲧𨲨𨲩𨲪𨲫𨲬𨲭𨲮𨲯𨲰𨲱𨲲𨲳𨲴𨲵𨲶𨲷𨲸𨲹𨲺𨲻𨲼𨲽𨲾𨲿𨳀𨳁𨳂𨳃𨳄𨳅𨳆𨳇𨳈𨳉𨳊𨳋𨳌𨳍𨳎𨳏𨳐𨳑𨳒𨳓𨳔𨳕𨳖𨳗𨳘𨳙𨳚𨳛𨳜𨳝𨳞𨳟𨳠𨳡𨳢𨳣𨳤𨳥𨳦𨳧𨳨𨳩𨳪𨳫𨳬𨳭𨳮𨳯𨳰𨳱𨳲𨳳𨳴𨳵𨳶𨳷𨳸𨳹𨳺𨳻𨳼𨳽𨳾𨳿𨴀𨴁𨴂𨴃𨴄𨴅𨴆𨴇𨴈𨴉𨴊𨴋𨴌𨴍𨴎𨴏𨴐𨴑𨴒𨴓𨴔𨴕𨴖𨴗𨴘𨴙𨴚𨴛𨴜𨴝𨴞𨴟𨴠𨴡𨴢𨴣𨴤𨴥𨴦𨴧𨴨𨴩𨴪𨴫𨴬𨴭𨴮𨴯𨴰𨴱𨴲𨴳𨴴𨴵𨴶𨴷𨴸𨴹𨴺𨴻𨴼𨴽𨴾𨴿𨵀𨵁𨵂𨵃𨵄𨵅𨵆𨵇𨵈𨵉𨵊𨵋𨵌𨵍𨵎𨵏𨵐𨵑𨵒𨵓𨵔𨵕𨵖𨵗𨵘𨵙𨵚𨵛𨵜𨵝𨵞𨵟𨵠𨵡𨵢𨵣𨵤𨵥𨵦𨵧𨵨𨵩𨵪𨵫𨵬𨵭𨵮𨵯𨵰𨵱𨵲𨵳𨵴𨵵𨵶𨵷𨵸𨵹𨵺𨵻𨵼𨵽𨵾𨵿𨶀𨶁𨶂𨶃𨶄𨶅𨶆𨶇𨶈𨶉𨶊𨶋𨶌𨶍𨶎𨶏𨶐𨶑𨶒𨶓𨶔𨶕𨶖𨶗𨶘𨶙𨶚𨶛𨶜𨶝𨶞𨶟𨶠𨶡𨶢𨶣𨶤𨶥𨶦𨶧𨶨𨶩𨶪𨶫𨶬𨶭𨶮𨶯𨶰𨶱𨶲𨶳𨶴𨶵𨶶𨶷𨶸𨶹𨶺𨶻𨶼𨶽𨶾𨶿𨷀𨷁𨷂𨷃𨷄𨷅𨷆𨷇𨷈𨷉𨷊𨷋𨷌𨷍𨷎𨷏𨷐𨷑𨷒𨷓𨷔𨷕𨷖𨷗𨷘𨷙𨷚𨷛𨷜𨷝𨷞𨷟𨷠𨷡𨷢𨷣𨷤𨷥𨷦𨷧𨷨𨷩𨷪𨷫𨷬𨷭𨷮𨷯𨷰𨷱𨷲𨷳𨷴𨷵𨷶𨷷𨷸𨷹𨷺𨷻𨷼𨷽𨷾𨷿𨸀𨸁𨸂𨸃𨸄𨸅𨸆𨸇𨸈𨸉𨸊𨸋𨸌𨸍𨸎𨸏𨸐𨸑𨸒𨸓𨸔𨸕𨸖𨸗𨸘𨸙𨸚𨸛𨸜𨸝𨸞𨸟𨸠𨸡𨸢𨸣𨸤𨸥𨸦𨸧𨸨𨸩𨸪𨸫𨸬𨸭𨸮𨸯𨸰𨸱𨸲𨸳𨸴𨸵𨸶𨸷𨸸𨸹𨸺𨸻𨸼𨸽𨸾𨸿𨹀𨹁𨹂𨹃𨹄𨹅𨹆𨹇𨹈𨹉𨹊𨹋𨹌𨹍𨹎𨹏𨹐𨹑𨹒𨹓𨹔𨹕𨹖𨹗𨹘𨹙𨹚𨹛𨹜𨹝𨹞𨹟𨹠𨹡𨹢𨹣𨹤𨹥𨹦𨹧𨹨𨹩𨹪𨹫𨹬𨹭𨹮𨹯𨹰𨹱𨹲𨹳𨹴𨹵𨹶𨹷𨹸𨹹𨹺𨹻𨹼𨹽𨹾𨹿𨺀𨺁𨺂𨺃𨺄𨺅𨺆𨺇𨺈𨺉𨺊𨺋𨺌𨺍𨺎𨺏𨺐𨺑𨺒𨺓𨺔𨺕𨺖𨺗𨺘𨺙𨺚𨺛𨺜𨺝𨺞𨺟𨺠𨺡𨺢𨺣𨺤𨺥𨺦𨺧𨺨𨺩𨺪𨺫𨺬𨺭𨺮𨺯𨺰𨺱𨺲𨺳𨺴𨺵𨺶𨺷𨺸𨺹𨺺𨺻𨺼𨺽𨺾𨺿𨻀𨻁𨻂𨻃𨻄𨻅𨻆𨻇𨻈𨻉𨻊𨻋𨻌𨻍𨻎𨻏𨻐𨻑𨻒𨻓𨻔𨻕𨻖𨻗𨻘𨻙𨻚𨻛𨻜𨻝𨻞𨻟𨻠𨻡𨻢𨻣𨻤𨻥𨻦𨻧𨻨𨻩𨻪𨻫𨻬𨻭𨻮𨻯𨻰𨻱𨻲𨻳𨻴𨻵𨻶𨻷𨻸𨻹𨻺𨻻𨻼𨻽𨻾𨻿𨼀𨼁𨼂𨼃𨼄𨼅𨼆𨼇𨼈𨼉𨼊𨼋𨼌𨼍𨼎𨼏𨼐𨼑𨼒𨼓𨼔𨼕𨼖𨼗𨼘𨼙𨼚𨼛𨼜𨼝𨼞𨼟𨼠𨼡𨼢𨼣𨼤𨼥𨼦𨼧𨼨𨼩𨼪𨼫𨼬𨼭𨼮𨼯𨼰𨼱𨼲𨼳𨼴𨼵𨼶𨼷𨼸𨼹𨼺𨼻𨼼𨼽𨼾𨼿𨽀𨽁𨽂𨽃𨽄𨽅𨽆𨽇𨽈𨽉𨽊𨽋𨽌𨽍𨽎𨽏𨽐𨽑𨽒𨽓𨽔𨽕𨽖𨽗𨽘𨽙𨽚𨽛𨽜𨽝𨽞𨽟𨽠𨽡𨽢𨽣𨽤𨽥𨽦𨽧𨽨𨽩𨽪𨽫𨽬𨽭𨽮𨽯𨽰𨽱𨽲𨽳𨽴𨽵𨽶𨽷𨽸𨽹𨽺𨽻𨽼𨽽𨽾𨽿𨾀𨾁𨾂𨾃𨾄𨾅𨾆𨾇𨾈𨾉𨾊𨾋𨾌𨾍𨾎𨾏𨾐𨾑𨾒𨾓𨾔𨾕𨾖𨾗𨾘𨾙𨾚𨾛𨾜𨾝𨾞𨾟𨾠𨾡𨾢𨾣𨾤𨾥𨾦𨾧𨾨𨾩𨾪𨾫𨾬𨾭𨾮𨾯𨾰𨾱𨾲𨾳𨾴𨾵𨾶𨾷𨾸𨾹𨾺𨾻𨾼𨾽𨾾𨾿𨿀𨿁𨿂𨿃𨿄𨿅𨿆𨿇𨿈𨿉𨿊𨿋𨿌𨿍𨿎𨿏𨿐𨿑𨿒𨿓𨿔𨿕𨿖𨿗𨿘𨿙𨿚𨿛𨿜𨿝𨿞𨿟𨿠𨿡𨿢𨿣𨿤𨿥𨿦𨿧𨿨𨿩𨿪𨿫𨿬𨿭𨿮𨿯𨿰𨿱𨿲𨿳𨿴𨿵𨿶𨿷𨿸𨿹𨿺𨿻𨿼𨿽𨿾𨿿𩀀𩀁𩀂𩀃𩀄𩀅𩀆𩀇𩀈𩀉𩀊𩀋𩀌𩀍𩀎𩀏𩀐𩀑𩀒𩀓𩀔𩀕𩀖𩀗𩀘𩀙𩀚𩀛𩀜𩀝𩀞𩀟𩀠𩀡𩀢𩀣𩀤𩀥𩀦𩀧𩀨𩀩𩀪𩀫𩀬𩀭𩀮𩀯𩀰𩀱𩀲𩀳𩀴𩀵𩀶𩀷𩀸𩀹𩀺𩀻𩀼𩀽𩀾𩀿𩁀𩁁𩁂𩁃𩁄𩁅𩁆𩁇𩁈𩁉𩁊𩁋𩁌𩁍𩁎𩁏𩁐𩁑𩁒𩁓𩁔𩁕𩁖𩁗𩁘𩁙𩁚𩁛𩁜𩁝𩁞𩁟𩁠𩁡𩁢𩁣𩁤𩁥𩁦𩁧𩁨𩁩𩁪𩁫𩁬𩁭𩁮𩁯𩁰𩁱𩁲𩁳𩁴𩁵𩁶𩁷𩁸𩁹𩁺𩁻𩁼𩁽𩁾𩁿𩂀𩂁𩂂𩂃𩂄𩂅𩂆𩂇𩂈𩂉𩂊𩂋𩂌𩂍𩂎𩂏𩂐𩂑𩂒𩂓𩂔𩂕𩂖𩂗𩂘𩂙𩂚𩂛𩂜𩂝𩂞𩂟𩂠𩂡𩂢𩂣𩂤𩂥𩂦𩂧𩂨𩂩𩂪𩂫𩂬𩂭𩂮𩂯𩂰𩂱𩂲𩂳𩂴𩂵𩂶𩂷𩂸𩂹𩂺𩂻𩂼𩂽𩂾𩂿𩃀𩃁𩃂𩃃𩃄𩃅𩃆𩃇𩃈𩃉𩃊𩃋𩃌𩃍𩃎𩃏𩃐𩃑𩃒𩃓𩃔𩃕𩃖𩃗𩃘𩃙𩃚𩃛𩃜𩃝𩃞𩃟𩃠𩃡𩃢𩃣𩃤𩃥𩃦𩃧𩃨𩃩𩃪𩃫𩃬𩃭𩃮𩃯𩃰𩃱𩃲𩃳𩃴𩃵𩃶𩃷𩃸𩃹𩃺𩃻𩃼𩃽𩃾𩃿𩄀𩄁𩄂𩄃𩄄𩄅𩄆𩄇𩄈𩄉𩄊𩄋𩄌𩄍𩄎𩄏𩄐𩄑𩄒𩄓𩄔𩄕𩄖𩄗𩄘𩄙𩄚𩄛𩄜𩄝𩄞𩄟𩄠𩄡𩄢𩄣𩄤𩄥𩄦𩄧𩄨𩄩𩄪𩄫𩄬𩄭𩄮𩄯𩄰𩄱𩄲𩄳𩄴𩄵𩄶𩄷𩄸𩄹𩄺𩄻𩄼𩄽𩄾𩄿𩅀𩅁𩅂𩅃𩅄𩅅𩅆𩅇𩅈𩅉𩅊𩅋𩅌𩅍𩅎𩅏𩅐𩅑𩅒𩅓𩅔𩅕𩅖𩅗𩅘𩅙𩅚𩅛𩅜𩅝𩅞𩅟𩅠𩅡𩅢𩅣𩅤𩅥𩅦𩅧𩅨𩅩𩅪𩅫𩅬𩅭𩅮𩅯𩅰𩅱𩅲𩅳𩅴𩅵𩅶𩅷𩅸𩅹𩅺𩅻𩅼𩅽𩅾𩅿𩆀𩆁𩆂𩆃𩆄𩆅𩆆𩆇𩆈𩆉𩆊𩆋𩆌𩆍𩆎𩆏𩆐𩆑𩆒𩆓𩆔𩆕𩆖𩆗𩆘𩆙𩆚𩆛𩆜𩆝𩆞𩆟𩆠𩆡𩆢𩆣𩆤𩆥𩆦𩆧𩆨𩆩𩆪𩆫𩆬𩆭𩆮𩆯𩆰𩆱𩆲𩆳𩆴𩆵𩆶𩆷𩆸𩆹𩆺𩆻𩆼𩆽𩆾𩆿𩇀𩇁𩇂𩇃𩇄𩇅𩇆𩇇𩇈𩇉𩇊𩇋𩇌𩇍𩇎𩇏𩇐𩇑𩇒𩇓𩇔𩇕𩇖𩇗𩇘𩇙𩇚𩇛𩇜𩇝𩇞𩇟𩇠𩇡𩇢𩇣𩇤𩇥𩇦𩇧𩇨𩇩𩇪𩇫𩇬𩇭𩇮𩇯𩇰𩇱𩇲𩇳𩇴𩇵𩇶𩇷𩇸𩇹𩇺𩇻𩇼𩇽𩇾𩇿𩈀𩈁𩈂𩈃𩈄𩈅𩈆𩈇𩈈𩈉𩈊𩈋𩈌𩈍𩈎𩈏𩈐𩈑𩈒𩈓𩈔𩈕𩈖𩈗𩈘𩈙𩈚𩈛𩈜𩈝𩈞𩈟𩈠𩈡𩈢𩈣𩈤𩈥𩈦𩈧𩈨𩈩𩈪𩈫𩈬𩈭𩈮𩈯𩈰𩈱𩈲𩈳𩈴𩈵𩈶𩈷𩈸𩈹𩈺𩈻𩈼𩈽𩈾𩈿𩉀𩉁𩉂𩉃𩉄𩉅𩉆𩉇𩉈𩉉𩉊𩉋𩉌𩉍𩉎𩉏𩉐𩉑𩉒𩉓𩉔𩉕𩉖𩉗𩉘𩉙𩉚𩉛𩉜𩉝𩉞𩉟𩉠𩉡𩉢𩉣𩉤𩉥𩉦𩉧𩉨𩉩𩉪𩉫𩉬𩉭𩉮𩉯𩉰𩉱𩉲𩉳𩉴𩉵𩉶𩉷𩉸𩉹𩉺𩉻𩉼𩉽𩉾𩉿𩊀𩊁𩊂𩊃𩊄𩊅𩊆𩊇𩊈𩊉𩊊𩊋𩊌𩊍𩊎𩊏𩊐𩊑𩊒𩊓𩊔𩊕𩊖𩊗𩊘𩊙𩊚𩊛𩊜𩊝𩊞𩊟𩊠𩊡𩊢𩊣𩊤𩊥𩊦𩊧𩊨𩊩𩊪𩊫𩊬𩊭𩊮𩊯𩊰𩊱𩊲𩊳𩊴𩊵𩊶𩊷𩊸𩊹𩊺𩊻𩊼𩊽𩊾𩊿𩋀𩋁𩋂𩋃𩋄𩋅𩋆𩋇𩋈𩋉𩋊𩋋𩋌𩋍𩋎𩋏𩋐𩋑𩋒𩋓𩋔𩋕𩋖𩋗𩋘𩋙𩋚𩋛𩋜𩋝𩋞𩋟𩋠𩋡𩋢𩋣𩋤𩋥𩋦𩋧𩋨𩋩𩋪𩋫𩋬𩋭𩋮𩋯𩋰𩋱𩋲𩋳𩋴𩋵𩋶𩋷𩋸𩋹𩋺𩋻𩋼𩋽𩋾𩋿𩌀𩌁𩌂𩌃𩌄𩌅𩌆𩌇𩌈𩌉𩌊𩌋𩌌𩌍𩌎𩌏𩌐𩌑𩌒𩌓𩌔𩌕𩌖𩌗𩌘𩌙𩌚𩌛𩌜𩌝𩌞𩌟𩌠𩌡𩌢𩌣𩌤𩌥𩌦𩌧𩌨𩌩𩌪𩌫𩌬𩌭𩌮𩌯𩌰𩌱𩌲𩌳𩌴𩌵𩌶𩌷𩌸𩌹𩌺𩌻𩌼𩌽𩌾𩌿𩍀𩍁𩍂𩍃𩍄𩍅𩍆𩍇𩍈𩍉𩍊𩍋𩍌𩍍𩍎𩍏𩍐𩍑𩍒𩍓𩍔𩍕𩍖𩍗𩍘𩍙𩍚𩍛𩍜𩍝𩍞𩍟𩍠𩍡𩍢𩍣𩍤𩍥𩍦𩍧𩍨𩍩𩍪𩍫𩍬𩍭𩍮𩍯𩍰𩍱𩍲𩍳𩍴𩍵𩍶𩍷𩍸𩍹𩍺𩍻𩍼𩍽𩍾𩍿𩎀𩎁𩎂𩎃𩎄𩎅𩎆𩎇𩎈𩎉𩎊𩎋𩎌𩎍𩎎𩎏𩎐𩎑𩎒𩎓𩎔𩎕𩎖𩎗𩎘𩎙𩎚𩎛𩎜𩎝𩎞𩎟𩎠𩎡𩎢𩎣𩎤𩎥𩎦𩎧𩎨𩎩𩎪𩎫𩎬𩎭𩎮𩎯𩎰𩎱𩎲𩎳𩎴𩎵𩎶𩎷𩎸𩎹𩎺𩎻𩎼𩎽𩎾𩎿𩏀𩏁𩏂𩏃𩏄𩏅𩏆𩏇𩏈𩏉𩏊𩏋𩏌𩏍𩏎𩏏𩏐𩏑𩏒𩏓𩏔𩏕𩏖𩏗𩏘𩏙𩏚𩏛𩏜𩏝𩏞𩏟𩏠𩏡𩏢𩏣𩏤𩏥𩏦𩏧𩏨𩏩𩏪𩏫𩏬𩏭𩏮𩏯𩏰𩏱𩏲𩏳𩏴𩏵𩏶𩏷𩏸𩏹𩏺𩏻𩏼𩏽𩏾𩏿𩐀𩐁𩐂𩐃𩐄𩐅𩐆𩐇𩐈𩐉𩐊𩐋𩐌𩐍𩐎𩐏𩐐𩐑𩐒𩐓𩐔𩐕𩐖𩐗𩐘𩐙𩐚𩐛𩐜𩐝𩐞𩐟𩐠𩐡𩐢𩐣𩐤𩐥𩐦𩐧𩐨𩐩𩐪𩐫𩐬𩐭𩐮𩐯𩐰𩐱𩐲𩐳𩐴𩐵𩐶𩐷𩐸𩐹𩐺𩐻𩐼𩐽𩐾𩐿𩑀𩑁𩑂𩑃𩑄𩑅𩑆𩑇𩑈𩑉𩑊𩑋𩑌𩑍𩑎𩑏𩑐𩑑𩑒𩑓𩑔𩑕𩑖𩑗𩑘𩑙𩑚𩑛𩑜𩑝𩑞𩑟𩑠𩑡𩑢𩑣𩑤𩑥𩑦𩑧𩑨𩑩𩑪𩑫𩑬𩑭𩑮𩑯𩑰𩑱𩑲𩑳𩑴𩑵𩑶𩑷𩑸𩑹𩑺𩑻𩑼𩑽𩑾𩑿𩒀𩒁𩒂𩒃𩒄𩒅𩒆𩒇𩒈𩒉𩒊𩒋𩒌𩒍𩒎𩒏𩒐𩒑𩒒𩒓𩒔𩒕𩒖𩒗𩒘𩒙𩒚𩒛𩒜𩒝𩒞𩒟𩒠𩒡𩒢𩒣𩒤𩒥𩒦𩒧𩒨𩒩𩒪𩒫𩒬𩒭𩒮𩒯𩒰𩒱𩒲𩒳𩒴𩒵𩒶𩒷𩒸𩒹𩒺𩒻𩒼𩒽𩒾𩒿𩓀𩓁𩓂𩓃𩓄𩓅𩓆𩓇𩓈𩓉𩓊𩓋𩓌𩓍𩓎𩓏𩓐𩓑𩓒𩓓𩓔𩓕𩓖𩓗𩓘𩓙𩓚𩓛𩓜𩓝𩓞𩓟𩓠𩓡𩓢𩓣𩓤𩓥𩓦𩓧𩓨𩓩𩓪𩓫𩓬𩓭𩓮𩓯𩓰𩓱𩓲𩓳𩓴𩓵𩓶𩓷𩓸𩓹𩓺𩓻𩓼𩓽𩓾𩓿𩔀𩔁𩔂𩔃𩔄𩔅𩔆𩔇𩔈𩔉𩔊𩔋𩔌𩔍𩔎𩔏𩔐𩔑𩔒𩔓𩔔𩔕𩔖𩔗𩔘𩔙𩔚𩔛𩔜𩔝𩔞𩔟𩔠𩔡𩔢𩔣𩔤𩔥𩔦𩔧𩔨𩔩𩔪𩔫𩔬𩔭𩔮𩔯𩔰𩔱𩔲𩔳𩔴𩔵𩔶𩔷𩔸𩔹𩔺𩔻𩔼𩔽𩔾𩔿𩕀𩕁𩕂𩕃𩕄𩕅𩕆𩕇𩕈𩕉𩕊𩕋𩕌𩕍𩕎𩕏𩕐𩕑𩕒𩕓𩕔𩕕𩕖𩕗𩕘𩕙𩕚𩕛𩕜𩕝𩕞𩕟𩕠𩕡𩕢𩕣𩕤𩕥𩕦𩕧𩕨𩕩𩕪𩕫𩕬𩕭𩕮𩕯𩕰𩕱𩕲𩕳𩕴𩕵𩕶𩕷𩕸𩕹𩕺𩕻𩕼𩕽𩕾𩕿𩖀𩖁𩖂𩖃𩖄𩖅𩖆𩖇𩖈𩖉𩖊𩖋𩖌𩖍𩖎𩖏𩖐𩖑𩖒𩖓𩖔𩖕𩖖𩖗𩖘𩖙𩖚𩖛𩖜𩖝𩖞𩖟𩖠𩖡𩖢𩖣𩖤𩖥𩖦𩖧𩖨𩖩𩖪𩖫𩖬𩖭𩖮𩖯𩖰𩖱𩖲𩖳𩖴𩖵𩖶𩖷𩖸𩖹𩖺𩖻𩖼𩖽𩖾𩖿𩗀𩗁𩗂𩗃𩗄𩗅𩗆𩗇𩗈𩗉𩗊𩗋𩗌𩗍𩗎𩗏𩗐𩗑𩗒𩗓𩗔𩗕𩗖𩗗𩗘𩗙𩗚𩗛𩗜𩗝𩗞𩗟𩗠𩗡𩗢𩗣𩗤𩗥𩗦𩗧𩗨𩗩𩗪𩗫𩗬𩗭𩗮𩗯𩗰𩗱𩗲𩗳𩗴𩗵𩗶𩗷𩗸𩗹𩗺𩗻𩗼𩗽𩗾𩗿𩘀𩘁𩘂𩘃𩘄𩘅𩘆𩘇𩘈𩘉𩘊𩘋𩘌𩘍𩘎𩘏𩘐𩘑𩘒𩘓𩘔𩘕𩘖𩘗𩘘𩘙𩘚𩘛𩘜𩘝𩘞𩘟𩘠𩘡𩘢𩘣𩘤𩘥𩘦𩘧𩘨𩘩𩘪𩘫𩘬𩘭𩘮𩘯𩘰𩘱𩘲𩘳𩘴𩘵𩘶𩘷𩘸𩘹𩘺𩘻𩘼𩘽𩘾𩘿𩙀𩙁𩙂𩙃𩙄𩙅𩙆𩙇𩙈𩙉𩙊𩙋𩙌𩙍𩙎𩙏𩙐𩙑𩙒𩙓𩙔𩙕𩙖𩙗𩙘𩙙𩙚𩙛𩙜𩙝𩙞𩙟𩙠𩙡𩙢𩙣𩙤𩙥𩙦𩙧𩙨𩙩𩙪𩙫𩙬𩙭𩙮𩙯𩙰𩙱𩙲𩙳𩙴𩙵𩙶𩙷𩙸𩙹𩙺𩙻𩙼𩙽𩙾𩙿𩚀𩚁𩚂𩚃𩚄𩚅𩚆𩚇𩚈𩚉𩚊𩚋𩚌𩚍𩚎𩚏𩚐𩚑𩚒𩚓𩚔𩚕𩚖𩚗𩚘𩚙𩚚𩚛𩚜𩚝𩚞𩚟𩚠𩚡𩚢𩚣𩚤𩚥𩚦𩚧𩚨𩚩𩚪𩚫𩚬𩚭𩚮𩚯𩚰𩚱𩚲𩚳𩚴𩚵𩚶𩚷𩚸𩚹𩚺𩚻𩚼𩚽𩚾𩚿𩛀𩛁𩛂𩛃𩛄𩛅𩛆𩛇𩛈𩛉𩛊𩛋𩛌𩛍𩛎𩛏𩛐𩛑𩛒𩛓𩛔𩛕𩛖𩛗𩛘𩛙𩛚𩛛𩛜𩛝𩛞𩛟𩛠𩛡𩛢𩛣𩛤𩛥𩛦𩛧𩛨𩛩𩛪𩛫𩛬𩛭𩛮𩛯𩛰𩛱𩛲𩛳𩛴𩛵𩛶𩛷𩛸𩛹𩛺𩛻𩛼𩛽𩛾𩛿𩜀𩜁𩜂𩜃𩜄𩜅𩜆𩜇𩜈𩜉𩜊𩜋𩜌𩜍𩜎𩜏𩜐𩜑𩜒𩜓𩜔𩜕𩜖𩜗𩜘𩜙𩜚𩜛𩜜𩜝𩜞𩜟𩜠𩜡𩜢𩜣𩜤𩜥𩜦𩜧𩜨𩜩𩜪𩜫𩜬𩜭𩜮𩜯𩜰𩜱𩜲𩜳𩜴𩜵𩜶𩜷𩜸𩜹𩜺𩜻𩜼𩜽𩜾𩜿𩝀𩝁𩝂𩝃𩝄𩝅𩝆𩝇𩝈𩝉𩝊𩝋𩝌𩝍𩝎𩝏𩝐𩝑𩝒𩝓𩝔𩝕𩝖𩝗𩝘𩝙𩝚𩝛𩝜𩝝𩝞𩝟𩝠𩝡𩝢𩝣𩝤𩝥𩝦𩝧𩝨𩝩𩝪𩝫𩝬𩝭𩝮𩝯𩝰𩝱𩝲𩝳𩝴𩝵𩝶𩝷𩝸𩝹𩝺𩝻𩝼𩝽𩝾𩝿𩞀𩞁𩞂𩞃𩞄𩞅𩞆𩞇𩞈𩞉𩞊𩞋𩞌𩞍𩞎𩞏𩞐𩞑𩞒𩞓𩞔𩞕𩞖𩞗𩞘𩞙𩞚𩞛𩞜𩞝𩞞𩞟𩞠𩞡𩞢𩞣𩞤𩞥𩞦𩞧𩞨𩞩𩞪𩞫𩞬𩞭𩞮𩞯𩞰𩞱𩞲𩞳𩞴𩞵𩞶𩞷𩞸𩞹𩞺𩞻𩞼𩞽𩞾𩞿𩟀𩟁𩟂𩟃𩟄𩟅𩟆𩟇𩟈𩟉𩟊𩟋𩟌𩟍𩟎𩟏𩟐𩟑𩟒𩟓𩟔𩟕𩟖𩟗𩟘𩟙𩟚𩟛𩟜𩟝𩟞𩟟𩟠𩟡𩟢𩟣𩟤𩟥𩟦𩟧𩟨𩟩𩟪𩟫𩟬𩟭𩟮𩟯𩟰𩟱𩟲𩟳𩟴𩟵𩟶𩟷𩟸𩟹𩟺𩟻𩟼𩟽𩟾𩟿𩠀𩠁𩠂𩠃𩠄𩠅𩠆𩠇𩠈𩠉𩠊𩠋𩠌𩠍𩠎𩠏𩠐𩠑𩠒𩠓𩠔𩠕𩠖𩠗𩠘𩠙𩠚𩠛𩠜𩠝𩠞𩠟𩠠𩠡𩠢𩠣𩠤𩠥𩠦𩠧𩠨𩠩𩠪𩠫𩠬𩠭𩠮𩠯𩠰𩠱𩠲𩠳𩠴𩠵𩠶𩠷𩠸𩠹𩠺𩠻𩠼𩠽𩠾𩠿𩡀𩡁𩡂𩡃𩡄𩡅𩡆𩡇𩡈𩡉𩡊𩡋𩡌𩡍𩡎𩡏𩡐𩡑𩡒𩡓𩡔𩡕𩡖𩡗𩡘𩡙𩡚𩡛𩡜𩡝𩡞𩡟𩡠𩡡𩡢𩡣𩡤𩡥𩡦𩡧𩡨𩡩𩡪𩡫𩡬𩡭𩡮𩡯𩡰𩡱𩡲𩡳𩡴𩡵𩡶𩡷𩡸𩡹𩡺𩡻𩡼𩡽𩡾𩡿𩢀𩢁𩢂𩢃𩢄𩢅𩢆𩢇𩢈𩢉𩢊𩢋𩢌𩢍𩢎𩢏𩢐𩢑𩢒𩢓𩢔𩢕𩢖𩢗𩢘𩢙𩢚𩢛𩢜𩢝𩢞𩢟𩢠𩢡𩢢𩢣𩢤𩢥𩢦𩢧𩢨𩢩𩢪𩢫𩢬𩢭𩢮𩢯𩢰𩢱𩢲𩢳𩢴𩢵𩢶𩢷𩢸𩢹𩢺𩢻𩢼𩢽𩢾𩢿𩣀𩣁𩣂𩣃𩣄𩣅𩣆𩣇𩣈𩣉𩣊𩣋𩣌𩣍𩣎𩣏𩣐𩣑𩣒𩣓𩣔𩣕𩣖𩣗𩣘𩣙𩣚𩣛𩣜𩣝𩣞𩣟𩣠𩣡𩣢𩣣𩣤𩣥𩣦𩣧𩣨𩣩𩣪𩣫𩣬𩣭𩣮𩣯𩣰𩣱𩣲𩣳𩣴𩣵𩣶𩣷𩣸𩣹𩣺𩣻𩣼𩣽𩣾𩣿𩤀𩤁𩤂𩤃𩤄𩤅𩤆𩤇𩤈𩤉𩤊𩤋𩤌𩤍𩤎𩤏𩤐𩤑𩤒𩤓𩤔𩤕𩤖𩤗𩤘𩤙𩤚𩤛𩤜𩤝𩤞𩤟𩤠𩤡𩤢𩤣𩤤𩤥𩤦𩤧𩤨𩤩𩤪𩤫𩤬𩤭𩤮𩤯𩤰𩤱𩤲𩤳𩤴𩤵𩤶𩤷𩤸𩤹𩤺𩤻𩤼𩤽𩤾𩤿𩥀𩥁𩥂𩥃𩥄𩥅𩥆𩥇𩥈𩥉𩥊𩥋𩥌𩥍𩥎𩥏𩥐𩥑𩥒𩥓𩥔𩥕𩥖𩥗𩥘𩥙𩥚𩥛𩥜𩥝𩥞𩥟𩥠𩥡𩥢𩥣𩥤𩥥𩥦𩥧𩥨𩥩𩥪𩥫𩥬𩥭𩥮𩥯𩥰𩥱𩥲𩥳𩥴𩥵𩥶𩥷𩥸𩥹𩥺𩥻𩥼𩥽𩥾𩥿𩦀𩦁𩦂𩦃𩦄𩦅𩦆𩦇𩦈𩦉𩦊𩦋𩦌𩦍𩦎𩦏𩦐𩦑𩦒𩦓𩦔𩦕𩦖𩦗𩦘𩦙𩦚𩦛𩦜𩦝𩦞𩦟𩦠𩦡𩦢𩦣𩦤𩦥𩦦𩦧𩦨𩦩𩦪𩦫𩦬𩦭𩦮𩦯𩦰𩦱𩦲𩦳𩦴𩦵𩦶𩦷𩦸𩦹𩦺𩦻𩦼𩦽𩦾𩦿𩧀𩧁𩧂𩧃𩧄𩧅𩧆𩧇𩧈𩧉𩧊𩧋𩧌𩧍𩧎𩧏𩧐𩧑𩧒𩧓𩧔𩧕𩧖𩧗𩧘𩧙𩧚𩧛𩧜𩧝𩧞𩧟𩧠𩧡𩧢𩧣𩧤𩧥𩧦𩧧𩧨𩧩𩧪𩧫𩧬𩧭𩧮𩧯𩧰𩧱𩧲𩧳𩧴𩧵𩧶𩧷𩧸𩧹𩧺𩧻𩧼𩧽𩧾𩧿𩨀𩨁𩨂𩨃𩨄𩨅𩨆𩨇𩨈𩨉𩨊𩨋𩨌𩨍𩨎𩨏𩨐𩨑𩨒𩨓𩨔𩨕𩨖𩨗𩨘𩨙𩨚𩨛𩨜𩨝𩨞𩨟𩨠𩨡𩨢𩨣𩨤𩨥𩨦𩨧𩨨𩨩𩨪𩨫𩨬𩨭𩨮𩨯𩨰𩨱𩨲𩨳𩨴𩨵𩨶𩨷𩨸𩨹𩨺𩨻𩨼𩨽𩨾𩨿𩩀𩩁𩩂𩩃𩩄𩩅𩩆𩩇𩩈𩩉𩩊𩩋𩩌𩩍𩩎𩩏𩩐𩩑𩩒𩩓𩩔𩩕𩩖𩩗𩩘𩩙𩩚𩩛𩩜𩩝𩩞𩩟𩩠𩩡𩩢𩩣𩩤𩩥𩩦𩩧𩩨𩩩𩩪𩩫𩩬𩩭𩩮𩩯𩩰𩩱𩩲𩩳𩩴𩩵𩩶𩩷𩩸𩩹𩩺𩩻𩩼𩩽𩩾𩩿𩪀𩪁𩪂𩪃𩪄𩪅𩪆𩪇𩪈𩪉𩪊𩪋𩪌𩪍𩪎𩪏𩪐𩪑𩪒𩪓𩪔𩪕𩪖𩪗𩪘𩪙𩪚𩪛𩪜𩪝𩪞𩪟𩪠𩪡𩪢𩪣𩪤𩪥𩪦𩪧𩪨𩪩𩪪𩪫𩪬𩪭𩪮𩪯𩪰𩪱𩪲𩪳𩪴𩪵𩪶𩪷𩪸𩪹𩪺𩪻𩪼𩪽𩪾𩪿𩫀𩫁𩫂𩫃𩫄𩫅𩫆𩫇𩫈𩫉𩫊𩫋𩫌𩫍𩫎𩫏𩫐𩫑𩫒𩫓𩫔𩫕𩫖𩫗𩫘𩫙𩫚𩫛𩫜𩫝𩫞𩫟𩫠𩫡𩫢𩫣𩫤𩫥𩫦𩫧𩫨𩫩𩫪𩫫𩫬𩫭𩫮𩫯𩫰𩫱𩫲𩫳𩫴𩫵𩫶𩫷𩫸𩫹𩫺𩫻𩫼𩫽𩫾𩫿𩬀𩬁𩬂𩬃𩬄𩬅𩬆𩬇𩬈𩬉𩬊𩬋𩬌𩬍𩬎𩬏𩬐𩬑𩬒𩬓𩬔𩬕𩬖𩬗𩬘𩬙𩬚𩬛𩬜𩬝𩬞𩬟𩬠𩬡𩬢𩬣𩬤𩬥𩬦𩬧𩬨𩬩𩬪𩬫𩬬𩬭𩬮𩬯𩬰𩬱𩬲𩬳𩬴𩬵𩬶𩬷𩬸𩬹𩬺𩬻𩬼𩬽𩬾𩬿𩭀𩭁𩭂𩭃𩭄𩭅𩭆𩭇𩭈𩭉𩭊𩭋𩭌𩭍𩭎𩭏𩭐𩭑𩭒𩭓𩭔𩭕𩭖𩭗𩭘𩭙𩭚𩭛𩭜𩭝𩭞𩭟𩭠𩭡𩭢𩭣𩭤𩭥𩭦𩭧𩭨𩭩𩭪𩭫𩭬𩭭𩭮𩭯𩭰𩭱𩭲𩭳𩭴𩭵𩭶𩭷𩭸𩭹𩭺𩭻𩭼𩭽𩭾𩭿𩮀𩮁𩮂𩮃𩮄𩮅𩮆𩮇𩮈𩮉𩮊𩮋𩮌𩮍𩮎𩮏𩮐𩮑𩮒𩮓𩮔𩮕𩮖𩮗𩮘𩮙𩮚𩮛𩮜𩮝𩮞𩮟𩮠𩮡𩮢𩮣𩮤𩮥𩮦𩮧𩮨𩮩𩮪𩮫𩮬𩮭𩮮𩮯𩮰𩮱𩮲𩮳𩮴𩮵𩮶𩮷𩮸𩮹𩮺𩮻𩮼𩮽𩮾𩮿𩯀𩯁𩯂𩯃𩯄𩯅𩯆𩯇𩯈𩯉𩯊𩯋𩯌𩯍𩯎𩯏𩯐𩯑𩯒𩯓𩯔𩯕𩯖𩯗𩯘𩯙𩯚𩯛𩯜𩯝𩯞𩯟𩯠𩯡𩯢𩯣𩯤𩯥𩯦𩯧𩯨𩯩𩯪𩯫𩯬𩯭𩯮𩯯𩯰𩯱𩯲𩯳𩯴𩯵𩯶𩯷𩯸𩯹𩯺𩯻𩯼𩯽𩯾𩯿𩰀𩰁𩰂𩰃𩰄𩰅𩰆𩰇𩰈𩰉𩰊𩰋𩰌𩰍𩰎𩰏𩰐𩰑𩰒𩰓𩰔𩰕𩰖𩰗𩰘𩰙𩰚𩰛𩰜𩰝𩰞𩰟𩰠𩰡𩰢𩰣𩰤𩰥𩰦𩰧𩰨𩰩𩰪𩰫𩰬𩰭𩰮𩰯𩰰𩰱𩰲𩰳𩰴𩰵𩰶𩰷𩰸𩰹𩰺𩰻𩰼𩰽𩰾𩰿𩱀𩱁𩱂𩱃𩱄𩱅𩱆𩱇𩱈𩱉𩱊𩱋𩱌𩱍𩱎𩱏𩱐𩱑𩱒𩱓𩱔𩱕𩱖𩱗𩱘𩱙𩱚𩱛𩱜𩱝𩱞𩱟𩱠𩱡𩱢𩱣𩱤𩱥𩱦𩱧𩱨𩱩𩱪𩱫𩱬𩱭𩱮𩱯𩱰𩱱𩱲𩱳𩱴𩱵𩱶𩱷𩱸𩱹𩱺𩱻𩱼𩱽𩱾𩱿𩲀𩲁𩲂𩲃𩲄𩲅𩲆𩲇𩲈𩲉𩲊𩲋𩲌𩲍𩲎𩲏𩲐𩲑𩲒𩲓𩲔𩲕𩲖𩲗𩲘𩲙𩲚𩲛𩲜𩲝𩲞𩲟𩲠𩲡𩲢𩲣𩲤𩲥𩲦𩲧𩲨𩲩𩲪𩲫𩲬𩲭𩲮𩲯𩲰𩲱𩲲𩲳𩲴𩲵𩲶𩲷𩲸𩲹𩲺𩲻𩲼𩲽𩲾𩲿𩳀𩳁𩳂𩳃𩳄𩳅𩳆𩳇𩳈𩳉𩳊𩳋𩳌𩳍𩳎𩳏𩳐𩳑𩳒𩳓𩳔𩳕𩳖𩳗𩳘𩳙𩳚𩳛𩳜𩳝𩳞𩳟𩳠𩳡𩳢𩳣𩳤𩳥𩳦𩳧𩳨𩳩𩳪𩳫𩳬𩳭𩳮𩳯𩳰𩳱𩳲𩳳𩳴𩳵𩳶𩳷𩳸𩳹𩳺𩳻𩳼𩳽𩳾𩳿𩴀𩴁𩴂𩴃𩴄𩴅𩴆𩴇𩴈𩴉𩴊𩴋𩴌𩴍𩴎𩴏𩴐𩴑𩴒𩴓𩴔𩴕𩴖𩴗𩴘𩴙𩴚𩴛𩴜𩴝𩴞𩴟𩴠𩴡𩴢𩴣𩴤𩴥𩴦𩴧𩴨𩴩𩴪𩴫𩴬𩴭𩴮𩴯𩴰𩴱𩴲𩴳𩴴𩴵𩴶𩴷𩴸𩴹𩴺𩴻𩴼𩴽𩴾𩴿𩵀𩵁𩵂𩵃𩵄𩵅𩵆𩵇𩵈𩵉𩵊𩵋𩵌𩵍𩵎𩵏𩵐𩵑𩵒𩵓𩵔𩵕𩵖𩵗𩵘𩵙𩵚𩵛𩵜𩵝𩵞𩵟𩵠𩵡𩵢𩵣𩵤𩵥𩵦𩵧𩵨𩵩𩵪𩵫𩵬𩵭𩵮𩵯𩵰𩵱𩵲𩵳𩵴𩵵𩵶𩵷𩵸𩵹𩵺𩵻𩵼𩵽𩵾𩵿𩶀𩶁𩶂𩶃𩶄𩶅𩶆𩶇𩶈𩶉𩶊𩶋𩶌𩶍𩶎𩶏𩶐𩶑𩶒𩶓𩶔𩶕𩶖𩶗𩶘𩶙𩶚𩶛𩶜𩶝𩶞𩶟𩶠𩶡𩶢𩶣𩶤𩶥𩶦𩶧𩶨𩶩𩶪𩶫𩶬𩶭𩶮𩶯𩶰𩶱𩶲𩶳𩶴𩶵𩶶𩶷𩶸𩶹𩶺𩶻𩶼𩶽𩶾𩶿𩷀𩷁𩷂𩷃𩷄𩷅𩷆𩷇𩷈𩷉𩷊𩷋𩷌𩷍𩷎𩷏𩷐𩷑𩷒𩷓𩷔𩷕𩷖𩷗𩷘𩷙𩷚𩷛𩷜𩷝𩷞𩷟𩷠𩷡𩷢𩷣𩷤𩷥𩷦𩷧𩷨𩷩𩷪𩷫𩷬𩷭𩷮𩷯𩷰𩷱𩷲𩷳𩷴𩷵𩷶𩷷𩷸𩷹𩷺𩷻𩷼𩷽𩷾𩷿𩸀𩸁𩸂𩸃𩸄𩸅𩸆𩸇𩸈𩸉𩸊𩸋𩸌𩸍𩸎𩸏𩸐𩸑𩸒𩸓𩸔𩸕𩸖𩸗𩸘𩸙𩸚𩸛𩸜𩸝𩸞𩸟𩸠𩸡𩸢𩸣𩸤𩸥𩸦𩸧𩸨𩸩𩸪𩸫𩸬𩸭𩸮𩸯𩸰𩸱𩸲𩸳𩸴𩸵𩸶𩸷𩸸𩸹𩸺𩸻𩸼𩸽𩸾𩸿𩹀𩹁𩹂𩹃𩹄𩹅𩹆𩹇𩹈𩹉𩹊𩹋𩹌𩹍𩹎𩹏𩹐𩹑𩹒𩹓𩹔𩹕𩹖𩹗𩹘𩹙𩹚𩹛𩹜𩹝𩹞𩹟𩹠𩹡𩹢𩹣𩹤𩹥𩹦𩹧𩹨𩹩𩹪𩹫𩹬𩹭𩹮𩹯𩹰𩹱𩹲𩹳𩹴𩹵𩹶𩹷𩹸𩹹𩹺𩹻𩹼𩹽𩹾𩹿𩺀𩺁𩺂𩺃𩺄𩺅𩺆𩺇𩺈𩺉𩺊𩺋𩺌𩺍𩺎𩺏𩺐𩺑𩺒𩺓𩺔𩺕𩺖𩺗𩺘𩺙𩺚𩺛𩺜𩺝𩺞𩺟𩺠𩺡𩺢𩺣𩺤𩺥𩺦𩺧𩺨𩺩𩺪𩺫𩺬𩺭𩺮𩺯𩺰𩺱𩺲𩺳𩺴𩺵𩺶𩺷𩺸𩺹𩺺𩺻𩺼𩺽𩺾𩺿𩻀𩻁𩻂𩻃𩻄𩻅𩻆𩻇𩻈𩻉𩻊𩻋𩻌𩻍𩻎𩻏𩻐𩻑𩻒𩻓𩻔𩻕𩻖𩻗𩻘𩻙𩻚𩻛𩻜𩻝𩻞𩻟𩻠𩻡𩻢𩻣𩻤𩻥𩻦𩻧𩻨𩻩𩻪𩻫𩻬𩻭𩻮𩻯𩻰𩻱𩻲𩻳𩻴𩻵𩻶𩻷𩻸𩻹𩻺𩻻𩻼𩻽𩻾𩻿𩼀𩼁𩼂𩼃𩼄𩼅𩼆𩼇𩼈𩼉𩼊𩼋𩼌𩼍𩼎𩼏𩼐𩼑𩼒𩼓𩼔𩼕𩼖𩼗𩼘𩼙𩼚𩼛𩼜𩼝𩼞𩼟𩼠𩼡𩼢𩼣𩼤𩼥𩼦𩼧𩼨𩼩𩼪𩼫𩼬𩼭𩼮𩼯𩼰𩼱𩼲𩼳𩼴𩼵𩼶𩼷𩼸𩼹𩼺𩼻𩼼𩼽𩼾𩼿𩽀𩽁𩽂𩽃𩽄𩽅𩽆𩽇𩽈𩽉𩽊𩽋𩽌𩽍𩽎𩽏𩽐𩽑𩽒𩽓𩽔𩽕𩽖𩽗𩽘𩽙𩽚𩽛𩽜𩽝𩽞𩽟𩽠𩽡𩽢𩽣𩽤𩽥𩽦𩽧𩽨𩽩𩽪𩽫𩽬𩽭𩽮𩽯𩽰𩽱𩽲𩽳𩽴𩽵𩽶𩽷𩽸𩽹𩽺𩽻𩽼𩽽𩽾𩽿𩾀𩾁𩾂𩾃𩾄𩾅𩾆𩾇𩾈𩾉𩾊𩾋𩾌𩾍𩾎𩾏𩾐𩾑𩾒𩾓𩾔𩾕𩾖𩾗𩾘𩾙𩾚𩾛𩾜𩾝𩾞𩾟𩾠𩾡𩾢𩾣𩾤𩾥𩾦𩾧𩾨𩾩𩾪𩾫𩾬𩾭𩾮𩾯𩾰𩾱𩾲𩾳𩾴𩾵𩾶𩾷𩾸𩾹𩾺𩾻𩾼𩾽𩾾𩾿𩿀𩿁𩿂𩿃𩿄𩿅𩿆𩿇𩿈𩿉𩿊𩿋𩿌𩿍𩿎𩿏𩿐𩿑𩿒𩿓𩿔𩿕𩿖𩿗𩿘𩿙𩿚𩿛𩿜𩿝𩿞𩿟𩿠𩿡𩿢𩿣𩿤𩿥𩿦𩿧𩿨𩿩𩿪𩿫𩿬𩿭𩿮𩿯𩿰𩿱𩿲𩿳𩿴𩿵𩿶𩿷𩿸𩿹𩿺𩿻𩿼𩿽𩿾𩿿𪀀𪀁𪀂𪀃𪀄𪀅𪀆𪀇𪀈𪀉𪀊𪀋𪀌𪀍𪀎𪀏𪀐𪀑𪀒𪀓𪀔𪀕𪀖𪀗𪀘𪀙𪀚𪀛𪀜𪀝𪀞𪀟𪀠𪀡𪀢𪀣𪀤𪀥𪀦𪀧𪀨𪀩𪀪𪀫𪀬𪀭𪀮𪀯𪀰𪀱𪀲𪀳𪀴𪀵𪀶𪀷𪀸𪀹𪀺𪀻𪀼𪀽𪀾𪀿𪁀𪁁𪁂𪁃𪁄𪁅𪁆𪁇𪁈𪁉𪁊𪁋𪁌𪁍𪁎𪁏𪁐𪁑𪁒𪁓𪁔𪁕𪁖𪁗𪁘𪁙𪁚𪁛𪁜𪁝𪁞𪁟𪁠𪁡𪁢𪁣𪁤𪁥𪁦𪁧𪁨𪁩𪁪𪁫𪁬𪁭𪁮𪁯𪁰𪁱𪁲𪁳𪁴𪁵𪁶𪁷𪁸𪁹𪁺𪁻𪁼𪁽𪁾𪁿𪂀𪂁𪂂𪂃𪂄𪂅𪂆𪂇𪂈𪂉𪂊𪂋𪂌𪂍𪂎𪂏𪂐𪂑𪂒𪂓𪂔𪂕𪂖𪂗𪂘𪂙𪂚𪂛𪂜𪂝𪂞𪂟𪂠𪂡𪂢𪂣𪂤𪂥𪂦𪂧𪂨𪂩𪂪𪂫𪂬𪂭𪂮𪂯𪂰𪂱𪂲𪂳𪂴𪂵𪂶𪂷𪂸𪂹𪂺𪂻𪂼𪂽𪂾𪂿𪃀𪃁𪃂𪃃𪃄𪃅𪃆𪃇𪃈𪃉𪃊𪃋𪃌𪃍𪃎𪃏𪃐𪃑𪃒𪃓𪃔𪃕𪃖𪃗𪃘𪃙𪃚𪃛𪃜𪃝𪃞𪃟𪃠𪃡𪃢𪃣𪃤𪃥𪃦𪃧𪃨𪃩𪃪𪃫𪃬𪃭𪃮𪃯𪃰𪃱𪃲𪃳𪃴𪃵𪃶𪃷𪃸𪃹𪃺𪃻𪃼𪃽𪃾𪃿𪄀𪄁𪄂𪄃𪄄𪄅𪄆𪄇𪄈𪄉𪄊𪄋𪄌𪄍𪄎𪄏𪄐𪄑𪄒𪄓𪄔𪄕𪄖𪄗𪄘𪄙𪄚𪄛𪄜𪄝𪄞𪄟𪄠𪄡𪄢𪄣𪄤𪄥𪄦𪄧𪄨𪄩𪄪𪄫𪄬𪄭𪄮𪄯𪄰𪄱𪄲𪄳𪄴𪄵𪄶𪄷𪄸𪄹𪄺𪄻𪄼𪄽𪄾𪄿𪅀𪅁𪅂𪅃𪅄𪅅𪅆𪅇𪅈𪅉𪅊𪅋𪅌𪅍𪅎𪅏𪅐𪅑𪅒𪅓𪅔𪅕𪅖𪅗𪅘𪅙𪅚𪅛𪅜𪅝𪅞𪅟𪅠𪅡𪅢𪅣𪅤𪅥𪅦𪅧𪅨𪅩𪅪𪅫𪅬𪅭𪅮𪅯𪅰𪅱𪅲𪅳𪅴𪅵𪅶𪅷𪅸𪅹𪅺𪅻𪅼𪅽𪅾𪅿𪆀𪆁𪆂𪆃𪆄𪆅𪆆𪆇𪆈𪆉𪆊𪆋𪆌𪆍𪆎𪆏𪆐𪆑𪆒𪆓𪆔𪆕𪆖𪆗𪆘𪆙𪆚𪆛𪆜𪆝𪆞𪆟𪆠𪆡𪆢𪆣𪆤𪆥𪆦𪆧𪆨𪆩𪆪𪆫𪆬𪆭𪆮𪆯𪆰𪆱𪆲𪆳𪆴𪆵𪆶𪆷𪆸𪆹𪆺𪆻𪆼𪆽𪆾𪆿𪇀𪇁𪇂𪇃𪇄𪇅𪇆𪇇𪇈𪇉𪇊𪇋𪇌𪇍𪇎𪇏𪇐𪇑𪇒𪇓𪇔𪇕𪇖𪇗𪇘𪇙𪇚𪇛𪇜𪇝𪇞𪇟𪇠𪇡𪇢𪇣𪇤𪇥𪇦𪇧𪇨𪇩𪇪𪇫𪇬𪇭𪇮𪇯𪇰𪇱𪇲𪇳𪇴𪇵𪇶𪇷𪇸𪇹𪇺𪇻𪇼𪇽𪇾𪇿𪈀𪈁𪈂𪈃𪈄𪈅𪈆𪈇𪈈𪈉𪈊𪈋𪈌𪈍𪈎𪈏𪈐𪈑𪈒𪈓𪈔𪈕𪈖𪈗𪈘𪈙𪈚𪈛𪈜𪈝𪈞𪈟𪈠𪈡𪈢𪈣𪈤𪈥𪈦𪈧𪈨𪈩𪈪𪈫𪈬𪈭𪈮𪈯𪈰𪈱𪈲𪈳𪈴𪈵𪈶𪈷𪈸𪈹𪈺𪈻𪈼𪈽𪈾𪈿𪉀𪉁𪉂𪉃𪉄𪉅𪉆𪉇𪉈𪉉𪉊𪉋𪉌𪉍𪉎𪉏𪉐𪉑𪉒𪉓𪉔𪉕𪉖𪉗𪉘𪉙𪉚𪉛𪉜𪉝𪉞𪉟𪉠𪉡𪉢𪉣𪉤𪉥𪉦𪉧𪉨𪉩𪉪𪉫𪉬𪉭𪉮𪉯𪉰𪉱𪉲𪉳𪉴𪉵𪉶𪉷𪉸𪉹𪉺𪉻𪉼𪉽𪉾𪉿𪊀𪊁𪊂𪊃𪊄𪊅𪊆𪊇𪊈𪊉𪊊𪊋𪊌𪊍𪊎𪊏𪊐𪊑𪊒𪊓𪊔𪊕𪊖𪊗𪊘𪊙𪊚𪊛𪊜𪊝𪊞𪊟𪊠𪊡𪊢𪊣𪊤𪊥𪊦𪊧𪊨𪊩𪊪𪊫𪊬𪊭𪊮𪊯𪊰𪊱𪊲𪊳𪊴𪊵𪊶𪊷𪊸𪊹𪊺𪊻𪊼𪊽𪊾𪊿𪋀𪋁𪋂𪋃𪋄𪋅𪋆𪋇𪋈𪋉𪋊𪋋𪋌𪋍𪋎𪋏𪋐𪋑𪋒𪋓𪋔𪋕𪋖𪋗𪋘𪋙𪋚𪋛𪋜𪋝𪋞𪋟𪋠𪋡𪋢𪋣𪋤𪋥𪋦𪋧𪋨𪋩𪋪𪋫𪋬𪋭𪋮𪋯𪋰𪋱𪋲𪋳𪋴𪋵𪋶𪋷𪋸𪋹𪋺𪋻𪋼𪋽𪋾𪋿𪌀𪌁𪌂𪌃𪌄𪌅𪌆𪌇𪌈𪌉𪌊𪌋𪌌𪌍𪌎𪌏𪌐𪌑𪌒𪌓𪌔𪌕𪌖𪌗𪌘𪌙𪌚𪌛𪌜𪌝𪌞𪌟𪌠𪌡𪌢𪌣𪌤𪌥𪌦𪌧𪌨𪌩𪌪𪌫𪌬𪌭𪌮𪌯𪌰𪌱𪌲𪌳𪌴𪌵𪌶𪌷𪌸𪌹𪌺𪌻𪌼𪌽𪌾𪌿𪍀𪍁𪍂𪍃𪍄𪍅𪍆𪍇𪍈𪍉𪍊𪍋𪍌𪍍𪍎𪍏𪍐𪍑𪍒𪍓𪍔𪍕𪍖𪍗𪍘𪍙𪍚𪍛𪍜𪍝𪍞𪍟𪍠𪍡𪍢𪍣𪍤𪍥𪍦𪍧𪍨𪍩𪍪𪍫𪍬𪍭𪍮𪍯𪍰𪍱𪍲𪍳𪍴𪍵𪍶𪍷𪍸𪍹𪍺𪍻𪍼𪍽𪍾𪍿𪎀𪎁𪎂𪎃𪎄𪎅𪎆𪎇𪎈𪎉𪎊𪎋𪎌𪎍𪎎𪎏𪎐𪎑𪎒𪎓𪎔𪎕𪎖𪎗𪎘𪎙𪎚𪎛𪎜𪎝𪎞𪎟𪎠𪎡𪎢𪎣𪎤𪎥𪎦𪎧𪎨𪎩𪎪𪎫𪎬𪎭𪎮𪎯𪎰𪎱𪎲𪎳𪎴𪎵𪎶𪎷𪎸𪎹𪎺𪎻𪎼𪎽𪎾𪎿𪏀𪏁𪏂𪏃𪏄𪏅𪏆𪏇𪏈𪏉𪏊𪏋𪏌𪏍𪏎𪏏𪏐𪏑𪏒𪏓𪏔𪏕𪏖𪏗𪏘𪏙𪏚𪏛𪏜𪏝𪏞𪏟𪏠𪏡𪏢𪏣𪏤𪏥𪏦𪏧𪏨𪏩𪏪𪏫𪏬𪏭𪏮𪏯𪏰𪏱𪏲𪏳𪏴𪏵𪏶𪏷𪏸𪏹𪏺𪏻𪏼𪏽𪏾𪏿𪐀𪐁𪐂𪐃𪐄𪐅𪐆𪐇𪐈𪐉𪐊𪐋𪐌𪐍𪐎𪐏𪐐𪐑𪐒𪐓𪐔𪐕𪐖𪐗𪐘𪐙𪐚𪐛𪐜𪐝𪐞𪐟𪐠𪐡𪐢𪐣𪐤𪐥𪐦𪐧𪐨𪐩𪐪𪐫𪐬𪐭𪐮𪐯𪐰𪐱𪐲𪐳𪐴𪐵𪐶𪐷𪐸𪐹𪐺𪐻𪐼𪐽𪐾𪐿𪑀𪑁𪑂𪑃𪑄𪑅𪑆𪑇𪑈𪑉𪑊𪑋𪑌𪑍𪑎𪑏𪑐𪑑𪑒𪑓𪑔𪑕𪑖𪑗𪑘𪑙𪑚𪑛𪑜𪑝𪑞𪑟𪑠𪑡𪑢𪑣𪑤𪑥𪑦𪑧𪑨𪑩𪑪𪑫𪑬𪑭𪑮𪑯𪑰𪑱𪑲𪑳𪑴𪑵𪑶𪑷𪑸𪑹𪑺𪑻𪑼𪑽𪑾𪑿𪒀𪒁𪒂𪒃𪒄𪒅𪒆𪒇𪒈𪒉𪒊𪒋𪒌𪒍𪒎𪒏𪒐𪒑𪒒𪒓𪒔𪒕𪒖𪒗𪒘𪒙𪒚𪒛𪒜𪒝𪒞𪒟𪒠𪒡𪒢𪒣𪒤𪒥𪒦𪒧𪒨𪒩𪒪𪒫𪒬𪒭𪒮𪒯𪒰𪒱𪒲𪒳𪒴𪒵𪒶𪒷𪒸𪒹𪒺𪒻𪒼𪒽𪒾𪒿𪓀𪓁𪓂𪓃𪓄𪓅𪓆𪓇𪓈𪓉𪓊𪓋𪓌𪓍𪓎𪓏𪓐𪓑𪓒𪓓𪓔𪓕𪓖𪓗𪓘𪓙𪓚𪓛𪓜𪓝𪓞𪓟𪓠𪓡𪓢𪓣𪓤𪓥𪓦𪓧𪓨𪓩𪓪𪓫𪓬𪓭𪓮𪓯𪓰𪓱𪓲𪓳𪓴𪓵𪓶𪓷𪓸𪓹𪓺𪓻𪓼𪓽𪓾𪓿𪔀𪔁𪔂𪔃𪔄𪔅𪔆𪔇𪔈𪔉𪔊𪔋𪔌𪔍𪔎𪔏𪔐𪔑𪔒𪔓𪔔𪔕𪔖𪔗𪔘𪔙𪔚𪔛𪔜𪔝𪔞𪔟𪔠𪔡𪔢𪔣𪔤𪔥𪔦𪔧𪔨𪔩𪔪𪔫𪔬𪔭𪔮𪔯𪔰𪔱𪔲𪔳𪔴𪔵𪔶𪔷𪔸𪔹𪔺𪔻𪔼𪔽𪔾𪔿𪕀𪕁𪕂𪕃𪕄𪕅𪕆𪕇𪕈𪕉𪕊𪕋𪕌𪕍𪕎𪕏𪕐𪕑𪕒𪕓𪕔𪕕𪕖𪕗𪕘𪕙𪕚𪕛𪕜𪕝𪕞𪕟𪕠𪕡𪕢𪕣𪕤𪕥𪕦𪕧𪕨𪕩𪕪𪕫𪕬𪕭𪕮𪕯𪕰𪕱𪕲𪕳𪕴𪕵𪕶𪕷𪕸𪕹𪕺𪕻𪕼𪕽𪕾𪕿𪖀𪖁𪖂𪖃𪖄𪖅𪖆𪖇𪖈𪖉𪖊𪖋𪖌𪖍𪖎𪖏𪖐𪖑𪖒𪖓𪖔𪖕𪖖𪖗𪖘𪖙𪖚𪖛𪖜𪖝𪖞𪖟𪖠𪖡𪖢𪖣𪖤𪖥𪖦𪖧𪖨𪖩𪖪𪖫𪖬𪖭𪖮𪖯𪖰𪖱𪖲𪖳𪖴𪖵𪖶𪖷𪖸𪖹𪖺𪖻𪖼𪖽𪖾𪖿𪗀𪗁𪗂𪗃𪗄𪗅𪗆𪗇𪗈𪗉𪗊𪗋𪗌𪗍𪗎𪗏𪗐𪗑𪗒𪗓𪗔𪗕𪗖𪗗𪗘𪗙𪗚𪗛𪗜𪗝𪗞𪗟𪗠𪗡𪗢𪗣𪗤𪗥𪗦𪗧𪗨𪗩𪗪𪗫𪗬𪗭𪗮𪗯𪗰𪗱𪗲𪗳𪗴𪗵𪗶𪗷𪗸𪗹𪗺𪗻𪗼𪗽𪗾𪗿𪘀𪘁𪘂𪘃𪘄𪘅𪘆𪘇𪘈𪘉𪘊𪘋𪘌𪘍𪘎𪘏𪘐𪘑𪘒𪘓𪘔𪘕𪘖𪘗𪘘𪘙𪘚𪘛𪘜𪘝𪘞𪘟𪘠𪘡𪘢𪘣𪘤𪘥𪘦𪘧𪘨𪘩𪘪𪘫𪘬𪘭𪘮𪘯𪘰𪘱𪘲𪘳𪘴𪘵𪘶𪘷𪘸𪘹𪘺𪘻𪘼𪘽𪘾𪘿𪙀𪙁𪙂𪙃𪙄𪙅𪙆𪙇𪙈𪙉𪙊𪙋𪙌𪙍𪙎𪙏𪙐𪙑𪙒𪙓𪙔𪙕𪙖𪙗𪙘𪙙𪙚𪙛𪙜𪙝𪙞𪙟𪙠𪙡𪙢𪙣𪙤𪙥𪙦𪙧𪙨𪙩𪙪𪙫𪙬𪙭𪙮𪙯𪙰𪙱𪙲𪙳𪙴𪙵𪙶𪙷𪙸𪙹𪙺𪙻𪙼𪙽𪙾𪙿𪚀𪚁𪚂𪚃𪚄𪚅𪚆𪚇𪚈𪚉𪚊𪚋𪚌𪚍𪚎𪚏𪚐𪚑𪚒𪚓𪚔𪚕𪚖𪚗𪚘𪚙𪚚𪚛𪚜𪚝𪚞𪚟𪚠𪚡𪚢𪚣𪚤𪚥𪚦𪚧𪚨𪚩𪚪𪚫𪚬𪚭𪚮𪚯𪚰𪚱𪚲𪚳𪚴𪚵𪚶𪚷𪚸𪚹𪚺𪚻𪚼𪚽𪚾𪚿𪛀𪛁𪛂𪛃𪛄𪛅𪛆𪛇𪛈𪛉𪛊𪛋𪛌𪛍𪛎𪛏𪛐𪛑𪛒𪛓𪛔𪛕𪛖𪛗𪛘𪛙𪛚𪛛𪛜𪛝𪛞𪛟𪜀𪜁𪜂𪜃𪜄𪜅𪜆𪜇𪜈𪜉𪜊𪜋𪜌𪜍𪜎𪜏𪜐𪜑𪜒𪜓𪜔𪜕𪜖𪜗𪜘𪜙𪜚𪜛𪜜𪜝𪜞𪜟𪜠𪜡𪜢𪜣𪜤𪜥𪜦𪜧𪜨𪜩𪜪𪜫𪜬𪜭𪜮𪜯𪜰𪜱𪜲𪜳𪜴𪜵𪜶𪜷𪜸𪜹𪜺𪜻𪜼𪜽𪜾𪜿𪝀𪝁𪝂𪝃𪝄𪝅𪝆𪝇𪝈𪝉𪝊𪝋𪝌𪝍𪝎𪝏𪝐𪝑𪝒𪝓𪝔𪝕𪝖𪝗𪝘𪝙𪝚𪝛𪝜𪝝𪝞𪝟𪝠𪝡𪝢𪝣𪝤𪝥𪝦𪝧𪝨𪝩𪝪𪝫𪝬𪝭𪝮𪝯𪝰𪝱𪝲𪝳𪝴𪝵𪝶𪝷𪝸𪝹𪝺𪝻𪝼𪝽𪝾𪝿𪞀𪞁𪞂𪞃𪞄𪞅𪞆𪞇𪞈𪞉𪞊𪞋𪞌𪞍𪞎𪞏𪞐𪞑𪞒𪞓𪞔𪞕𪞖𪞗𪞘𪞙𪞚𪞛𪞜𪞝𪞞𪞟𪞠𪞡𪞢𪞣𪞤𪞥𪞦𪞧𪞨𪞩𪞪𪞫𪞬𪞭𪞮𪞯𪞰𪞱𪞲𪞳𪞴𪞵𪞶𪞷𪞸𪞹𪞺𪞻𪞼𪞽𪞾𪞿𪟀𪟁𪟂𪟃𪟄𪟅𪟆𪟇𪟈𪟉𪟊𪟋𪟌𪟍𪟎𪟏𪟐𪟑𪟒𪟓𪟔𪟕𪟖𪟗𪟘𪟙𪟚𪟛𪟜𪟝𪟞𪟟𪟠𪟡𪟢𪟣𪟤𪟥𪟦𪟧𪟨𪟩𪟪𪟫𪟬𪟭𪟮𪟯𪟰𪟱𪟲𪟳𪟴𪟵𪟶𪟷𪟸𪟹𪟺𪟻𪟼𪟽𪟾𪟿𪠀𪠁𪠂𪠃𪠄𪠅𪠆𪠇𪠈𪠉𪠊𪠋𪠌𪠍𪠎𪠏𪠐𪠑𪠒𪠓𪠔𪠕𪠖𪠗𪠘𪠙𪠚𪠛𪠜𪠝𪠞𪠟𪠠𪠡𪠢𪠣𪠤𪠥𪠦𪠧𪠨𪠩𪠪𪠫𪠬𪠭𪠮𪠯𪠰𪠱𪠲𪠳𪠴𪠵𪠶𪠷𪠸𪠹𪠺𪠻𪠼𪠽𪠾𪠿𪡀𪡁𪡂𪡃𪡄𪡅𪡆𪡇𪡈𪡉𪡊𪡋𪡌𪡍𪡎𪡏𪡐𪡑𪡒𪡓𪡔𪡕𪡖𪡗𪡘𪡙𪡚𪡛𪡜𪡝𪡞𪡟𪡠𪡡𪡢𪡣𪡤𪡥𪡦𪡧𪡨𪡩𪡪𪡫𪡬𪡭𪡮𪡯𪡰𪡱𪡲𪡳𪡴𪡵𪡶𪡷𪡸𪡹𪡺𪡻𪡼𪡽𪡾𪡿𪢀𪢁𪢂𪢃𪢄𪢅𪢆𪢇𪢈𪢉𪢊𪢋𪢌𪢍𪢎𪢏𪢐𪢑𪢒𪢓𪢔𪢕𪢖𪢗𪢘𪢙𪢚𪢛𪢜𪢝𪢞𪢟𪢠𪢡𪢢𪢣𪢤𪢥𪢦𪢧𪢨𪢩𪢪𪢫𪢬𪢭𪢮𪢯𪢰𪢱𪢲𪢳𪢴𪢵𪢶𪢷𪢸𪢹𪢺𪢻𪢼𪢽𪢾𪢿𪣀𪣁𪣂𪣃𪣄𪣅𪣆𪣇𪣈𪣉𪣊𪣋𪣌𪣍𪣎𪣏𪣐𪣑𪣒𪣓𪣔𪣕𪣖𪣗𪣘𪣙𪣚𪣛𪣜𪣝𪣞𪣟𪣠𪣡𪣢𪣣𪣤𪣥𪣦𪣧𪣨𪣩𪣪𪣫𪣬𪣭𪣮𪣯𪣰𪣱𪣲𪣳𪣴𪣵𪣶𪣷𪣸𪣹𪣺𪣻𪣼𪣽𪣾𪣿𪤀𪤁𪤂𪤃𪤄𪤅𪤆𪤇𪤈𪤉𪤊𪤋𪤌𪤍𪤎𪤏𪤐𪤑𪤒𪤓𪤔𪤕𪤖𪤗𪤘𪤙𪤚𪤛𪤜𪤝𪤞𪤟𪤠𪤡𪤢𪤣𪤤𪤥𪤦𪤧𪤨𪤩𪤪𪤫𪤬𪤭𪤮𪤯𪤰𪤱𪤲𪤳𪤴𪤵𪤶𪤷𪤸𪤹𪤺𪤻𪤼𪤽𪤾𪤿𪥀𪥁𪥂𪥃𪥄𪥅𪥆𪥇𪥈𪥉𪥊𪥋𪥌𪥍𪥎𪥏𪥐𪥑𪥒𪥓𪥔𪥕𪥖𪥗𪥘𪥙𪥚𪥛𪥜𪥝𪥞𪥟𪥠𪥡𪥢𪥣𪥤𪥥𪥦𪥧𪥨𪥩𪥪𪥫𪥬𪥭𪥮𪥯𪥰𪥱𪥲𪥳𪥴𪥵𪥶𪥷𪥸𪥹𪥺𪥻𪥼𪥽𪥾𪥿𪦀𪦁𪦂𪦃𪦄𪦅𪦆𪦇𪦈𪦉𪦊𪦋𪦌𪦍𪦎𪦏𪦐𪦑𪦒𪦓𪦔𪦕𪦖𪦗𪦘𪦙𪦚𪦛𪦜𪦝𪦞𪦟𪦠𪦡𪦢𪦣𪦤𪦥𪦦𪦧𪦨𪦩𪦪𪦫𪦬𪦭𪦮𪦯𪦰𪦱𪦲𪦳𪦴𪦵𪦶𪦷𪦸𪦹𪦺𪦻𪦼𪦽𪦾𪦿𪧀𪧁𪧂𪧃𪧄𪧅𪧆𪧇𪧈𪧉𪧊𪧋𪧌𪧍𪧎𪧏𪧐𪧑𪧒𪧓𪧔𪧕𪧖𪧗𪧘𪧙𪧚𪧛𪧜𪧝𪧞𪧟𪧠𪧡𪧢𪧣𪧤𪧥𪧦𪧧𪧨𪧩𪧪𪧫𪧬𪧭𪧮𪧯𪧰𪧱𪧲𪧳𪧴𪧵𪧶𪧷𪧸𪧹𪧺𪧻𪧼𪧽𪧾𪧿𪨀𪨁𪨂𪨃𪨄𪨅𪨆𪨇𪨈𪨉𪨊𪨋𪨌𪨍𪨎𪨏𪨐𪨑𪨒𪨓𪨔𪨕𪨖𪨗𪨘𪨙𪨚𪨛𪨜𪨝𪨞𪨟𪨠𪨡𪨢𪨣𪨤𪨥𪨦𪨧𪨨𪨩𪨪𪨫𪨬𪨭𪨮𪨯𪨰𪨱𪨲𪨳𪨴𪨵𪨶𪨷𪨸𪨹𪨺𪨻𪨼𪨽𪨾𪨿𪩀𪩁𪩂𪩃𪩄𪩅𪩆𪩇𪩈𪩉𪩊𪩋𪩌𪩍𪩎𪩏𪩐𪩑𪩒𪩓𪩔𪩕𪩖𪩗𪩘𪩙𪩚𪩛𪩜𪩝𪩞𪩟𪩠𪩡𪩢𪩣𪩤𪩥𪩦𪩧𪩨𪩩𪩪𪩫𪩬𪩭𪩮𪩯𪩰𪩱𪩲𪩳𪩴𪩵𪩶𪩷𪩸𪩹𪩺𪩻𪩼𪩽𪩾𪩿𪪀𪪁𪪂𪪃𪪄𪪅𪪆𪪇𪪈𪪉𪪊𪪋𪪌𪪍𪪎𪪏𪪐𪪑𪪒𪪓𪪔𪪕𪪖𪪗𪪘𪪙𪪚𪪛𪪜𪪝𪪞𪪟𪪠𪪡𪪢𪪣𪪤𪪥𪪦𪪧𪪨𪪩𪪪𪪫𪪬𪪭𪪮𪪯𪪰𪪱𪪲𪪳𪪴𪪵𪪶𪪷𪪸𪪹𪪺𪪻𪪼𪪽𪪾𪪿𪫀𪫁𪫂𪫃𪫄𪫅𪫆𪫇𪫈𪫉𪫊𪫋𪫌𪫍𪫎𪫏𪫐𪫑𪫒𪫓𪫔𪫕𪫖𪫗𪫘𪫙𪫚𪫛𪫜𪫝𪫞𪫟𪫠𪫡𪫢𪫣𪫤𪫥𪫦𪫧𪫨𪫩𪫪𪫫𪫬𪫭𪫮𪫯𪫰𪫱𪫲𪫳𪫴𪫵𪫶𪫷𪫸𪫹𪫺𪫻𪫼𪫽𪫾𪫿𪬀𪬁𪬂𪬃𪬄𪬅𪬆𪬇𪬈𪬉𪬊𪬋𪬌𪬍𪬎𪬏𪬐𪬑𪬒𪬓𪬔𪬕𪬖𪬗𪬘𪬙𪬚𪬛𪬜𪬝𪬞𪬟𪬠𪬡𪬢𪬣𪬤𪬥𪬦𪬧𪬨𪬩𪬪𪬫𪬬𪬭𪬮𪬯𪬰𪬱𪬲𪬳𪬴𪬵𪬶𪬷𪬸𪬹𪬺𪬻𪬼𪬽𪬾𪬿𪭀𪭁𪭂𪭃𪭄𪭅𪭆𪭇𪭈𪭉𪭊𪭋𪭌𪭍𪭎𪭏𪭐𪭑𪭒𪭓𪭔𪭕𪭖𪭗𪭘𪭙𪭚𪭛𪭜𪭝𪭞𪭟𪭠𪭡𪭢𪭣𪭤𪭥𪭦𪭧𪭨𪭩𪭪𪭫𪭬𪭭𪭮𪭯𪭰𪭱𪭲𪭳𪭴𪭵𪭶𪭷𪭸𪭹𪭺𪭻𪭼𪭽𪭾𪭿𪮀𪮁𪮂𪮃𪮄𪮅𪮆𪮇𪮈𪮉𪮊𪮋𪮌𪮍𪮎𪮏𪮐𪮑𪮒𪮓𪮔𪮕𪮖𪮗𪮘𪮙𪮚𪮛𪮜𪮝𪮞𪮟𪮠𪮡𪮢𪮣𪮤𪮥𪮦𪮧𪮨𪮩𪮪𪮫𪮬𪮭𪮮𪮯𪮰𪮱𪮲𪮳𪮴𪮵𪮶𪮷𪮸𪮹𪮺𪮻𪮼𪮽𪮾𪮿𪯀𪯁𪯂𪯃𪯄𪯅𪯆𪯇𪯈𪯉𪯊𪯋𪯌𪯍𪯎𪯏𪯐𪯑𪯒𪯓𪯔𪯕𪯖𪯗𪯘𪯙𪯚𪯛𪯜𪯝𪯞𪯟𪯠𪯡𪯢𪯣𪯤𪯥𪯦𪯧𪯨𪯩𪯪𪯫𪯬𪯭𪯮𪯯𪯰𪯱𪯲𪯳𪯴𪯵𪯶𪯷𪯸𪯹𪯺𪯻𪯼𪯽𪯾𪯿𪰀𪰁𪰂𪰃𪰄𪰅𪰆𪰇𪰈𪰉𪰊𪰋𪰌𪰍𪰎𪰏𪰐𪰑𪰒𪰓𪰔𪰕𪰖𪰗𪰘𪰙𪰚𪰛𪰜𪰝𪰞𪰟𪰠𪰡𪰢𪰣𪰤𪰥𪰦𪰧𪰨𪰩𪰪𪰫𪰬𪰭𪰮𪰯𪰰𪰱𪰲𪰳𪰴𪰵𪰶𪰷𪰸𪰹𪰺𪰻𪰼𪰽𪰾𪰿𪱀𪱁𪱂𪱃𪱄𪱅𪱆𪱇𪱈𪱉𪱊𪱋𪱌𪱍𪱎𪱏𪱐𪱑𪱒𪱓𪱔𪱕𪱖𪱗𪱘𪱙𪱚𪱛𪱜𪱝𪱞𪱟𪱠𪱡𪱢𪱣𪱤𪱥𪱦𪱧𪱨𪱩𪱪𪱫𪱬𪱭𪱮𪱯𪱰𪱱𪱲𪱳𪱴𪱵𪱶𪱷𪱸𪱹𪱺𪱻𪱼𪱽𪱾𪱿𪲀𪲁𪲂𪲃𪲄𪲅𪲆𪲇𪲈𪲉𪲊𪲋𪲌𪲍𪲎𪲏𪲐𪲑𪲒𪲓𪲔𪲕𪲖𪲗𪲘𪲙𪲚𪲛𪲜𪲝𪲞𪲟𪲠𪲡𪲢𪲣𪲤𪲥𪲦𪲧𪲨𪲩𪲪𪲫𪲬𪲭𪲮𪲯𪲰𪲱𪲲𪲳𪲴𪲵𪲶𪲷𪲸𪲹𪲺𪲻𪲼𪲽𪲾𪲿𪳀𪳁𪳂𪳃𪳄𪳅𪳆𪳇𪳈𪳉𪳊𪳋𪳌𪳍𪳎𪳏𪳐𪳑𪳒𪳓𪳔𪳕𪳖𪳗𪳘𪳙𪳚𪳛𪳜𪳝𪳞𪳟𪳠𪳡𪳢𪳣𪳤𪳥𪳦𪳧𪳨𪳩𪳪𪳫𪳬𪳭𪳮𪳯𪳰𪳱𪳲𪳳𪳴𪳵𪳶𪳷𪳸𪳹𪳺𪳻𪳼𪳽𪳾𪳿𪴀𪴁𪴂𪴃𪴄𪴅𪴆𪴇𪴈𪴉𪴊𪴋𪴌𪴍𪴎𪴏𪴐𪴑𪴒𪴓𪴔𪴕𪴖𪴗𪴘𪴙𪴚𪴛𪴜𪴝𪴞𪴟𪴠𪴡𪴢𪴣𪴤𪴥𪴦𪴧𪴨𪴩𪴪𪴫𪴬𪴭𪴮𪴯𪴰𪴱𪴲𪴳𪴴𪴵𪴶𪴷𪴸𪴹𪴺𪴻𪴼𪴽𪴾𪴿𪵀𪵁𪵂𪵃𪵄𪵅𪵆𪵇𪵈𪵉𪵊𪵋𪵌𪵍𪵎𪵏𪵐𪵑𪵒𪵓𪵔𪵕𪵖𪵗𪵘𪵙𪵚𪵛𪵜𪵝𪵞𪵟𪵠𪵡𪵢𪵣𪵤𪵥𪵦𪵧𪵨𪵩𪵪𪵫𪵬𪵭𪵮𪵯𪵰𪵱𪵲𪵳𪵴𪵵𪵶𪵷𪵸𪵹𪵺𪵻𪵼𪵽𪵾𪵿𪶀𪶁𪶂𪶃𪶄𪶅𪶆𪶇𪶈𪶉𪶊𪶋𪶌𪶍𪶎𪶏𪶐𪶑𪶒𪶓𪶔𪶕𪶖𪶗𪶘𪶙𪶚𪶛𪶜𪶝𪶞𪶟𪶠𪶡𪶢𪶣𪶤𪶥𪶦𪶧𪶨𪶩𪶪𪶫𪶬𪶭𪶮𪶯𪶰𪶱𪶲𪶳𪶴𪶵𪶶𪶷𪶸𪶹𪶺𪶻𪶼𪶽𪶾𪶿𪷀𪷁𪷂𪷃𪷄𪷅𪷆𪷇𪷈𪷉𪷊𪷋𪷌𪷍𪷎𪷏𪷐𪷑𪷒𪷓𪷔𪷕𪷖𪷗𪷘𪷙𪷚𪷛𪷜𪷝𪷞𪷟𪷠𪷡𪷢𪷣𪷤𪷥𪷦𪷧𪷨𪷩𪷪𪷫𪷬𪷭𪷮𪷯𪷰𪷱𪷲𪷳𪷴𪷵𪷶𪷷𪷸𪷹𪷺𪷻𪷼𪷽𪷾𪷿𪸀𪸁𪸂𪸃𪸄𪸅𪸆𪸇𪸈𪸉𪸊𪸋𪸌𪸍𪸎𪸏𪸐𪸑𪸒𪸓𪸔𪸕𪸖𪸗𪸘𪸙𪸚𪸛𪸜𪸝𪸞𪸟𪸠𪸡𪸢𪸣𪸤𪸥𪸦𪸧𪸨𪸩𪸪𪸫𪸬𪸭𪸮𪸯𪸰𪸱𪸲𪸳𪸴𪸵𪸶𪸷𪸸𪸹𪸺𪸻𪸼𪸽𪸾𪸿𪹀𪹁𪹂𪹃𪹄𪹅𪹆𪹇𪹈𪹉𪹊𪹋𪹌𪹍𪹎𪹏𪹐𪹑𪹒𪹓𪹔𪹕𪹖𪹗𪹘𪹙𪹚𪹛𪹜𪹝𪹞𪹟𪹠𪹡𪹢𪹣𪹤𪹥𪹦𪹧𪹨𪹩𪹪𪹫𪹬𪹭𪹮𪹯𪹰𪹱𪹲𪹳𪹴𪹵𪹶𪹷𪹸𪹹𪹺𪹻𪹼𪹽𪹾𪹿𪺀𪺁𪺂𪺃𪺄𪺅𪺆𪺇𪺈𪺉𪺊𪺋𪺌𪺍𪺎𪺏𪺐𪺑𪺒𪺓𪺔𪺕𪺖𪺗𪺘𪺙𪺚𪺛𪺜𪺝𪺞𪺟𪺠𪺡𪺢𪺣𪺤𪺥𪺦𪺧𪺨𪺩𪺪𪺫𪺬𪺭𪺮𪺯𪺰𪺱𪺲𪺳𪺴𪺵𪺶𪺷𪺸𪺹𪺺𪺻𪺼𪺽𪺾𪺿𪻀𪻁𪻂𪻃𪻄𪻅𪻆𪻇𪻈𪻉𪻊𪻋𪻌𪻍𪻎𪻏𪻐𪻑𪻒𪻓𪻔𪻕𪻖𪻗𪻘𪻙𪻚𪻛𪻜𪻝𪻞𪻟𪻠𪻡𪻢𪻣𪻤𪻥𪻦𪻧𪻨𪻩𪻪𪻫𪻬𪻭𪻮𪻯𪻰𪻱𪻲𪻳𪻴𪻵𪻶𪻷𪻸𪻹𪻺𪻻𪻼𪻽𪻾𪻿𪼀𪼁𪼂𪼃𪼄𪼅𪼆𪼇𪼈𪼉𪼊𪼋𪼌𪼍𪼎𪼏𪼐𪼑𪼒𪼓𪼔𪼕𪼖𪼗𪼘𪼙𪼚𪼛𪼜𪼝𪼞𪼟𪼠𪼡𪼢𪼣𪼤𪼥𪼦𪼧𪼨𪼩𪼪𪼫𪼬𪼭𪼮𪼯𪼰𪼱𪼲𪼳𪼴𪼵𪼶𪼷𪼸𪼹𪼺𪼻𪼼𪼽𪼾𪼿𪽀𪽁𪽂𪽃𪽄𪽅𪽆𪽇𪽈𪽉𪽊𪽋𪽌𪽍𪽎𪽏𪽐𪽑𪽒𪽓𪽔𪽕𪽖𪽗𪽘𪽙𪽚𪽛𪽜𪽝𪽞𪽟𪽠𪽡𪽢𪽣𪽤𪽥𪽦𪽧𪽨𪽩𪽪𪽫𪽬𪽭𪽮𪽯𪽰𪽱𪽲𪽳𪽴𪽵𪽶𪽷𪽸𪽹𪽺𪽻𪽼𪽽𪽾𪽿𪾀𪾁𪾂𪾃𪾄𪾅𪾆𪾇𪾈𪾉𪾊𪾋𪾌𪾍𪾎𪾏𪾐𪾑𪾒𪾓𪾔𪾕𪾖𪾗𪾘𪾙𪾚𪾛𪾜𪾝𪾞𪾟𪾠𪾡𪾢𪾣𪾤𪾥𪾦𪾧𪾨𪾩𪾪𪾫𪾬𪾭𪾮𪾯𪾰𪾱𪾲𪾳𪾴𪾵𪾶𪾷𪾸𪾹𪾺𪾻𪾼𪾽𪾾𪾿𪿀𪿁𪿂𪿃𪿄𪿅𪿆𪿇𪿈𪿉𪿊𪿋𪿌𪿍𪿎𪿏𪿐𪿑𪿒𪿓𪿔𪿕𪿖𪿗𪿘𪿙𪿚𪿛𪿜𪿝𪿞𪿟𪿠𪿡𪿢𪿣𪿤𪿥𪿦𪿧𪿨𪿩𪿪𪿫𪿬𪿭𪿮𪿯𪿰𪿱𪿲𪿳𪿴𪿵𪿶𪿷𪿸𪿹𪿺𪿻𪿼𪿽𪿾𪿿𫀀𫀁𫀂𫀃𫀄𫀅𫀆𫀇𫀈𫀉𫀊𫀋𫀌𫀍𫀎𫀏𫀐𫀑𫀒𫀓𫀔𫀕𫀖𫀗𫀘𫀙𫀚𫀛𫀜𫀝𫀞𫀟𫀠𫀡𫀢𫀣𫀤𫀥𫀦𫀧𫀨𫀩𫀪𫀫𫀬𫀭𫀮𫀯𫀰𫀱𫀲𫀳𫀴𫀵𫀶𫀷𫀸𫀹𫀺𫀻𫀼𫀽𫀾𫀿𫁀𫁁𫁂𫁃𫁄𫁅𫁆𫁇𫁈𫁉𫁊𫁋𫁌𫁍𫁎𫁏𫁐𫁑𫁒𫁓𫁔𫁕𫁖𫁗𫁘𫁙𫁚𫁛𫁜𫁝𫁞𫁟𫁠𫁡𫁢𫁣𫁤𫁥𫁦𫁧𫁨𫁩𫁪𫁫𫁬𫁭𫁮𫁯𫁰𫁱𫁲𫁳𫁴𫁵𫁶𫁷𫁸𫁹𫁺𫁻𫁼𫁽𫁾𫁿𫂀𫂁𫂂𫂃𫂄𫂅𫂆𫂇𫂈𫂉𫂊𫂋𫂌𫂍𫂎𫂏𫂐𫂑𫂒𫂓𫂔𫂕𫂖𫂗𫂘𫂙𫂚𫂛𫂜𫂝𫂞𫂟𫂠𫂡𫂢𫂣𫂤𫂥𫂦𫂧𫂨𫂩𫂪𫂫𫂬𫂭𫂮𫂯𫂰𫂱𫂲𫂳𫂴𫂵𫂶𫂷𫂸𫂹𫂺𫂻𫂼𫂽𫂾𫂿𫃀𫃁𫃂𫃃𫃄𫃅𫃆𫃇𫃈𫃉𫃊𫃋𫃌𫃍𫃎𫃏𫃐𫃑𫃒𫃓𫃔𫃕𫃖𫃗𫃘𫃙𫃚𫃛𫃜𫃝𫃞𫃟𫃠𫃡𫃢𫃣𫃤𫃥𫃦𫃧𫃨𫃩𫃪𫃫𫃬𫃭𫃮𫃯𫃰𫃱𫃲𫃳𫃴𫃵𫃶𫃷𫃸𫃹𫃺𫃻𫃼𫃽𫃾𫃿𫄀𫄁𫄂𫄃𫄄𫄅𫄆𫄇𫄈𫄉𫄊𫄋𫄌𫄍𫄎𫄏𫄐𫄑𫄒𫄓𫄔𫄕𫄖𫄗𫄘𫄙𫄚𫄛𫄜𫄝𫄞𫄟𫄠𫄡𫄢𫄣𫄤𫄥𫄦𫄧𫄨𫄩𫄪𫄫𫄬𫄭𫄮𫄯𫄰𫄱𫄲𫄳𫄴𫄵𫄶𫄷𫄸𫄹𫄺𫄻𫄼𫄽𫄾𫄿𫅀𫅁𫅂𫅃𫅄𫅅𫅆𫅇𫅈𫅉𫅊𫅋𫅌𫅍𫅎𫅏𫅐𫅑𫅒𫅓𫅔𫅕𫅖𫅗𫅘𫅙𫅚𫅛𫅜𫅝𫅞𫅟𫅠𫅡𫅢𫅣𫅤𫅥𫅦𫅧𫅨𫅩𫅪𫅫𫅬𫅭𫅮𫅯𫅰𫅱𫅲𫅳𫅴𫅵𫅶𫅷𫅸𫅹𫅺𫅻𫅼𫅽𫅾𫅿𫆀𫆁𫆂𫆃𫆄𫆅𫆆𫆇𫆈𫆉𫆊𫆋𫆌𫆍𫆎𫆏𫆐𫆑𫆒𫆓𫆔𫆕𫆖𫆗𫆘𫆙𫆚𫆛𫆜𫆝𫆞𫆟𫆠𫆡𫆢𫆣𫆤𫆥𫆦𫆧𫆨𫆩𫆪𫆫𫆬𫆭𫆮𫆯𫆰𫆱𫆲𫆳𫆴𫆵𫆶𫆷𫆸𫆹𫆺𫆻𫆼𫆽𫆾𫆿𫇀𫇁𫇂𫇃𫇄𫇅𫇆𫇇𫇈𫇉𫇊𫇋𫇌𫇍𫇎𫇏𫇐𫇑𫇒𫇓𫇔𫇕𫇖𫇗𫇘𫇙𫇚𫇛𫇜𫇝𫇞𫇟𫇠𫇡𫇢𫇣𫇤𫇥𫇦𫇧𫇨𫇩𫇪𫇫𫇬𫇭𫇮𫇯𫇰𫇱𫇲𫇳𫇴𫇵𫇶𫇷𫇸𫇹𫇺𫇻𫇼𫇽𫇾𫇿𫈀𫈁𫈂𫈃𫈄𫈅𫈆𫈇𫈈𫈉𫈊𫈋𫈌𫈍𫈎𫈏𫈐𫈑𫈒𫈓𫈔𫈕𫈖𫈗𫈘𫈙𫈚𫈛𫈜𫈝𫈞𫈟𫈠𫈡𫈢𫈣𫈤𫈥𫈦𫈧𫈨𫈩𫈪𫈫𫈬𫈭𫈮𫈯𫈰𫈱𫈲𫈳𫈴𫈵𫈶𫈷𫈸𫈹𫈺𫈻𫈼𫈽𫈾𫈿𫉀𫉁𫉂𫉃𫉄𫉅𫉆𫉇𫉈𫉉𫉊𫉋𫉌𫉍𫉎𫉏𫉐𫉑𫉒𫉓𫉔𫉕𫉖𫉗𫉘𫉙𫉚𫉛𫉜𫉝𫉞𫉟𫉠𫉡𫉢𫉣𫉤𫉥𫉦𫉧𫉨𫉩𫉪𫉫𫉬𫉭𫉮𫉯𫉰𫉱𫉲𫉳𫉴𫉵𫉶𫉷𫉸𫉹𫉺𫉻𫉼𫉽𫉾𫉿𫊀𫊁𫊂𫊃𫊄𫊅𫊆𫊇𫊈𫊉𫊊𫊋𫊌𫊍𫊎𫊏𫊐𫊑𫊒𫊓𫊔𫊕𫊖𫊗𫊘𫊙𫊚𫊛𫊜𫊝𫊞𫊟𫊠𫊡𫊢𫊣𫊤𫊥𫊦𫊧𫊨𫊩𫊪𫊫𫊬𫊭𫊮𫊯𫊰𫊱𫊲𫊳𫊴𫊵𫊶𫊷𫊸𫊹𫊺𫊻𫊼𫊽𫊾𫊿𫋀𫋁𫋂𫋃𫋄𫋅𫋆𫋇𫋈𫋉𫋊𫋋𫋌𫋍𫋎𫋏𫋐𫋑𫋒𫋓𫋔𫋕𫋖𫋗𫋘𫋙𫋚𫋛𫋜𫋝𫋞𫋟𫋠𫋡𫋢𫋣𫋤𫋥𫋦𫋧𫋨𫋩𫋪𫋫𫋬𫋭𫋮𫋯𫋰𫋱𫋲𫋳𫋴𫋵𫋶𫋷𫋸𫋹𫋺𫋻𫋼𫋽𫋾𫋿𫌀𫌁𫌂𫌃𫌄𫌅𫌆𫌇𫌈𫌉𫌊𫌋𫌌𫌍𫌎𫌏𫌐𫌑𫌒𫌓𫌔𫌕𫌖𫌗𫌘𫌙𫌚𫌛𫌜𫌝𫌞𫌟𫌠𫌡𫌢𫌣𫌤𫌥𫌦𫌧𫌨𫌩𫌪𫌫𫌬𫌭𫌮𫌯𫌰𫌱𫌲𫌳𫌴𫌵𫌶𫌷𫌸𫌹𫌺𫌻𫌼𫌽𫌾𫌿𫍀𫍁𫍂𫍃𫍄𫍅𫍆𫍇𫍈𫍉𫍊𫍋𫍌𫍍𫍎𫍏𫍐𫍑𫍒𫍓𫍔𫍕𫍖𫍗𫍘𫍙𫍚𫍛𫍜𫍝𫍞𫍟𫍠𫍡𫍢𫍣𫍤𫍥𫍦𫍧𫍨𫍩𫍪𫍫𫍬𫍭𫍮𫍯𫍰𫍱𫍲𫍳𫍴𫍵𫍶𫍷𫍸𫍹𫍺𫍻𫍼𫍽𫍾𫍿𫎀𫎁𫎂𫎃𫎄𫎅𫎆𫎇𫎈𫎉𫎊𫎋𫎌𫎍𫎎𫎏𫎐𫎑𫎒𫎓𫎔𫎕𫎖𫎗𫎘𫎙𫎚𫎛𫎜𫎝𫎞𫎟𫎠𫎡𫎢𫎣𫎤𫎥𫎦𫎧𫎨𫎩𫎪𫎫𫎬𫎭𫎮𫎯𫎰𫎱𫎲𫎳𫎴𫎵𫎶𫎷𫎸𫎹𫎺𫎻𫎼𫎽𫎾𫎿𫏀𫏁𫏂𫏃𫏄𫏅𫏆𫏇𫏈𫏉𫏊𫏋𫏌𫏍𫏎𫏏𫏐𫏑𫏒𫏓𫏔𫏕𫏖𫏗𫏘𫏙𫏚𫏛𫏜𫏝𫏞𫏟𫏠𫏡𫏢𫏣𫏤𫏥𫏦𫏧𫏨𫏩𫏪𫏫𫏬𫏭𫏮𫏯𫏰𫏱𫏲𫏳𫏴𫏵𫏶𫏷𫏸𫏹𫏺𫏻𫏼𫏽𫏾𫏿𫐀𫐁𫐂𫐃𫐄𫐅𫐆𫐇𫐈𫐉𫐊𫐋𫐌𫐍𫐎𫐏𫐐𫐑𫐒𫐓𫐔𫐕𫐖𫐗𫐘𫐙𫐚𫐛𫐜𫐝𫐞𫐟𫐠𫐡𫐢𫐣𫐤𫐥𫐦𫐧𫐨𫐩𫐪𫐫𫐬𫐭𫐮𫐯𫐰𫐱𫐲𫐳𫐴𫐵𫐶𫐷𫐸𫐹𫐺𫐻𫐼𫐽𫐾𫐿𫑀𫑁𫑂𫑃𫑄𫑅𫑆𫑇𫑈𫑉𫑊𫑋𫑌𫑍𫑎𫑏𫑐𫑑𫑒𫑓𫑔𫑕𫑖𫑗𫑘𫑙𫑚𫑛𫑜𫑝𫑞𫑟𫑠𫑡𫑢𫑣𫑤𫑥𫑦𫑧𫑨𫑩𫑪𫑫𫑬𫑭𫑮𫑯𫑰𫑱𫑲𫑳𫑴𫑵𫑶𫑷𫑸𫑹𫑺𫑻𫑼𫑽𫑾𫑿𫒀𫒁𫒂𫒃𫒄𫒅𫒆𫒇𫒈𫒉𫒊𫒋𫒌𫒍𫒎𫒏𫒐𫒑𫒒𫒓𫒔𫒕𫒖𫒗𫒘𫒙𫒚𫒛𫒜𫒝𫒞𫒟𫒠𫒡𫒢𫒣𫒤𫒥𫒦𫒧𫒨𫒩𫒪𫒫𫒬𫒭𫒮𫒯𫒰𫒱𫒲𫒳𫒴𫒵𫒶𫒷𫒸𫒹𫒺𫒻𫒼𫒽𫒾𫒿𫓀𫓁𫓂𫓃𫓄𫓅𫓆𫓇𫓈𫓉𫓊𫓋𫓌𫓍𫓎𫓏𫓐𫓑𫓒𫓓𫓔𫓕𫓖𫓗𫓘𫓙𫓚𫓛𫓜𫓝𫓞𫓟𫓠𫓡𫓢𫓣𫓤𫓥𫓦𫓧𫓨𫓩𫓪𫓫𫓬𫓭𫓮𫓯𫓰𫓱𫓲𫓳𫓴𫓵𫓶𫓷𫓸𫓹𫓺𫓻𫓼𫓽𫓾𫓿𫔀𫔁𫔂𫔃𫔄𫔅𫔆𫔇𫔈𫔉𫔊𫔋𫔌𫔍𫔎𫔏𫔐𫔑𫔒𫔓𫔔𫔕𫔖𫔗𫔘𫔙𫔚𫔛𫔜𫔝𫔞𫔟𫔠𫔡𫔢𫔣𫔤𫔥𫔦𫔧𫔨𫔩𫔪𫔫𫔬𫔭𫔮𫔯𫔰𫔱𫔲𫔳𫔴𫔵𫔶𫔷𫔸𫔹𫔺𫔻𫔼𫔽𫔾𫔿𫕀𫕁𫕂𫕃𫕄𫕅𫕆𫕇𫕈𫕉𫕊𫕋𫕌𫕍𫕎𫕏𫕐𫕑𫕒𫕓𫕔𫕕𫕖𫕗𫕘𫕙𫕚𫕛𫕜𫕝𫕞𫕟𫕠𫕡𫕢𫕣𫕤𫕥𫕦𫕧𫕨𫕩𫕪𫕫𫕬𫕭𫕮𫕯𫕰𫕱𫕲𫕳𫕴𫕵𫕶𫕷𫕸𫕹𫕺𫕻𫕼𫕽𫕾𫕿𫖀𫖁𫖂𫖃𫖄𫖅𫖆𫖇𫖈𫖉𫖊𫖋𫖌𫖍𫖎𫖏𫖐𫖑𫖒𫖓𫖔𫖕𫖖𫖗𫖘𫖙𫖚𫖛𫖜𫖝𫖞𫖟𫖠𫖡𫖢𫖣𫖤𫖥𫖦𫖧𫖨𫖩𫖪𫖫𫖬𫖭𫖮𫖯𫖰𫖱𫖲𫖳𫖴𫖵𫖶𫖷𫖸𫖹𫖺𫖻𫖼𫖽𫖾𫖿𫗀𫗁𫗂𫗃𫗄𫗅𫗆𫗇𫗈𫗉𫗊𫗋𫗌𫗍𫗎𫗏𫗐𫗑𫗒𫗓𫗔𫗕𫗖𫗗𫗘𫗙𫗚𫗛𫗜𫗝𫗞𫗟𫗠𫗡𫗢𫗣𫗤𫗥𫗦𫗧𫗨𫗩𫗪𫗫𫗬𫗭𫗮𫗯𫗰𫗱𫗲𫗳𫗴𫗵𫗶𫗷𫗸𫗹𫗺𫗻𫗼𫗽𫗾𫗿𫘀𫘁𫘂𫘃𫘄𫘅𫘆𫘇𫘈𫘉𫘊𫘋𫘌𫘍𫘎𫘏𫘐𫘑𫘒𫘓𫘔𫘕𫘖𫘗𫘘𫘙𫘚𫘛𫘜𫘝𫘞𫘟𫘠𫘡𫘢𫘣𫘤𫘥𫘦𫘧𫘨𫘩𫘪𫘫𫘬𫘭𫘮𫘯𫘰𫘱𫘲𫘳𫘴𫘵𫘶𫘷𫘸𫘹𫘺𫘻𫘼𫘽𫘾𫘿𫙀𫙁𫙂𫙃𫙄𫙅𫙆𫙇𫙈𫙉𫙊𫙋𫙌𫙍𫙎𫙏𫙐𫙑𫙒𫙓𫙔𫙕𫙖𫙗𫙘𫙙𫙚𫙛𫙜𫙝𫙞𫙟𫙠𫙡𫙢𫙣𫙤𫙥𫙦𫙧𫙨𫙩𫙪𫙫𫙬𫙭𫙮𫙯𫙰𫙱𫙲𫙳𫙴𫙵𫙶𫙷𫙸𫙹𫙺𫙻𫙼𫙽𫙾𫙿𫚀𫚁𫚂𫚃𫚄𫚅𫚆𫚇𫚈𫚉𫚊𫚋𫚌𫚍𫚎𫚏𫚐𫚑𫚒𫚓𫚔𫚕𫚖𫚗𫚘𫚙𫚚𫚛𫚜𫚝𫚞𫚟𫚠𫚡𫚢𫚣𫚤𫚥𫚦𫚧𫚨𫚩𫚪𫚫𫚬𫚭𫚮𫚯𫚰𫚱𫚲𫚳𫚴𫚵𫚶𫚷𫚸𫚹𫚺𫚻𫚼𫚽𫚾𫚿𫛀𫛁𫛂𫛃𫛄𫛅𫛆𫛇𫛈𫛉𫛊𫛋𫛌𫛍𫛎𫛏𫛐𫛑𫛒𫛓𫛔𫛕𫛖𫛗𫛘𫛙𫛚𫛛𫛜𫛝𫛞𫛟𫛠𫛡𫛢𫛣𫛤𫛥𫛦𫛧𫛨𫛩𫛪𫛫𫛬𫛭𫛮𫛯𫛰𫛱𫛲𫛳𫛴𫛵𫛶𫛷𫛸𫛹𫛺𫛻𫛼𫛽𫛾𫛿𫜀𫜁𫜂𫜃𫜄𫜅𫜆𫜇𫜈𫜉𫜊𫜋𫜌𫜍𫜎𫜏𫜐𫜑𫜒𫜓𫜔𫜕𫜖𫜗𫜘𫜙𫜚𫜛𫜜𫜝𫜞𫜟𫜠𫜡𫜢𫜣𫜤𫜥𫜦𫜧𫜨𫜩𫜪𫜫𫜬𫜭𫜮𫜯𫜰𫜱𫜲𫜳𫜴𫜵𫜶𫜷𫜸𫜹𫝀𫝁𫝂𫝃𫝄𫝅𫝆𫝇𫝈𫝉𫝊𫝋𫝌𫝍𫝎𫝏𫝐𫝑𫝒𫝓𫝔𫝕𫝖𫝗𫝘𫝙𫝚𫝛𫝜𫝝𫝞𫝟𫝠𫝡𫝢𫝣𫝤𫝥𫝦𫝧𫝨𫝩𫝪𫝫𫝬𫝭𫝮𫝯𫝰𫝱𫝲𫝳𫝴𫝵𫝶𫝷𫝸𫝹𫝺𫝻𫝼𫝽𫝾𫝿𫞀𫞁𫞂𫞃𫞄𫞅𫞆𫞇𫞈𫞉𫞊𫞋𫞌𫞍𫞎𫞏𫞐𫞑𫞒𫞓𫞔𫞕𫞖𫞗𫞘𫞙𫞚𫞛𫞜𫞝𫞞𫞟𫞠𫞡𫞢𫞣𫞤𫞥𫞦𫞧𫞨𫞩𫞪𫞫𫞬𫞭𫞮𫞯𫞰𫞱𫞲𫞳𫞴𫞵𫞶𫞷𫞸𫞹𫞺𫞻𫞼𫞽𫞾𫞿𫟀𫟁𫟂𫟃𫟄𫟅𫟆𫟇𫟈𫟉𫟊𫟋𫟌𫟍𫟎𫟏𫟐𫟑𫟒𫟓𫟔𫟕𫟖𫟗𫟘𫟙𫟚𫟛𫟜𫟝𫟞𫟟𫟠𫟡𫟢𫟣𫟤𫟥𫟦𫟧𫟨𫟩𫟪𫟫𫟬𫟭𫟮𫟯𫟰𫟱𫟲𫟳𫟴𫟵𫟶𫟷𫟸𫟹𫟺𫟻𫟼𫟽𫟾𫟿𫠀𫠁𫠂𫠃𫠄𫠅𫠆𫠇𫠈𫠉𫠊𫠋𫠌𫠍𫠎𫠏𫠐𫠑𫠒𫠓𫠔𫠕𫠖𫠗𫠘𫠙𫠚𫠛𫠜𫠝𫠠𫠡𫠢𫠣𫠤𫠥𫠦𫠧𫠨𫠩𫠪𫠫𫠬𫠭𫠮𫠯𫠰𫠱𫠲𫠳𫠴𫠵𫠶𫠷𫠸𫠹𫠺𫠻𫠼𫠽𫠾𫠿𫡀𫡁𫡂𫡃𫡄𫡅𫡆𫡇𫡈𫡉𫡊𫡋𫡌𫡍𫡎𫡏𫡐𫡑𫡒𫡓𫡔𫡕𫡖𫡗𫡘𫡙𫡚𫡛𫡜𫡝𫡞𫡟𫡠𫡡𫡢𫡣𫡤𫡥𫡦𫡧𫡨𫡩𫡪𫡫𫡬𫡭𫡮𫡯𫡰𫡱𫡲𫡳𫡴𫡵𫡶𫡷𫡸𫡹𫡺𫡻𫡼𫡽𫡾𫡿𫢀𫢁𫢂𫢃𫢄𫢅𫢆𫢇𫢈𫢉𫢊𫢋𫢌𫢍𫢎𫢏𫢐𫢑𫢒𫢓𫢔𫢕𫢖𫢗𫢘𫢙𫢚𫢛𫢜𫢝𫢞𫢟𫢠𫢡𫢢𫢣𫢤𫢥𫢦𫢧𫢨𫢩𫢪𫢫𫢬𫢭𫢮𫢯𫢰𫢱𫢲𫢳𫢴𫢵𫢶𫢷𫢸𫢹𫢺𫢻𫢼𫢽𫢾𫢿𫣀𫣁𫣂𫣃𫣄𫣅𫣆𫣇𫣈𫣉𫣊𫣋𫣌𫣍𫣎𫣏𫣐𫣑𫣒𫣓𫣔𫣕𫣖𫣗𫣘𫣙𫣚𫣛𫣜𫣝𫣞𫣟𫣠𫣡𫣢𫣣𫣤𫣥𫣦𫣧𫣨𫣩𫣪𫣫𫣬𫣭𫣮𫣯𫣰𫣱𫣲𫣳𫣴𫣵𫣶𫣷𫣸𫣹𫣺𫣻𫣼𫣽𫣾𫣿𫤀𫤁𫤂𫤃𫤄𫤅𫤆𫤇𫤈𫤉𫤊𫤋𫤌𫤍𫤎𫤏𫤐𫤑𫤒𫤓𫤔𫤕𫤖𫤗𫤘𫤙𫤚𫤛𫤜𫤝𫤞𫤟𫤠𫤡𫤢𫤣𫤤𫤥𫤦𫤧𫤨𫤩𫤪𫤫𫤬𫤭𫤮𫤯𫤰𫤱𫤲𫤳𫤴𫤵𫤶𫤷𫤸𫤹𫤺𫤻𫤼𫤽𫤾𫤿𫥀𫥁𫥂𫥃𫥄𫥅𫥆𫥇𫥈𫥉𫥊𫥋𫥌𫥍𫥎𫥏𫥐𫥑𫥒𫥓𫥔𫥕𫥖𫥗𫥘𫥙𫥚𫥛𫥜𫥝𫥞𫥟𫥠𫥡𫥢𫥣𫥤𫥥𫥦𫥧𫥨𫥩𫥪𫥫𫥬𫥭𫥮𫥯𫥰𫥱𫥲𫥳𫥴𫥵𫥶𫥷𫥸𫥹𫥺𫥻𫥼𫥽𫥾𫥿𫦀𫦁𫦂𫦃𫦄𫦅𫦆𫦇𫦈𫦉𫦊𫦋𫦌𫦍𫦎𫦏𫦐𫦑𫦒𫦓𫦔𫦕𫦖𫦗𫦘𫦙𫦚𫦛𫦜𫦝𫦞𫦟𫦠𫦡𫦢𫦣𫦤𫦥𫦦𫦧𫦨𫦩𫦪𫦫𫦬𫦭𫦮𫦯𫦰𫦱𫦲𫦳𫦴𫦵𫦶𫦷𫦸𫦹𫦺𫦻𫦼𫦽𫦾𫦿𫧀𫧁𫧂𫧃𫧄𫧅𫧆𫧇𫧈𫧉𫧊𫧋𫧌𫧍𫧎𫧏𫧐𫧑𫧒𫧓𫧔𫧕𫧖𫧗𫧘𫧙𫧚𫧛𫧜𫧝𫧞𫧟𫧠𫧡𫧢𫧣𫧤𫧥𫧦𫧧𫧨𫧩𫧪𫧫𫧬𫧭𫧮𫧯𫧰𫧱𫧲𫧳𫧴𫧵𫧶𫧷𫧸𫧹𫧺𫧻𫧼𫧽𫧾𫧿𫨀𫨁𫨂𫨃𫨄𫨅𫨆𫨇𫨈𫨉𫨊𫨋𫨌𫨍𫨎𫨏𫨐𫨑𫨒𫨓𫨔𫨕𫨖𫨗𫨘𫨙𫨚𫨛𫨜𫨝𫨞𫨟𫨠𫨡𫨢𫨣𫨤𫨥𫨦𫨧𫨨𫨩𫨪𫨫𫨬𫨭𫨮𫨯𫨰𫨱𫨲𫨳𫨴𫨵𫨶𫨷𫨸𫨹𫨺𫨻𫨼𫨽𫨾𫨿𫩀𫩁𫩂𫩃𫩄𫩅𫩆𫩇𫩈𫩉𫩊𫩋𫩌𫩍𫩎𫩏𫩐𫩑𫩒𫩓𫩔𫩕𫩖𫩗𫩘𫩙𫩚𫩛𫩜𫩝𫩞𫩟𫩠𫩡𫩢𫩣𫩤𫩥𫩦𫩧𫩨𫩩𫩪𫩫𫩬𫩭𫩮𫩯𫩰𫩱𫩲𫩳𫩴𫩵𫩶𫩷𫩸𫩹𫩺𫩻𫩼𫩽𫩾𫩿𫪀𫪁𫪂𫪃𫪄𫪅𫪆𫪇𫪈𫪉𫪊𫪋𫪌𫪍𫪎𫪏𫪐𫪑𫪒𫪓𫪔𫪕𫪖𫪗𫪘𫪙𫪚𫪛𫪜𫪝𫪞𫪟𫪠𫪡𫪢𫪣𫪤𫪥𫪦𫪧𫪨𫪩𫪪𫪫𫪬𫪭𫪮𫪯𫪰𫪱𫪲𫪳𫪴𫪵𫪶𫪷𫪸𫪹𫪺𫪻𫪼𫪽𫪾𫪿𫫀𫫁𫫂𫫃𫫄𫫅𫫆𫫇𫫈𫫉𫫊𫫋𫫌𫫍𫫎𫫏𫫐𫫑𫫒𫫓𫫔𫫕𫫖𫫗𫫘𫫙𫫚𫫛𫫜𫫝𫫞𫫟𫫠𫫡𫫢𫫣𫫤𫫥𫫦𫫧𫫨𫫩𫫪𫫫𫫬𫫭𫫮𫫯𫫰𫫱𫫲𫫳𫫴𫫵𫫶𫫷𫫸𫫹𫫺𫫻𫫼𫫽𫫾𫫿𫬀𫬁𫬂𫬃𫬄𫬅𫬆𫬇𫬈𫬉𫬊𫬋𫬌𫬍𫬎𫬏𫬐𫬑𫬒𫬓𫬔𫬕𫬖𫬗𫬘𫬙𫬚𫬛𫬜𫬝𫬞𫬟𫬠𫬡𫬢𫬣𫬤𫬥𫬦𫬧𫬨𫬩𫬪𫬫𫬬𫬭𫬮𫬯𫬰𫬱𫬲𫬳𫬴𫬵𫬶𫬷𫬸𫬹𫬺𫬻𫬼𫬽𫬾𫬿𫭀𫭁𫭂𫭃𫭄𫭅𫭆𫭇𫭈𫭉𫭊𫭋𫭌𫭍𫭎𫭏𫭐𫭑𫭒𫭓𫭔𫭕𫭖𫭗𫭘𫭙𫭚𫭛𫭜𫭝𫭞𫭟𫭠𫭡𫭢𫭣𫭤𫭥𫭦𫭧𫭨𫭩𫭪𫭫𫭬𫭭𫭮𫭯𫭰𫭱𫭲𫭳𫭴𫭵𫭶𫭷𫭸𫭹𫭺𫭻𫭼𫭽𫭾𫭿𫮀𫮁𫮂𫮃𫮄𫮅𫮆𫮇𫮈𫮉𫮊𫮋𫮌𫮍𫮎𫮏𫮐𫮑𫮒𫮓𫮔𫮕𫮖𫮗𫮘𫮙𫮚𫮛𫮜𫮝𫮞𫮟𫮠𫮡𫮢𫮣𫮤𫮥𫮦𫮧𫮨𫮩𫮪𫮫𫮬𫮭𫮮𫮯𫮰𫮱𫮲𫮳𫮴𫮵𫮶𫮷𫮸𫮹𫮺𫮻𫮼𫮽𫮾𫮿𫯀𫯁𫯂𫯃𫯄𫯅𫯆𫯇𫯈𫯉𫯊𫯋𫯌𫯍𫯎𫯏𫯐𫯑𫯒𫯓𫯔𫯕𫯖𫯗𫯘𫯙𫯚𫯛𫯜𫯝𫯞𫯟𫯠𫯡𫯢𫯣𫯤𫯥𫯦𫯧𫯨𫯩𫯪𫯫𫯬𫯭𫯮𫯯𫯰𫯱𫯲𫯳𫯴𫯵𫯶𫯷𫯸𫯹𫯺𫯻𫯼𫯽𫯾𫯿𫰀𫰁𫰂𫰃𫰄𫰅𫰆𫰇𫰈𫰉𫰊𫰋𫰌𫰍𫰎𫰏𫰐𫰑𫰒𫰓𫰔𫰕𫰖𫰗𫰘𫰙𫰚𫰛𫰜𫰝𫰞𫰟𫰠𫰡𫰢𫰣𫰤𫰥𫰦𫰧𫰨𫰩𫰪𫰫𫰬𫰭𫰮𫰯𫰰𫰱𫰲𫰳𫰴𫰵𫰶𫰷𫰸𫰹𫰺𫰻𫰼𫰽𫰾𫰿𫱀𫱁𫱂𫱃𫱄𫱅𫱆𫱇𫱈𫱉𫱊𫱋𫱌𫱍𫱎𫱏𫱐𫱑𫱒𫱓𫱔𫱕𫱖𫱗𫱘𫱙𫱚𫱛𫱜𫱝𫱞𫱟𫱠𫱡𫱢𫱣𫱤𫱥𫱦𫱧𫱨𫱩𫱪𫱫𫱬𫱭𫱮𫱯𫱰𫱱𫱲𫱳𫱴𫱵𫱶𫱷𫱸𫱹𫱺𫱻𫱼𫱽𫱾𫱿𫲀𫲁𫲂𫲃𫲄𫲅𫲆𫲇𫲈𫲉𫲊𫲋𫲌𫲍𫲎𫲏𫲐𫲑𫲒𫲓𫲔𫲕𫲖𫲗𫲘𫲙𫲚𫲛𫲜𫲝𫲞𫲟𫲠𫲡𫲢𫲣𫲤𫲥𫲦𫲧𫲨𫲩𫲪𫲫𫲬𫲭𫲮𫲯𫲰𫲱𫲲𫲳𫲴𫲵𫲶𫲷𫲸𫲹𫲺𫲻𫲼𫲽𫲾𫲿𫳀𫳁𫳂𫳃𫳄𫳅𫳆𫳇𫳈𫳉𫳊𫳋𫳌𫳍𫳎𫳏𫳐𫳑𫳒𫳓𫳔𫳕𫳖𫳗𫳘𫳙𫳚𫳛𫳜𫳝𫳞𫳟𫳠𫳡𫳢𫳣𫳤𫳥𫳦𫳧𫳨𫳩𫳪𫳫𫳬𫳭𫳮𫳯𫳰𫳱𫳲𫳳𫳴𫳵𫳶𫳷𫳸𫳹𫳺𫳻𫳼𫳽𫳾𫳿𫴀𫴁𫴂𫴃𫴄𫴅𫴆𫴇𫴈𫴉𫴊𫴋𫴌𫴍𫴎𫴏𫴐𫴑𫴒𫴓𫴔𫴕𫴖𫴗𫴘𫴙𫴚𫴛𫴜𫴝𫴞𫴟𫴠𫴡𫴢𫴣𫴤𫴥𫴦𫴧𫴨𫴩𫴪𫴫𫴬𫴭𫴮𫴯𫴰𫴱𫴲𫴳𫴴𫴵𫴶𫴷𫴸𫴹𫴺𫴻𫴼𫴽𫴾𫴿𫵀𫵁𫵂𫵃𫵄𫵅𫵆𫵇𫵈𫵉𫵊𫵋𫵌𫵍𫵎𫵏𫵐𫵑𫵒𫵓𫵔𫵕𫵖𫵗𫵘𫵙𫵚𫵛𫵜𫵝𫵞𫵟𫵠𫵡𫵢𫵣𫵤𫵥𫵦𫵧𫵨𫵩𫵪𫵫𫵬𫵭𫵮𫵯𫵰𫵱𫵲𫵳𫵴𫵵𫵶𫵷𫵸𫵹𫵺𫵻𫵼𫵽𫵾𫵿𫶀𫶁𫶂𫶃𫶄𫶅𫶆𫶇𫶈𫶉𫶊𫶋𫶌𫶍𫶎𫶏𫶐𫶑𫶒𫶓𫶔𫶕𫶖𫶗𫶘𫶙𫶚𫶛𫶜𫶝𫶞𫶟𫶠𫶡𫶢𫶣𫶤𫶥𫶦𫶧𫶨𫶩𫶪𫶫𫶬𫶭𫶮𫶯𫶰𫶱𫶲𫶳𫶴𫶵𫶶𫶷𫶸𫶹𫶺𫶻𫶼𫶽𫶾𫶿𫷀𫷁𫷂𫷃𫷄𫷅𫷆𫷇𫷈𫷉𫷊𫷋𫷌𫷍𫷎𫷏𫷐𫷑𫷒𫷓𫷔𫷕𫷖𫷗𫷘𫷙𫷚𫷛𫷜𫷝𫷞𫷟𫷠𫷡𫷢𫷣𫷤𫷥𫷦𫷧𫷨𫷩𫷪𫷫𫷬𫷭𫷮𫷯𫷰𫷱𫷲𫷳𫷴𫷵𫷶𫷷𫷸𫷹𫷺𫷻𫷼𫷽𫷾𫷿𫸀𫸁𫸂𫸃𫸄𫸅𫸆𫸇𫸈𫸉𫸊𫸋𫸌𫸍𫸎𫸏𫸐𫸑𫸒𫸓𫸔𫸕𫸖𫸗𫸘𫸙𫸚𫸛𫸜𫸝𫸞𫸟𫸠𫸡𫸢𫸣𫸤𫸥𫸦𫸧𫸨𫸩𫸪𫸫𫸬𫸭𫸮𫸯𫸰𫸱𫸲𫸳𫸴𫸵𫸶𫸷𫸸𫸹𫸺𫸻𫸼𫸽𫸾𫸿𫹀𫹁𫹂𫹃𫹄𫹅𫹆𫹇𫹈𫹉𫹊𫹋𫹌𫹍𫹎𫹏𫹐𫹑𫹒𫹓𫹔𫹕𫹖𫹗𫹘𫹙𫹚𫹛𫹜𫹝𫹞𫹟𫹠𫹡𫹢𫹣𫹤𫹥𫹦𫹧𫹨𫹩𫹪𫹫𫹬𫹭𫹮𫹯𫹰𫹱𫹲𫹳𫹴𫹵𫹶𫹷𫹸𫹹𫹺𫹻𫹼𫹽𫹾𫹿𫺀𫺁𫺂𫺃𫺄𫺅𫺆𫺇𫺈𫺉𫺊𫺋𫺌𫺍𫺎𫺏𫺐𫺑𫺒𫺓𫺔𫺕𫺖𫺗𫺘𫺙𫺚𫺛𫺜𫺝𫺞𫺟𫺠𫺡𫺢𫺣𫺤𫺥𫺦𫺧𫺨𫺩𫺪𫺫𫺬𫺭𫺮𫺯𫺰𫺱𫺲𫺳𫺴𫺵𫺶𫺷𫺸𫺹𫺺𫺻𫺼𫺽𫺾𫺿𫻀𫻁𫻂𫻃𫻄𫻅𫻆𫻇𫻈𫻉𫻊𫻋𫻌𫻍𫻎𫻏𫻐𫻑𫻒𫻓𫻔𫻕𫻖𫻗𫻘𫻙𫻚𫻛𫻜𫻝𫻞𫻟𫻠𫻡𫻢𫻣𫻤𫻥𫻦𫻧𫻨𫻩𫻪𫻫𫻬𫻭𫻮𫻯𫻰𫻱𫻲𫻳𫻴𫻵𫻶𫻷𫻸𫻹𫻺𫻻𫻼𫻽𫻾𫻿𫼀𫼁𫼂𫼃𫼄𫼅𫼆𫼇𫼈𫼉𫼊𫼋𫼌𫼍𫼎𫼏𫼐𫼑𫼒𫼓𫼔𫼕𫼖𫼗𫼘𫼙𫼚𫼛𫼜𫼝𫼞𫼟𫼠𫼡𫼢𫼣𫼤𫼥𫼦𫼧𫼨𫼩𫼪𫼫𫼬𫼭𫼮𫼯𫼰𫼱𫼲𫼳𫼴𫼵𫼶𫼷𫼸𫼹𫼺𫼻𫼼𫼽𫼾𫼿𫽀𫽁𫽂𫽃𫽄𫽅𫽆𫽇𫽈𫽉𫽊𫽋𫽌𫽍𫽎𫽏𫽐𫽑𫽒𫽓𫽔𫽕𫽖𫽗𫽘𫽙𫽚𫽛𫽜𫽝𫽞𫽟𫽠𫽡𫽢𫽣𫽤𫽥𫽦𫽧𫽨𫽩𫽪𫽫𫽬𫽭𫽮𫽯𫽰𫽱𫽲𫽳𫽴𫽵𫽶𫽷𫽸𫽹𫽺𫽻𫽼𫽽𫽾𫽿𫾀𫾁𫾂𫾃𫾄𫾅𫾆𫾇𫾈𫾉𫾊𫾋𫾌𫾍𫾎𫾏𫾐𫾑𫾒𫾓𫾔𫾕𫾖𫾗𫾘𫾙𫾚𫾛𫾜𫾝𫾞𫾟𫾠𫾡𫾢𫾣𫾤𫾥𫾦𫾧𫾨𫾩𫾪𫾫𫾬𫾭𫾮𫾯𫾰𫾱𫾲𫾳𫾴𫾵𫾶𫾷𫾸𫾹𫾺𫾻𫾼𫾽𫾾𫾿𫿀𫿁𫿂𫿃𫿄𫿅𫿆𫿇𫿈𫿉𫿊𫿋𫿌𫿍𫿎𫿏𫿐𫿑𫿒𫿓𫿔𫿕𫿖𫿗𫿘𫿙𫿚𫿛𫿜𫿝𫿞𫿟𫿠𫿡𫿢𫿣𫿤𫿥𫿦𫿧𫿨𫿩𫿪𫿫𫿬𫿭𫿮𫿯𫿰𫿱𫿲𫿳𫿴𫿵𫿶𫿷𫿸𫿹𫿺𫿻𫿼𫿽𫿾𫿿𬀀𬀁𬀂𬀃𬀄𬀅𬀆𬀇𬀈𬀉𬀊𬀋𬀌𬀍𬀎𬀏𬀐𬀑𬀒𬀓𬀔𬀕𬀖𬀗𬀘𬀙𬀚𬀛𬀜𬀝𬀞𬀟𬀠𬀡𬀢𬀣𬀤𬀥𬀦𬀧𬀨𬀩𬀪𬀫𬀬𬀭𬀮𬀯𬀰𬀱𬀲𬀳𬀴𬀵𬀶𬀷𬀸𬀹𬀺𬀻𬀼𬀽𬀾𬀿𬁀𬁁𬁂𬁃𬁄𬁅𬁆𬁇𬁈𬁉𬁊𬁋𬁌𬁍𬁎𬁏𬁐𬁑𬁒𬁓𬁔𬁕𬁖𬁗𬁘𬁙𬁚𬁛𬁜𬁝𬁞𬁟𬁠𬁡𬁢𬁣𬁤𬁥𬁦𬁧𬁨𬁩𬁪𬁫𬁬𬁭𬁮𬁯𬁰𬁱𬁲𬁳𬁴𬁵𬁶𬁷𬁸𬁹𬁺𬁻𬁼𬁽𬁾𬁿𬂀𬂁𬂂𬂃𬂄𬂅𬂆𬂇𬂈𬂉𬂊𬂋𬂌𬂍𬂎𬂏𬂐𬂑𬂒𬂓𬂔𬂕𬂖𬂗𬂘𬂙𬂚𬂛𬂜𬂝𬂞𬂟𬂠𬂡𬂢𬂣𬂤𬂥𬂦𬂧𬂨𬂩𬂪𬂫𬂬𬂭𬂮𬂯𬂰𬂱𬂲𬂳𬂴𬂵𬂶𬂷𬂸𬂹𬂺𬂻𬂼𬂽𬂾𬂿𬃀𬃁𬃂𬃃𬃄𬃅𬃆𬃇𬃈𬃉𬃊𬃋𬃌𬃍𬃎𬃏𬃐𬃑𬃒𬃓𬃔𬃕𬃖𬃗𬃘𬃙𬃚𬃛𬃜𬃝𬃞𬃟𬃠𬃡𬃢𬃣𬃤𬃥𬃦𬃧𬃨𬃩𬃪𬃫𬃬𬃭𬃮𬃯𬃰𬃱𬃲𬃳𬃴𬃵𬃶𬃷𬃸𬃹𬃺𬃻𬃼𬃽𬃾𬃿𬄀𬄁𬄂𬄃𬄄𬄅𬄆𬄇𬄈𬄉𬄊𬄋𬄌𬄍𬄎𬄏𬄐𬄑𬄒𬄓𬄔𬄕𬄖𬄗𬄘𬄙𬄚𬄛𬄜𬄝𬄞𬄟𬄠𬄡𬄢𬄣𬄤𬄥𬄦𬄧𬄨𬄩𬄪𬄫𬄬𬄭𬄮𬄯𬄰𬄱𬄲𬄳𬄴𬄵𬄶𬄷𬄸𬄹𬄺𬄻𬄼𬄽𬄾𬄿𬅀𬅁𬅂𬅃𬅄𬅅𬅆𬅇𬅈𬅉𬅊𬅋𬅌𬅍𬅎𬅏𬅐𬅑𬅒𬅓𬅔𬅕𬅖𬅗𬅘𬅙𬅚𬅛𬅜𬅝𬅞𬅟𬅠𬅡𬅢𬅣𬅤𬅥𬅦𬅧𬅨𬅩𬅪𬅫𬅬𬅭𬅮𬅯𬅰𬅱𬅲𬅳𬅴𬅵𬅶𬅷𬅸𬅹𬅺𬅻𬅼𬅽𬅾𬅿𬆀𬆁𬆂𬆃𬆄𬆅𬆆𬆇𬆈𬆉𬆊𬆋𬆌𬆍𬆎𬆏𬆐𬆑𬆒𬆓𬆔𬆕𬆖𬆗𬆘𬆙𬆚𬆛𬆜𬆝𬆞𬆟𬆠𬆡𬆢𬆣𬆤𬆥𬆦𬆧𬆨𬆩𬆪𬆫𬆬𬆭𬆮𬆯𬆰𬆱𬆲𬆳𬆴𬆵𬆶𬆷𬆸𬆹𬆺𬆻𬆼𬆽𬆾𬆿𬇀𬇁𬇂𬇃𬇄𬇅𬇆𬇇𬇈𬇉𬇊𬇋𬇌𬇍𬇎𬇏𬇐𬇑𬇒𬇓𬇔𬇕𬇖𬇗𬇘𬇙𬇚𬇛𬇜𬇝𬇞𬇟𬇠𬇡𬇢𬇣𬇤𬇥𬇦𬇧𬇨𬇩𬇪𬇫𬇬𬇭𬇮𬇯𬇰𬇱𬇲𬇳𬇴𬇵𬇶𬇷𬇸𬇹𬇺𬇻𬇼𬇽𬇾𬇿𬈀𬈁𬈂𬈃𬈄𬈅𬈆𬈇𬈈𬈉𬈊𬈋𬈌𬈍𬈎𬈏𬈐𬈑𬈒𬈓𬈔𬈕𬈖𬈗𬈘𬈙𬈚𬈛𬈜𬈝𬈞𬈟𬈠𬈡𬈢𬈣𬈤𬈥𬈦𬈧𬈨𬈩𬈪𬈫𬈬𬈭𬈮𬈯𬈰𬈱𬈲𬈳𬈴𬈵𬈶𬈷𬈸𬈹𬈺𬈻𬈼𬈽𬈾𬈿𬉀𬉁𬉂𬉃𬉄𬉅𬉆𬉇𬉈𬉉𬉊𬉋𬉌𬉍𬉎𬉏𬉐𬉑𬉒𬉓𬉔𬉕𬉖𬉗𬉘𬉙𬉚𬉛𬉜𬉝𬉞𬉟𬉠𬉡𬉢𬉣𬉤𬉥𬉦𬉧𬉨𬉩𬉪𬉫𬉬𬉭𬉮𬉯𬉰𬉱𬉲𬉳𬉴𬉵𬉶𬉷𬉸𬉹𬉺𬉻𬉼𬉽𬉾𬉿𬊀𬊁𬊂𬊃𬊄𬊅𬊆𬊇𬊈𬊉𬊊𬊋𬊌𬊍𬊎𬊏𬊐𬊑𬊒𬊓𬊔𬊕𬊖𬊗𬊘𬊙𬊚𬊛𬊜𬊝𬊞𬊟𬊠𬊡𬊢𬊣𬊤𬊥𬊦𬊧𬊨𬊩𬊪𬊫𬊬𬊭𬊮𬊯𬊰𬊱𬊲𬊳𬊴𬊵𬊶𬊷𬊸𬊹𬊺𬊻𬊼𬊽𬊾𬊿𬋀𬋁𬋂𬋃𬋄𬋅𬋆𬋇𬋈𬋉𬋊𬋋𬋌𬋍𬋎𬋏𬋐𬋑𬋒𬋓𬋔𬋕𬋖𬋗𬋘𬋙𬋚𬋛𬋜𬋝𬋞𬋟𬋠𬋡𬋢𬋣𬋤𬋥𬋦𬋧𬋨𬋩𬋪𬋫𬋬𬋭𬋮𬋯𬋰𬋱𬋲𬋳𬋴𬋵𬋶𬋷𬋸𬋹𬋺𬋻𬋼𬋽𬋾𬋿𬌀𬌁𬌂𬌃𬌄𬌅𬌆𬌇𬌈𬌉𬌊𬌋𬌌𬌍𬌎𬌏𬌐𬌑𬌒𬌓𬌔𬌕𬌖𬌗𬌘𬌙𬌚𬌛𬌜𬌝𬌞𬌟𬌠𬌡𬌢𬌣𬌤𬌥𬌦𬌧𬌨𬌩𬌪𬌫𬌬𬌭𬌮𬌯𬌰𬌱𬌲𬌳𬌴𬌵𬌶𬌷𬌸𬌹𬌺𬌻𬌼𬌽𬌾𬌿𬍀𬍁𬍂𬍃𬍄𬍅𬍆𬍇𬍈𬍉𬍊𬍋𬍌𬍍𬍎𬍏𬍐𬍑𬍒𬍓𬍔𬍕𬍖𬍗𬍘𬍙𬍚𬍛𬍜𬍝𬍞𬍟𬍠𬍡𬍢𬍣𬍤𬍥𬍦𬍧𬍨𬍩𬍪𬍫𬍬𬍭𬍮𬍯𬍰𬍱𬍲𬍳𬍴𬍵𬍶𬍷𬍸𬍹𬍺𬍻𬍼𬍽𬍾𬍿𬎀𬎁𬎂𬎃𬎄𬎅𬎆𬎇𬎈𬎉𬎊𬎋𬎌𬎍𬎎𬎏𬎐𬎑𬎒𬎓𬎔𬎕𬎖𬎗𬎘𬎙𬎚𬎛𬎜𬎝𬎞𬎟𬎠𬎡𬎢𬎣𬎤𬎥𬎦𬎧𬎨𬎩𬎪𬎫𬎬𬎭𬎮𬎯𬎰𬎱𬎲𬎳𬎴𬎵𬎶𬎷𬎸𬎹𬎺𬎻𬎼𬎽𬎾𬎿𬏀𬏁𬏂𬏃𬏄𬏅𬏆𬏇𬏈𬏉𬏊𬏋𬏌𬏍𬏎𬏏𬏐𬏑𬏒𬏓𬏔𬏕𬏖𬏗𬏘𬏙𬏚𬏛𬏜𬏝𬏞𬏟𬏠𬏡𬏢𬏣𬏤𬏥𬏦𬏧𬏨𬏩𬏪𬏫𬏬𬏭𬏮𬏯𬏰𬏱𬏲𬏳𬏴𬏵𬏶𬏷𬏸𬏹𬏺𬏻𬏼𬏽𬏾𬏿𬐀𬐁𬐂𬐃𬐄𬐅𬐆𬐇𬐈𬐉𬐊𬐋𬐌𬐍𬐎𬐏𬐐𬐑𬐒𬐓𬐔𬐕𬐖𬐗𬐘𬐙𬐚𬐛𬐜𬐝𬐞𬐟𬐠𬐡𬐢𬐣𬐤𬐥𬐦𬐧𬐨𬐩𬐪𬐫𬐬𬐭𬐮𬐯𬐰𬐱𬐲𬐳𬐴𬐵𬐶𬐷𬐸𬐹𬐺𬐻𬐼𬐽𬐾𬐿𬑀𬑁𬑂𬑃𬑄𬑅𬑆𬑇𬑈𬑉𬑊𬑋𬑌𬑍𬑎𬑏𬑐𬑑𬑒𬑓𬑔𬑕𬑖𬑗𬑘𬑙𬑚𬑛𬑜𬑝𬑞𬑟𬑠𬑡𬑢𬑣𬑤𬑥𬑦𬑧𬑨𬑩𬑪𬑫𬑬𬑭𬑮𬑯𬑰𬑱𬑲𬑳𬑴𬑵𬑶𬑷𬑸𬑹𬑺𬑻𬑼𬑽𬑾𬑿𬒀𬒁𬒂𬒃𬒄𬒅𬒆𬒇𬒈𬒉𬒊𬒋𬒌𬒍𬒎𬒏𬒐𬒑𬒒𬒓𬒔𬒕𬒖𬒗𬒘𬒙𬒚𬒛𬒜𬒝𬒞𬒟𬒠𬒡𬒢𬒣𬒤𬒥𬒦𬒧𬒨𬒩𬒪𬒫𬒬𬒭𬒮𬒯𬒰𬒱𬒲𬒳𬒴𬒵𬒶𬒷𬒸𬒹𬒺𬒻𬒼𬒽𬒾𬒿𬓀𬓁𬓂𬓃𬓄𬓅𬓆𬓇𬓈𬓉𬓊𬓋𬓌𬓍𬓎𬓏𬓐𬓑𬓒𬓓𬓔𬓕𬓖𬓗𬓘𬓙𬓚𬓛𬓜𬓝𬓞𬓟𬓠𬓡𬓢𬓣𬓤𬓥𬓦𬓧𬓨𬓩𬓪𬓫𬓬𬓭𬓮𬓯𬓰𬓱𬓲𬓳𬓴𬓵𬓶𬓷𬓸𬓹𬓺𬓻𬓼𬓽𬓾𬓿𬔀𬔁𬔂𬔃𬔄𬔅𬔆𬔇𬔈𬔉𬔊𬔋𬔌𬔍𬔎𬔏𬔐𬔑𬔒𬔓𬔔𬔕𬔖𬔗𬔘𬔙𬔚𬔛𬔜𬔝𬔞𬔟𬔠𬔡𬔢𬔣𬔤𬔥𬔦𬔧𬔨𬔩𬔪𬔫𬔬𬔭𬔮𬔯𬔰𬔱𬔲𬔳𬔴𬔵𬔶𬔷𬔸𬔹𬔺𬔻𬔼𬔽𬔾𬔿𬕀𬕁𬕂𬕃𬕄𬕅𬕆𬕇𬕈𬕉𬕊𬕋𬕌𬕍𬕎𬕏𬕐𬕑𬕒𬕓𬕔𬕕𬕖𬕗𬕘𬕙𬕚𬕛𬕜𬕝𬕞𬕟𬕠𬕡𬕢𬕣𬕤𬕥𬕦𬕧𬕨𬕩𬕪𬕫𬕬𬕭𬕮𬕯𬕰𬕱𬕲𬕳𬕴𬕵𬕶𬕷𬕸𬕹𬕺𬕻𬕼𬕽𬕾𬕿𬖀𬖁𬖂𬖃𬖄𬖅𬖆𬖇𬖈𬖉𬖊𬖋𬖌𬖍𬖎𬖏𬖐𬖑𬖒𬖓𬖔𬖕𬖖𬖗𬖘𬖙𬖚𬖛𬖜𬖝𬖞𬖟𬖠𬖡𬖢𬖣𬖤𬖥𬖦𬖧𬖨𬖩𬖪𬖫𬖬𬖭𬖮𬖯𬖰𬖱𬖲𬖳𬖴𬖵𬖶𬖷𬖸𬖹𬖺𬖻𬖼𬖽𬖾𬖿𬗀𬗁𬗂𬗃𬗄𬗅𬗆𬗇𬗈𬗉𬗊𬗋𬗌𬗍𬗎𬗏𬗐𬗑𬗒𬗓𬗔𬗕𬗖𬗗𬗘𬗙𬗚𬗛𬗜𬗝𬗞𬗟𬗠𬗡𬗢𬗣𬗤𬗥𬗦𬗧𬗨𬗩𬗪𬗫𬗬𬗭𬗮𬗯𬗰𬗱𬗲𬗳𬗴𬗵𬗶𬗷𬗸𬗹𬗺𬗻𬗼𬗽𬗾𬗿𬘀𬘁𬘂𬘃𬘄𬘅𬘆𬘇𬘈𬘉𬘊𬘋𬘌𬘍𬘎𬘏𬘐𬘑𬘒𬘓𬘔𬘕𬘖𬘗𬘘𬘙𬘚𬘛𬘜𬘝𬘞𬘟𬘠𬘡𬘢𬘣𬘤𬘥𬘦𬘧𬘨𬘩𬘪𬘫𬘬𬘭𬘮𬘯𬘰𬘱𬘲𬘳𬘴𬘵𬘶𬘷𬘸𬘹𬘺𬘻𬘼𬘽𬘾𬘿𬙀𬙁𬙂𬙃𬙄𬙅𬙆𬙇𬙈𬙉𬙊𬙋𬙌𬙍𬙎𬙏𬙐𬙑𬙒𬙓𬙔𬙕𬙖𬙗𬙘𬙙𬙚𬙛𬙜𬙝𬙞𬙟𬙠𬙡𬙢𬙣𬙤𬙥𬙦𬙧𬙨𬙩𬙪𬙫𬙬𬙭𬙮𬙯𬙰𬙱𬙲𬙳𬙴𬙵𬙶𬙷𬙸𬙹𬙺𬙻𬙼𬙽𬙾𬙿𬚀𬚁𬚂𬚃𬚄𬚅𬚆𬚇𬚈𬚉𬚊𬚋𬚌𬚍𬚎𬚏𬚐𬚑𬚒𬚓𬚔𬚕𬚖𬚗𬚘𬚙𬚚𬚛𬚜𬚝𬚞𬚟𬚠𬚡𬚢𬚣𬚤𬚥𬚦𬚧𬚨𬚩𬚪𬚫𬚬𬚭𬚮𬚯𬚰𬚱𬚲𬚳𬚴𬚵𬚶𬚷𬚸𬚹𬚺𬚻𬚼𬚽𬚾𬚿𬛀𬛁𬛂𬛃𬛄𬛅𬛆𬛇𬛈𬛉𬛊𬛋𬛌𬛍𬛎𬛏𬛐𬛑𬛒𬛓𬛔𬛕𬛖𬛗𬛘𬛙𬛚𬛛𬛜𬛝𬛞𬛟𬛠𬛡𬛢𬛣𬛤𬛥𬛦𬛧𬛨𬛩𬛪𬛫𬛬𬛭𬛮𬛯𬛰𬛱𬛲𬛳𬛴𬛵𬛶𬛷𬛸𬛹𬛺𬛻𬛼𬛽𬛾𬛿𬜀𬜁𬜂𬜃𬜄𬜅𬜆𬜇𬜈𬜉𬜊𬜋𬜌𬜍𬜎𬜏𬜐𬜑𬜒𬜓𬜔𬜕𬜖𬜗𬜘𬜙𬜚𬜛𬜜𬜝𬜞𬜟𬜠𬜡𬜢𬜣𬜤𬜥𬜦𬜧𬜨𬜩𬜪𬜫𬜬𬜭𬜮𬜯𬜰𬜱𬜲𬜳𬜴𬜵𬜶𬜷𬜸𬜹𬜺𬜻𬜼𬜽𬜾𬜿𬝀𬝁𬝂𬝃𬝄𬝅𬝆𬝇𬝈𬝉𬝊𬝋𬝌𬝍𬝎𬝏𬝐𬝑𬝒𬝓𬝔𬝕𬝖𬝗𬝘𬝙𬝚𬝛𬝜𬝝𬝞𬝟𬝠𬝡𬝢𬝣𬝤𬝥𬝦𬝧𬝨𬝩𬝪𬝫𬝬𬝭𬝮𬝯𬝰𬝱𬝲𬝳𬝴𬝵𬝶𬝷𬝸𬝹𬝺𬝻𬝼𬝽𬝾𬝿𬞀𬞁𬞂𬞃𬞄𬞅𬞆𬞇𬞈𬞉𬞊𬞋𬞌𬞍𬞎𬞏𬞐𬞑𬞒𬞓𬞔𬞕𬞖𬞗𬞘𬞙𬞚𬞛𬞜𬞝𬞞𬞟𬞠𬞡𬞢𬞣𬞤𬞥𬞦𬞧𬞨𬞩𬞪𬞫𬞬𬞭𬞮𬞯𬞰𬞱𬞲𬞳𬞴𬞵𬞶𬞷𬞸𬞹𬞺𬞻𬞼𬞽𬞾𬞿𬟀𬟁𬟂𬟃𬟄𬟅𬟆𬟇𬟈𬟉𬟊𬟋𬟌𬟍𬟎𬟏𬟐𬟑𬟒𬟓𬟔𬟕𬟖𬟗𬟘𬟙𬟚𬟛𬟜𬟝𬟞𬟟𬟠𬟡𬟢𬟣𬟤𬟥𬟦𬟧𬟨𬟩𬟪𬟫𬟬𬟭𬟮𬟯𬟰𬟱𬟲𬟳𬟴𬟵𬟶𬟷𬟸𬟹𬟺𬟻𬟼𬟽𬟾𬟿𬠀𬠁𬠂𬠃𬠄𬠅𬠆𬠇𬠈𬠉𬠊𬠋𬠌𬠍𬠎𬠏𬠐𬠑𬠒𬠓𬠔𬠕𬠖𬠗𬠘𬠙𬠚𬠛𬠜𬠝𬠞𬠟𬠠𬠡𬠢𬠣𬠤𬠥𬠦𬠧𬠨𬠩𬠪𬠫𬠬𬠭𬠮𬠯𬠰𬠱𬠲𬠳𬠴𬠵𬠶𬠷𬠸𬠹𬠺𬠻𬠼𬠽𬠾𬠿𬡀𬡁𬡂𬡃𬡄𬡅𬡆𬡇𬡈𬡉𬡊𬡋𬡌𬡍𬡎𬡏𬡐𬡑𬡒𬡓𬡔𬡕𬡖𬡗𬡘𬡙𬡚𬡛𬡜𬡝𬡞𬡟𬡠𬡡𬡢𬡣𬡤𬡥𬡦𬡧𬡨𬡩𬡪𬡫𬡬𬡭𬡮𬡯𬡰𬡱𬡲𬡳𬡴𬡵𬡶𬡷𬡸𬡹𬡺𬡻𬡼𬡽𬡾𬡿𬢀𬢁𬢂𬢃𬢄𬢅𬢆𬢇𬢈𬢉𬢊𬢋𬢌𬢍𬢎𬢏𬢐𬢑𬢒𬢓𬢔𬢕𬢖𬢗𬢘𬢙𬢚𬢛𬢜𬢝𬢞𬢟𬢠𬢡𬢢𬢣𬢤𬢥𬢦𬢧𬢨𬢩𬢪𬢫𬢬𬢭𬢮𬢯𬢰𬢱𬢲𬢳𬢴𬢵𬢶𬢷𬢸𬢹𬢺𬢻𬢼𬢽𬢾𬢿𬣀𬣁𬣂𬣃𬣄𬣅𬣆𬣇𬣈𬣉𬣊𬣋𬣌𬣍𬣎𬣏𬣐𬣑𬣒𬣓𬣔𬣕𬣖𬣗𬣘𬣙𬣚𬣛𬣜𬣝𬣞𬣟𬣠𬣡𬣢𬣣𬣤𬣥𬣦𬣧𬣨𬣩𬣪𬣫𬣬𬣭𬣮𬣯𬣰𬣱𬣲𬣳𬣴𬣵𬣶𬣷𬣸𬣹𬣺𬣻𬣼𬣽𬣾𬣿𬤀𬤁𬤂𬤃𬤄𬤅𬤆𬤇𬤈𬤉𬤊𬤋𬤌𬤍𬤎𬤏𬤐𬤑𬤒𬤓𬤔𬤕𬤖𬤗𬤘𬤙𬤚𬤛𬤜𬤝𬤞𬤟𬤠𬤡𬤢𬤣𬤤𬤥𬤦𬤧𬤨𬤩𬤪𬤫𬤬𬤭𬤮𬤯𬤰𬤱𬤲𬤳𬤴𬤵𬤶𬤷𬤸𬤹𬤺𬤻𬤼𬤽𬤾𬤿𬥀𬥁𬥂𬥃𬥄𬥅𬥆𬥇𬥈𬥉𬥊𬥋𬥌𬥍𬥎𬥏𬥐𬥑𬥒𬥓𬥔𬥕𬥖𬥗𬥘𬥙𬥚𬥛𬥜𬥝𬥞𬥟𬥠𬥡𬥢𬥣𬥤𬥥𬥦𬥧𬥨𬥩𬥪𬥫𬥬𬥭𬥮𬥯𬥰𬥱𬥲𬥳𬥴𬥵𬥶𬥷𬥸𬥹𬥺𬥻𬥼𬥽𬥾𬥿𬦀𬦁𬦂𬦃𬦄𬦅𬦆𬦇𬦈𬦉𬦊𬦋𬦌𬦍𬦎𬦏𬦐𬦑𬦒𬦓𬦔𬦕𬦖𬦗𬦘𬦙𬦚𬦛𬦜𬦝𬦞𬦟𬦠𬦡𬦢𬦣𬦤𬦥𬦦𬦧𬦨𬦩𬦪𬦫𬦬𬦭𬦮𬦯𬦰𬦱𬦲𬦳𬦴𬦵𬦶𬦷𬦸𬦹𬦺𬦻𬦼𬦽𬦾𬦿𬧀𬧁𬧂𬧃𬧄𬧅𬧆𬧇𬧈𬧉𬧊𬧋𬧌𬧍𬧎𬧏𬧐𬧑𬧒𬧓𬧔𬧕𬧖𬧗𬧘𬧙𬧚𬧛𬧜𬧝𬧞𬧟𬧠𬧡𬧢𬧣𬧤𬧥𬧦𬧧𬧨𬧩𬧪𬧫𬧬𬧭𬧮𬧯𬧰𬧱𬧲𬧳𬧴𬧵𬧶𬧷𬧸𬧹𬧺𬧻𬧼𬧽𬧾𬧿𬨀𬨁𬨂𬨃𬨄𬨅𬨆𬨇𬨈𬨉𬨊𬨋𬨌𬨍𬨎𬨏𬨐𬨑𬨒𬨓𬨔𬨕𬨖𬨗𬨘𬨙𬨚𬨛𬨜𬨝𬨞𬨟𬨠𬨡𬨢𬨣𬨤𬨥𬨦𬨧𬨨𬨩𬨪𬨫𬨬𬨭𬨮𬨯𬨰𬨱𬨲𬨳𬨴𬨵𬨶𬨷𬨸𬨹𬨺𬨻𬨼𬨽𬨾𬨿𬩀𬩁𬩂𬩃𬩄𬩅𬩆𬩇𬩈𬩉𬩊𬩋𬩌𬩍𬩎𬩏𬩐𬩑𬩒𬩓𬩔𬩕𬩖𬩗𬩘𬩙𬩚𬩛𬩜𬩝𬩞𬩟𬩠𬩡𬩢𬩣𬩤𬩥𬩦𬩧𬩨𬩩𬩪𬩫𬩬𬩭𬩮𬩯𬩰𬩱𬩲𬩳𬩴𬩵𬩶𬩷𬩸𬩹𬩺𬩻𬩼𬩽𬩾𬩿𬪀𬪁𬪂𬪃𬪄𬪅𬪆𬪇𬪈𬪉𬪊𬪋𬪌𬪍𬪎𬪏𬪐𬪑𬪒𬪓𬪔𬪕𬪖𬪗𬪘𬪙𬪚𬪛𬪜𬪝𬪞𬪟𬪠𬪡𬪢𬪣𬪤𬪥𬪦𬪧𬪨𬪩𬪪𬪫𬪬𬪭𬪮𬪯𬪰𬪱𬪲𬪳𬪴𬪵𬪶𬪷𬪸𬪹𬪺𬪻𬪼𬪽𬪾𬪿𬫀𬫁𬫂𬫃𬫄𬫅𬫆𬫇𬫈𬫉𬫊𬫋𬫌𬫍𬫎𬫏𬫐𬫑𬫒𬫓𬫔𬫕𬫖𬫗𬫘𬫙𬫚𬫛𬫜𬫝𬫞𬫟𬫠𬫡𬫢𬫣𬫤𬫥𬫦𬫧𬫨𬫩𬫪𬫫𬫬𬫭𬫮𬫯𬫰𬫱𬫲𬫳𬫴𬫵𬫶𬫷𬫸𬫹𬫺𬫻𬫼𬫽𬫾𬫿𬬀𬬁𬬂𬬃𬬄𬬅𬬆𬬇𬬈𬬉𬬊𬬋𬬌𬬍𬬎𬬏𬬐𬬑𬬒𬬓𬬔𬬕𬬖𬬗𬬘𬬙𬬚𬬛𬬜𬬝𬬞𬬟𬬠𬬡𬬢𬬣𬬤𬬥𬬦𬬧𬬨𬬩𬬪𬬫𬬬𬬭𬬮𬬯𬬰𬬱𬬲𬬳𬬴𬬵𬬶𬬷𬬸𬬹𬬺𬬻𬬼𬬽𬬾𬬿𬭀𬭁𬭂𬭃𬭄𬭅𬭆𬭇𬭈𬭉𬭊𬭋𬭌𬭍𬭎𬭏𬭐𬭑𬭒𬭓𬭔𬭕𬭖𬭗𬭘𬭙𬭚𬭛𬭜𬭝𬭞𬭟𬭠𬭡𬭢𬭣𬭤𬭥𬭦𬭧𬭨𬭩𬭪𬭫𬭬𬭭𬭮𬭯𬭰𬭱𬭲𬭳𬭴𬭵𬭶𬭷𬭸𬭹𬭺𬭻𬭼𬭽𬭾𬭿𬮀𬮁𬮂𬮃𬮄𬮅𬮆𬮇𬮈𬮉𬮊𬮋𬮌𬮍𬮎𬮏𬮐𬮑𬮒𬮓𬮔𬮕𬮖𬮗𬮘𬮙𬮚𬮛𬮜𬮝𬮞𬮟𬮠𬮡𬮢𬮣𬮤𬮥𬮦𬮧𬮨𬮩𬮪𬮫𬮬𬮭𬮮𬮯𬮰𬮱𬮲𬮳𬮴𬮵𬮶𬮷𬮸𬮹𬮺𬮻𬮼𬮽𬮾𬮿𬯀𬯁𬯂𬯃𬯄𬯅𬯆𬯇𬯈𬯉𬯊𬯋𬯌𬯍𬯎𬯏𬯐𬯑𬯒𬯓𬯔𬯕𬯖𬯗𬯘𬯙𬯚𬯛𬯜𬯝𬯞𬯟𬯠𬯡𬯢𬯣𬯤𬯥𬯦𬯧𬯨𬯩𬯪𬯫𬯬𬯭𬯮𬯯𬯰𬯱𬯲𬯳𬯴𬯵𬯶𬯷𬯸𬯹𬯺𬯻𬯼𬯽𬯾𬯿𬰀𬰁𬰂𬰃𬰄𬰅𬰆𬰇𬰈𬰉𬰊𬰋𬰌𬰍𬰎𬰏𬰐𬰑𬰒𬰓𬰔𬰕𬰖𬰗𬰘𬰙𬰚𬰛𬰜𬰝𬰞𬰟𬰠𬰡𬰢𬰣𬰤𬰥𬰦𬰧𬰨𬰩𬰪𬰫𬰬𬰭𬰮𬰯𬰰𬰱𬰲𬰳𬰴𬰵𬰶𬰷𬰸𬰹𬰺𬰻𬰼𬰽𬰾𬰿𬱀𬱁𬱂𬱃𬱄𬱅𬱆𬱇𬱈𬱉𬱊𬱋𬱌𬱍𬱎𬱏𬱐𬱑𬱒𬱓𬱔𬱕𬱖𬱗𬱘𬱙𬱚𬱛𬱜𬱝𬱞𬱟𬱠𬱡𬱢𬱣𬱤𬱥𬱦𬱧𬱨𬱩𬱪𬱫𬱬𬱭𬱮𬱯𬱰𬱱𬱲𬱳𬱴𬱵𬱶𬱷𬱸𬱹𬱺𬱻𬱼𬱽𬱾𬱿𬲀𬲁𬲂𬲃𬲄𬲅𬲆𬲇𬲈𬲉𬲊𬲋𬲌𬲍𬲎𬲏𬲐𬲑𬲒𬲓𬲔𬲕𬲖𬲗𬲘𬲙𬲚𬲛𬲜𬲝𬲞𬲟𬲠𬲡𬲢𬲣𬲤𬲥𬲦𬲧𬲨𬲩𬲪𬲫𬲬𬲭𬲮𬲯𬲰𬲱𬲲𬲳𬲴𬲵𬲶𬲷𬲸𬲹𬲺𬲻𬲼𬲽𬲾𬲿𬳀𬳁𬳂𬳃𬳄𬳅𬳆𬳇𬳈𬳉𬳊𬳋𬳌𬳍𬳎𬳏𬳐𬳑𬳒𬳓𬳔𬳕𬳖𬳗𬳘𬳙𬳚𬳛𬳜𬳝𬳞𬳟𬳠𬳡𬳢𬳣𬳤𬳥𬳦𬳧𬳨𬳩𬳪𬳫𬳬𬳭𬳮𬳯𬳰𬳱𬳲𬳳𬳴𬳵𬳶𬳷𬳸𬳹𬳺𬳻𬳼𬳽𬳾𬳿𬴀𬴁𬴂𬴃𬴄𬴅𬴆𬴇𬴈𬴉𬴊𬴋𬴌𬴍𬴎𬴏𬴐𬴑𬴒𬴓𬴔𬴕𬴖𬴗𬴘𬴙𬴚𬴛𬴜𬴝𬴞𬴟𬴠𬴡𬴢𬴣𬴤𬴥𬴦𬴧𬴨𬴩𬴪𬴫𬴬𬴭𬴮𬴯𬴰𬴱𬴲𬴳𬴴𬴵𬴶𬴷𬴸𬴹𬴺𬴻𬴼𬴽𬴾𬴿𬵀𬵁𬵂𬵃𬵄𬵅𬵆𬵇𬵈𬵉𬵊𬵋𬵌𬵍𬵎𬵏𬵐𬵑𬵒𬵓𬵔𬵕𬵖𬵗𬵘𬵙𬵚𬵛𬵜𬵝𬵞𬵟𬵠𬵡𬵢𬵣𬵤𬵥𬵦𬵧𬵨𬵩𬵪𬵫𬵬𬵭𬵮𬵯𬵰𬵱𬵲𬵳𬵴𬵵𬵶𬵷𬵸𬵹𬵺𬵻𬵼𬵽𬵾𬵿𬶀𬶁𬶂𬶃𬶄𬶅𬶆𬶇𬶈𬶉𬶊𬶋𬶌𬶍𬶎𬶏𬶐𬶑𬶒𬶓𬶔𬶕𬶖𬶗𬶘𬶙𬶚𬶛𬶜𬶝𬶞𬶟𬶠𬶡𬶢𬶣𬶤𬶥𬶦𬶧𬶨𬶩𬶪𬶫𬶬𬶭𬶮𬶯𬶰𬶱𬶲𬶳𬶴𬶵𬶶𬶷𬶸𬶹𬶺𬶻𬶼𬶽𬶾𬶿𬷀𬷁𬷂𬷃𬷄𬷅𬷆𬷇𬷈𬷉𬷊𬷋𬷌𬷍𬷎𬷏𬷐𬷑𬷒𬷓𬷔𬷕𬷖𬷗𬷘𬷙𬷚𬷛𬷜𬷝𬷞𬷟𬷠𬷡𬷢𬷣𬷤𬷥𬷦𬷧𬷨𬷩𬷪𬷫𬷬𬷭𬷮𬷯𬷰𬷱𬷲𬷳𬷴𬷵𬷶𬷷𬷸𬷹𬷺𬷻𬷼𬷽𬷾𬷿𬸀𬸁𬸂𬸃𬸄𬸅𬸆𬸇𬸈𬸉𬸊𬸋𬸌𬸍𬸎𬸏𬸐𬸑𬸒𬸓𬸔𬸕𬸖𬸗𬸘𬸙𬸚𬸛𬸜𬸝𬸞𬸟𬸠𬸡𬸢𬸣𬸤𬸥𬸦𬸧𬸨𬸩𬸪𬸫𬸬𬸭𬸮𬸯𬸰𬸱𬸲𬸳𬸴𬸵𬸶𬸷𬸸𬸹𬸺𬸻𬸼𬸽𬸾𬸿𬹀𬹁𬹂𬹃𬹄𬹅𬹆𬹇𬹈𬹉𬹊𬹋𬹌𬹍𬹎𬹏𬹐𬹑𬹒𬹓𬹔𬹕𬹖𬹗𬹘𬹙𬹚𬹛𬹜𬹝𬹞𬹟𬹠𬹡𬹢𬹣𬹤𬹥𬹦𬹧𬹨𬹩𬹪𬹫𬹬𬹭𬹮𬹯𬹰𬹱𬹲𬹳𬹴𬹵𬹶𬹷𬹸𬹹𬹺𬹻𬹼𬹽𬹾𬹿𬺀𬺁𬺂𬺃𬺄𬺅𬺆𬺇𬺈𬺉𬺊𬺋𬺌𬺍𬺎𬺏𬺐𬺑𬺒𬺓𬺔𬺕𬺖𬺗𬺘𬺙𬺚𬺛𬺜𬺝𬺞𬺟𬺠𬺡𬺰𬺱𬺲𬺳𬺴𬺵𬺶𬺷𬺸𬺹𬺺𬺻𬺼𬺽𬺾𬺿𬻀𬻁𬻂𬻃𬻄𬻅𬻆𬻇𬻈𬻉𬻊𬻋𬻌𬻍𬻎𬻏𬻐𬻑𬻒𬻓𬻔𬻕𬻖𬻗𬻘𬻙𬻚𬻛𬻜𬻝𬻞𬻟𬻠𬻡𬻢𬻣𬻤𬻥𬻦𬻧𬻨𬻩𬻪𬻫𬻬𬻭𬻮𬻯𬻰𬻱𬻲𬻳𬻴𬻵𬻶𬻷𬻸𬻹𬻺𬻻𬻼𬻽𬻾𬻿𬼀𬼁𬼂𬼃𬼄𬼅𬼆𬼇𬼈𬼉𬼊𬼋𬼌𬼍𬼎𬼏𬼐𬼑𬼒𬼓𬼔𬼕𬼖𬼗𬼘𬼙𬼚𬼛𬼜𬼝𬼞𬼟𬼠𬼡𬼢𬼣𬼤𬼥𬼦𬼧𬼨𬼩𬼪𬼫𬼬𬼭𬼮𬼯𬼰𬼱𬼲𬼳𬼴𬼵𬼶𬼷𬼸𬼹𬼺𬼻𬼼𬼽𬼾𬼿𬽀𬽁𬽂𬽃𬽄𬽅𬽆𬽇𬽈𬽉𬽊𬽋𬽌𬽍𬽎𬽏𬽐𬽑𬽒𬽓𬽔𬽕𬽖𬽗𬽘𬽙𬽚𬽛𬽜𬽝𬽞𬽟𬽠𬽡𬽢𬽣𬽤𬽥𬽦𬽧𬽨𬽩𬽪𬽫𬽬𬽭𬽮𬽯𬽰𬽱𬽲𬽳𬽴𬽵𬽶𬽷𬽸𬽹𬽺𬽻𬽼𬽽𬽾𬽿𬾀𬾁𬾂𬾃𬾄𬾅𬾆𬾇𬾈𬾉𬾊𬾋𬾌𬾍𬾎𬾏𬾐𬾑𬾒𬾓𬾔𬾕𬾖𬾗𬾘𬾙𬾚𬾛𬾜𬾝𬾞𬾟𬾠𬾡𬾢𬾣𬾤𬾥𬾦𬾧𬾨𬾩𬾪𬾫𬾬𬾭𬾮𬾯𬾰𬾱𬾲𬾳𬾴𬾵𬾶𬾷𬾸𬾹𬾺𬾻𬾼𬾽𬾾𬾿𬿀𬿁𬿂𬿃𬿄𬿅𬿆𬿇𬿈𬿉𬿊𬿋𬿌𬿍𬿎𬿏𬿐𬿑𬿒𬿓𬿔𬿕𬿖𬿗𬿘𬿙𬿚𬿛𬿜𬿝𬿞𬿟𬿠𬿡𬿢𬿣𬿤𬿥𬿦𬿧𬿨𬿩𬿪𬿫𬿬𬿭𬿮𬿯𬿰𬿱𬿲𬿳𬿴𬿵𬿶𬿷𬿸𬿹𬿺𬿻𬿼𬿽𬿾𬿿𭀀𭀁𭀂𭀃𭀄𭀅𭀆𭀇𭀈𭀉𭀊𭀋𭀌𭀍𭀎𭀏𭀐𭀑𭀒𭀓𭀔𭀕𭀖𭀗𭀘𭀙𭀚𭀛𭀜𭀝𭀞𭀟𭀠𭀡𭀢𭀣𭀤𭀥𭀦𭀧𭀨𭀩𭀪𭀫𭀬𭀭𭀮𭀯𭀰𭀱𭀲𭀳𭀴𭀵𭀶𭀷𭀸𭀹𭀺𭀻𭀼𭀽𭀾𭀿𭁀𭁁𭁂𭁃𭁄𭁅𭁆𭁇𭁈𭁉𭁊𭁋𭁌𭁍𭁎𭁏𭁐𭁑𭁒𭁓𭁔𭁕𭁖𭁗𭁘𭁙𭁚𭁛𭁜𭁝𭁞𭁟𭁠𭁡𭁢𭁣𭁤𭁥𭁦𭁧𭁨𭁩𭁪𭁫𭁬𭁭𭁮𭁯𭁰𭁱𭁲𭁳𭁴𭁵𭁶𭁷𭁸𭁹𭁺𭁻𭁼𭁽𭁾𭁿𭂀𭂁𭂂𭂃𭂄𭂅𭂆𭂇𭂈𭂉𭂊𭂋𭂌𭂍𭂎𭂏𭂐𭂑𭂒𭂓𭂔𭂕𭂖𭂗𭂘𭂙𭂚𭂛𭂜𭂝𭂞𭂟𭂠𭂡𭂢𭂣𭂤𭂥𭂦𭂧𭂨𭂩𭂪𭂫𭂬𭂭𭂮𭂯𭂰𭂱𭂲𭂳𭂴𭂵𭂶𭂷𭂸𭂹𭂺𭂻𭂼𭂽𭂾𭂿𭃀𭃁𭃂𭃃𭃄𭃅𭃆𭃇𭃈𭃉𭃊𭃋𭃌𭃍𭃎𭃏𭃐𭃑𭃒𭃓𭃔𭃕𭃖𭃗𭃘𭃙𭃚𭃛𭃜𭃝𭃞𭃟𭃠𭃡𭃢𭃣𭃤𭃥𭃦𭃧𭃨𭃩𭃪𭃫𭃬𭃭𭃮𭃯𭃰𭃱𭃲𭃳𭃴𭃵𭃶𭃷𭃸𭃹𭃺𭃻𭃼𭃽𭃾𭃿𭄀𭄁𭄂𭄃𭄄𭄅𭄆𭄇𭄈𭄉𭄊𭄋𭄌𭄍𭄎𭄏𭄐𭄑𭄒𭄓𭄔𭄕𭄖𭄗𭄘𭄙𭄚𭄛𭄜𭄝𭄞𭄟𭄠𭄡𭄢𭄣𭄤𭄥𭄦𭄧𭄨𭄩𭄪𭄫𭄬𭄭𭄮𭄯𭄰𭄱𭄲𭄳𭄴𭄵𭄶𭄷𭄸𭄹𭄺𭄻𭄼𭄽𭄾𭄿𭅀𭅁𭅂𭅃𭅄𭅅𭅆𭅇𭅈𭅉𭅊𭅋𭅌𭅍𭅎𭅏𭅐𭅑𭅒𭅓𭅔𭅕𭅖𭅗𭅘𭅙𭅚𭅛𭅜𭅝𭅞𭅟𭅠𭅡𭅢𭅣𭅤𭅥𭅦𭅧𭅨𭅩𭅪𭅫𭅬𭅭𭅮𭅯𭅰𭅱𭅲𭅳𭅴𭅵𭅶𭅷𭅸𭅹𭅺𭅻𭅼𭅽𭅾𭅿𭆀𭆁𭆂𭆃𭆄𭆅𭆆𭆇𭆈𭆉𭆊𭆋𭆌𭆍𭆎𭆏𭆐𭆑𭆒𭆓𭆔𭆕𭆖𭆗𭆘𭆙𭆚𭆛𭆜𭆝𭆞𭆟𭆠𭆡𭆢𭆣𭆤𭆥𭆦𭆧𭆨𭆩𭆪𭆫𭆬𭆭𭆮𭆯𭆰𭆱𭆲𭆳𭆴𭆵𭆶𭆷𭆸𭆹𭆺𭆻𭆼𭆽𭆾𭆿𭇀𭇁𭇂𭇃𭇄𭇅𭇆𭇇𭇈𭇉𭇊𭇋𭇌𭇍𭇎𭇏𭇐𭇑𭇒𭇓𭇔𭇕𭇖𭇗𭇘𭇙𭇚𭇛𭇜𭇝𭇞𭇟𭇠𭇡𭇢𭇣𭇤𭇥𭇦𭇧𭇨𭇩𭇪𭇫𭇬𭇭𭇮𭇯𭇰𭇱𭇲𭇳𭇴𭇵𭇶𭇷𭇸𭇹𭇺𭇻𭇼𭇽𭇾𭇿𭈀𭈁𭈂𭈃𭈄𭈅𭈆𭈇𭈈𭈉𭈊𭈋𭈌𭈍𭈎𭈏𭈐𭈑𭈒𭈓𭈔𭈕𭈖𭈗𭈘𭈙𭈚𭈛𭈜𭈝𭈞𭈟𭈠𭈡𭈢𭈣𭈤𭈥𭈦𭈧𭈨𭈩𭈪𭈫𭈬𭈭𭈮𭈯𭈰𭈱𭈲𭈳𭈴𭈵𭈶𭈷𭈸𭈹𭈺𭈻𭈼𭈽𭈾𭈿𭉀𭉁𭉂𭉃𭉄𭉅𭉆𭉇𭉈𭉉𭉊𭉋𭉌𭉍𭉎𭉏𭉐𭉑𭉒𭉓𭉔𭉕𭉖𭉗𭉘𭉙𭉚𭉛𭉜𭉝𭉞𭉟𭉠𭉡𭉢𭉣𭉤𭉥𭉦𭉧𭉨𭉩𭉪𭉫𭉬𭉭𭉮𭉯𭉰𭉱𭉲𭉳𭉴𭉵𭉶𭉷𭉸𭉹𭉺𭉻𭉼𭉽𭉾𭉿𭊀𭊁𭊂𭊃𭊄𭊅𭊆𭊇𭊈𭊉𭊊𭊋𭊌𭊍𭊎𭊏𭊐𭊑𭊒𭊓𭊔𭊕𭊖𭊗𭊘𭊙𭊚𭊛𭊜𭊝𭊞𭊟𭊠𭊡𭊢𭊣𭊤𭊥𭊦𭊧𭊨𭊩𭊪𭊫𭊬𭊭𭊮𭊯𭊰𭊱𭊲𭊳𭊴𭊵𭊶𭊷𭊸𭊹𭊺𭊻𭊼𭊽𭊾𭊿𭋀𭋁𭋂𭋃𭋄𭋅𭋆𭋇𭋈𭋉𭋊𭋋𭋌𭋍𭋎𭋏𭋐𭋑𭋒𭋓𭋔𭋕𭋖𭋗𭋘𭋙𭋚𭋛𭋜𭋝𭋞𭋟𭋠𭋡𭋢𭋣𭋤𭋥𭋦𭋧𭋨𭋩𭋪𭋫𭋬𭋭𭋮𭋯𭋰𭋱𭋲𭋳𭋴𭋵𭋶𭋷𭋸𭋹𭋺𭋻𭋼𭋽𭋾𭋿𭌀𭌁𭌂𭌃𭌄𭌅𭌆𭌇𭌈𭌉𭌊𭌋𭌌𭌍𭌎𭌏𭌐𭌑𭌒𭌓𭌔𭌕𭌖𭌗𭌘𭌙𭌚𭌛𭌜𭌝𭌞𭌟𭌠𭌡𭌢𭌣𭌤𭌥𭌦𭌧𭌨𭌩𭌪𭌫𭌬𭌭𭌮𭌯𭌰𭌱𭌲𭌳𭌴𭌵𭌶𭌷𭌸𭌹𭌺𭌻𭌼𭌽𭌾𭌿𭍀𭍁𭍂𭍃𭍄𭍅𭍆𭍇𭍈𭍉𭍊𭍋𭍌𭍍𭍎𭍏𭍐𭍑𭍒𭍓𭍔𭍕𭍖𭍗𭍘𭍙𭍚𭍛𭍜𭍝𭍞𭍟𭍠𭍡𭍢𭍣𭍤𭍥𭍦𭍧𭍨𭍩𭍪𭍫𭍬𭍭𭍮𭍯𭍰𭍱𭍲𭍳𭍴𭍵𭍶𭍷𭍸𭍹𭍺𭍻𭍼𭍽𭍾𭍿𭎀𭎁𭎂𭎃𭎄𭎅𭎆𭎇𭎈𭎉𭎊𭎋𭎌𭎍𭎎𭎏𭎐𭎑𭎒𭎓𭎔𭎕𭎖𭎗𭎘𭎙𭎚𭎛𭎜𭎝𭎞𭎟𭎠𭎡𭎢𭎣𭎤𭎥𭎦𭎧𭎨𭎩𭎪𭎫𭎬𭎭𭎮𭎯𭎰𭎱𭎲𭎳𭎴𭎵𭎶𭎷𭎸𭎹𭎺𭎻𭎼𭎽𭎾𭎿𭏀𭏁𭏂𭏃𭏄𭏅𭏆𭏇𭏈𭏉𭏊𭏋𭏌𭏍𭏎𭏏𭏐𭏑𭏒𭏓𭏔𭏕𭏖𭏗𭏘𭏙𭏚𭏛𭏜𭏝𭏞𭏟𭏠𭏡𭏢𭏣𭏤𭏥𭏦𭏧𭏨𭏩𭏪𭏫𭏬𭏭𭏮𭏯𭏰𭏱𭏲𭏳𭏴𭏵𭏶𭏷𭏸𭏹𭏺𭏻𭏼𭏽𭏾𭏿𭐀𭐁𭐂𭐃𭐄𭐅𭐆𭐇𭐈𭐉𭐊𭐋𭐌𭐍𭐎𭐏𭐐𭐑𭐒𭐓𭐔𭐕𭐖𭐗𭐘𭐙𭐚𭐛𭐜𭐝𭐞𭐟𭐠𭐡𭐢𭐣𭐤𭐥𭐦𭐧𭐨𭐩𭐪𭐫𭐬𭐭𭐮𭐯𭐰𭐱𭐲𭐳𭐴𭐵𭐶𭐷𭐸𭐹𭐺𭐻𭐼𭐽𭐾𭐿𭑀𭑁𭑂𭑃𭑄𭑅𭑆𭑇𭑈𭑉𭑊𭑋𭑌𭑍𭑎𭑏𭑐𭑑𭑒𭑓𭑔𭑕𭑖𭑗𭑘𭑙𭑚𭑛𭑜𭑝𭑞𭑟𭑠𭑡𭑢𭑣𭑤𭑥𭑦𭑧𭑨𭑩𭑪𭑫𭑬𭑭𭑮𭑯𭑰𭑱𭑲𭑳𭑴𭑵𭑶𭑷𭑸𭑹𭑺𭑻𭑼𭑽𭑾𭑿𭒀𭒁𭒂𭒃𭒄𭒅𭒆𭒇𭒈𭒉𭒊𭒋𭒌𭒍𭒎𭒏𭒐𭒑𭒒𭒓𭒔𭒕𭒖𭒗𭒘𭒙𭒚𭒛𭒜𭒝𭒞𭒟𭒠𭒡𭒢𭒣𭒤𭒥𭒦𭒧𭒨𭒩𭒪𭒫𭒬𭒭𭒮𭒯𭒰𭒱𭒲𭒳𭒴𭒵𭒶𭒷𭒸𭒹𭒺𭒻𭒼𭒽𭒾𭒿𭓀𭓁𭓂𭓃𭓄𭓅𭓆𭓇𭓈𭓉𭓊𭓋𭓌𭓍𭓎𭓏𭓐𭓑𭓒𭓓𭓔𭓕𭓖𭓗𭓘𭓙𭓚𭓛𭓜𭓝𭓞𭓟𭓠𭓡𭓢𭓣𭓤𭓥𭓦𭓧𭓨𭓩𭓪𭓫𭓬𭓭𭓮𭓯𭓰𭓱𭓲𭓳𭓴𭓵𭓶𭓷𭓸𭓹𭓺𭓻𭓼𭓽𭓾𭓿𭔀𭔁𭔂𭔃𭔄𭔅𭔆𭔇𭔈𭔉𭔊𭔋𭔌𭔍𭔎𭔏𭔐𭔑𭔒𭔓𭔔𭔕𭔖𭔗𭔘𭔙𭔚𭔛𭔜𭔝𭔞𭔟𭔠𭔡𭔢𭔣𭔤𭔥𭔦𭔧𭔨𭔩𭔪𭔫𭔬𭔭𭔮𭔯𭔰𭔱𭔲𭔳𭔴𭔵𭔶𭔷𭔸𭔹𭔺𭔻𭔼𭔽𭔾𭔿𭕀𭕁𭕂𭕃𭕄𭕅𭕆𭕇𭕈𭕉𭕊𭕋𭕌𭕍𭕎𭕏𭕐𭕑𭕒𭕓𭕔𭕕𭕖𭕗𭕘𭕙𭕚𭕛𭕜𭕝𭕞𭕟𭕠𭕡𭕢𭕣𭕤𭕥𭕦𭕧𭕨𭕩𭕪𭕫𭕬𭕭𭕮𭕯𭕰𭕱𭕲𭕳𭕴𭕵𭕶𭕷𭕸𭕹𭕺𭕻𭕼𭕽𭕾𭕿𭖀𭖁𭖂𭖃𭖄𭖅𭖆𭖇𭖈𭖉𭖊𭖋𭖌𭖍𭖎𭖏𭖐𭖑𭖒𭖓𭖔𭖕𭖖𭖗𭖘𭖙𭖚𭖛𭖜𭖝𭖞𭖟𭖠𭖡𭖢𭖣𭖤𭖥𭖦𭖧𭖨𭖩𭖪𭖫𭖬𭖭𭖮𭖯𭖰𭖱𭖲𭖳𭖴𭖵𭖶𭖷𭖸𭖹𭖺𭖻𭖼𭖽𭖾𭖿𭗀𭗁𭗂𭗃𭗄𭗅𭗆𭗇𭗈𭗉𭗊𭗋𭗌𭗍𭗎𭗏𭗐𭗑𭗒𭗓𭗔𭗕𭗖𭗗𭗘𭗙𭗚𭗛𭗜𭗝𭗞𭗟𭗠𭗡𭗢𭗣𭗤𭗥𭗦𭗧𭗨𭗩𭗪𭗫𭗬𭗭𭗮𭗯𭗰𭗱𭗲𭗳𭗴𭗵𭗶𭗷𭗸𭗹𭗺𭗻𭗼𭗽𭗾𭗿𭘀𭘁𭘂𭘃𭘄𭘅𭘆𭘇𭘈𭘉𭘊𭘋𭘌𭘍𭘎𭘏𭘐𭘑𭘒𭘓𭘔𭘕𭘖𭘗𭘘𭘙𭘚𭘛𭘜𭘝𭘞𭘟𭘠𭘡𭘢𭘣𭘤𭘥𭘦𭘧𭘨𭘩𭘪𭘫𭘬𭘭𭘮𭘯𭘰𭘱𭘲𭘳𭘴𭘵𭘶𭘷𭘸𭘹𭘺𭘻𭘼𭘽𭘾𭘿𭙀𭙁𭙂𭙃𭙄𭙅𭙆𭙇𭙈𭙉𭙊𭙋𭙌𭙍𭙎𭙏𭙐𭙑𭙒𭙓𭙔𭙕𭙖𭙗𭙘𭙙𭙚𭙛𭙜𭙝𭙞𭙟𭙠𭙡𭙢𭙣𭙤𭙥𭙦𭙧𭙨𭙩𭙪𭙫𭙬𭙭𭙮𭙯𭙰𭙱𭙲𭙳𭙴𭙵𭙶𭙷𭙸𭙹𭙺𭙻𭙼𭙽𭙾𭙿𭚀𭚁𭚂𭚃𭚄𭚅𭚆𭚇𭚈𭚉𭚊𭚋𭚌𭚍𭚎𭚏𭚐𭚑𭚒𭚓𭚔𭚕𭚖𭚗𭚘𭚙𭚚𭚛𭚜𭚝𭚞𭚟𭚠𭚡𭚢𭚣𭚤𭚥𭚦𭚧𭚨𭚩𭚪𭚫𭚬𭚭𭚮𭚯𭚰𭚱𭚲𭚳𭚴𭚵𭚶𭚷𭚸𭚹𭚺𭚻𭚼𭚽𭚾𭚿𭛀𭛁𭛂𭛃𭛄𭛅𭛆𭛇𭛈𭛉𭛊𭛋𭛌𭛍𭛎𭛏𭛐𭛑𭛒𭛓𭛔𭛕𭛖𭛗𭛘𭛙𭛚𭛛𭛜𭛝𭛞𭛟𭛠𭛡𭛢𭛣𭛤𭛥𭛦𭛧𭛨𭛩𭛪𭛫𭛬𭛭𭛮𭛯𭛰𭛱𭛲𭛳𭛴𭛵𭛶𭛷𭛸𭛹𭛺𭛻𭛼𭛽𭛾𭛿𭜀𭜁𭜂𭜃𭜄𭜅𭜆𭜇𭜈𭜉𭜊𭜋𭜌𭜍𭜎𭜏𭜐𭜑𭜒𭜓𭜔𭜕𭜖𭜗𭜘𭜙𭜚𭜛𭜜𭜝𭜞𭜟𭜠𭜡𭜢𭜣𭜤𭜥𭜦𭜧𭜨𭜩𭜪𭜫𭜬𭜭𭜮𭜯𭜰𭜱𭜲𭜳𭜴𭜵𭜶𭜷𭜸𭜹𭜺𭜻𭜼𭜽𭜾𭜿𭝀𭝁𭝂𭝃𭝄𭝅𭝆𭝇𭝈𭝉𭝊𭝋𭝌𭝍𭝎𭝏𭝐𭝑𭝒𭝓𭝔𭝕𭝖𭝗𭝘𭝙𭝚𭝛𭝜𭝝𭝞𭝟𭝠𭝡𭝢𭝣𭝤𭝥𭝦𭝧𭝨𭝩𭝪𭝫𭝬𭝭𭝮𭝯𭝰𭝱𭝲𭝳𭝴𭝵𭝶𭝷𭝸𭝹𭝺𭝻𭝼𭝽𭝾𭝿𭞀𭞁𭞂𭞃𭞄𭞅𭞆𭞇𭞈𭞉𭞊𭞋𭞌𭞍𭞎𭞏𭞐𭞑𭞒𭞓𭞔𭞕𭞖𭞗𭞘𭞙𭞚𭞛𭞜𭞝𭞞𭞟𭞠𭞡𭞢𭞣𭞤𭞥𭞦𭞧𭞨𭞩𭞪𭞫𭞬𭞭𭞮𭞯𭞰𭞱𭞲𭞳𭞴𭞵𭞶𭞷𭞸𭞹𭞺𭞻𭞼𭞽𭞾𭞿𭟀𭟁𭟂𭟃𭟄𭟅𭟆𭟇𭟈𭟉𭟊𭟋𭟌𭟍𭟎𭟏𭟐𭟑𭟒𭟓𭟔𭟕𭟖𭟗𭟘𭟙𭟚𭟛𭟜𭟝𭟞𭟟𭟠𭟡𭟢𭟣𭟤𭟥𭟦𭟧𭟨𭟩𭟪𭟫𭟬𭟭𭟮𭟯𭟰𭟱𭟲𭟳𭟴𭟵𭟶𭟷𭟸𭟹𭟺𭟻𭟼𭟽𭟾𭟿𭠀𭠁𭠂𭠃𭠄𭠅𭠆𭠇𭠈𭠉𭠊𭠋𭠌𭠍𭠎𭠏𭠐𭠑𭠒𭠓𭠔𭠕𭠖𭠗𭠘𭠙𭠚𭠛𭠜𭠝𭠞𭠟𭠠𭠡𭠢𭠣𭠤𭠥𭠦𭠧𭠨𭠩𭠪𭠫𭠬𭠭𭠮𭠯𭠰𭠱𭠲𭠳𭠴𭠵𭠶𭠷𭠸𭠹𭠺𭠻𭠼𭠽𭠾𭠿𭡀𭡁𭡂𭡃𭡄𭡅𭡆𭡇𭡈𭡉𭡊𭡋𭡌𭡍𭡎𭡏𭡐𭡑𭡒𭡓𭡔𭡕𭡖𭡗𭡘𭡙𭡚𭡛𭡜𭡝𭡞𭡟𭡠𭡡𭡢𭡣𭡤𭡥𭡦𭡧𭡨𭡩𭡪𭡫𭡬𭡭𭡮𭡯𭡰𭡱𭡲𭡳𭡴𭡵𭡶𭡷𭡸𭡹𭡺𭡻𭡼𭡽𭡾𭡿𭢀𭢁𭢂𭢃𭢄𭢅𭢆𭢇𭢈𭢉𭢊𭢋𭢌𭢍𭢎𭢏𭢐𭢑𭢒𭢓𭢔𭢕𭢖𭢗𭢘𭢙𭢚𭢛𭢜𭢝𭢞𭢟𭢠𭢡𭢢𭢣𭢤𭢥𭢦𭢧𭢨𭢩𭢪𭢫𭢬𭢭𭢮𭢯𭢰𭢱𭢲𭢳𭢴𭢵𭢶𭢷𭢸𭢹𭢺𭢻𭢼𭢽𭢾𭢿𭣀𭣁𭣂𭣃𭣄𭣅𭣆𭣇𭣈𭣉𭣊𭣋𭣌𭣍𭣎𭣏𭣐𭣑𭣒𭣓𭣔𭣕𭣖𭣗𭣘𭣙𭣚𭣛𭣜𭣝𭣞𭣟𭣠𭣡𭣢𭣣𭣤𭣥𭣦𭣧𭣨𭣩𭣪𭣫𭣬𭣭𭣮𭣯𭣰𭣱𭣲𭣳𭣴𭣵𭣶𭣷𭣸𭣹𭣺𭣻𭣼𭣽𭣾𭣿𭤀𭤁𭤂𭤃𭤄𭤅𭤆𭤇𭤈𭤉𭤊𭤋𭤌𭤍𭤎𭤏𭤐𭤑𭤒𭤓𭤔𭤕𭤖𭤗𭤘𭤙𭤚𭤛𭤜𭤝𭤞𭤟𭤠𭤡𭤢𭤣𭤤𭤥𭤦𭤧𭤨𭤩𭤪𭤫𭤬𭤭𭤮𭤯𭤰𭤱𭤲𭤳𭤴𭤵𭤶𭤷𭤸𭤹𭤺𭤻𭤼𭤽𭤾𭤿𭥀𭥁𭥂𭥃𭥄𭥅𭥆𭥇𭥈𭥉𭥊𭥋𭥌𭥍𭥎𭥏𭥐𭥑𭥒𭥓𭥔𭥕𭥖𭥗𭥘𭥙𭥚𭥛𭥜𭥝𭥞𭥟𭥠𭥡𭥢𭥣𭥤𭥥𭥦𭥧𭥨𭥩𭥪𭥫𭥬𭥭𭥮𭥯𭥰𭥱𭥲𭥳𭥴𭥵𭥶𭥷𭥸𭥹𭥺𭥻𭥼𭥽𭥾𭥿𭦀𭦁𭦂𭦃𭦄𭦅𭦆𭦇𭦈𭦉𭦊𭦋𭦌𭦍𭦎𭦏𭦐𭦑𭦒𭦓𭦔𭦕𭦖𭦗𭦘𭦙𭦚𭦛𭦜𭦝𭦞𭦟𭦠𭦡𭦢𭦣𭦤𭦥𭦦𭦧𭦨𭦩𭦪𭦫𭦬𭦭𭦮𭦯𭦰𭦱𭦲𭦳𭦴𭦵𭦶𭦷𭦸𭦹𭦺𭦻𭦼𭦽𭦾𭦿𭧀𭧁𭧂𭧃𭧄𭧅𭧆𭧇𭧈𭧉𭧊𭧋𭧌𭧍𭧎𭧏𭧐𭧑𭧒𭧓𭧔𭧕𭧖𭧗𭧘𭧙𭧚𭧛𭧜𭧝𭧞𭧟𭧠𭧡𭧢𭧣𭧤𭧥𭧦𭧧𭧨𭧩𭧪𭧫𭧬𭧭𭧮𭧯𭧰𭧱𭧲𭧳𭧴𭧵𭧶𭧷𭧸𭧹𭧺𭧻𭧼𭧽𭧾𭧿𭨀𭨁𭨂𭨃𭨄𭨅𭨆𭨇𭨈𭨉𭨊𭨋𭨌𭨍𭨎𭨏𭨐𭨑𭨒𭨓𭨔𭨕𭨖𭨗𭨘𭨙𭨚𭨛𭨜𭨝𭨞𭨟𭨠𭨡𭨢𭨣𭨤𭨥𭨦𭨧𭨨𭨩𭨪𭨫𭨬𭨭𭨮𭨯𭨰𭨱𭨲𭨳𭨴𭨵𭨶𭨷𭨸𭨹𭨺𭨻𭨼𭨽𭨾𭨿𭩀𭩁𭩂𭩃𭩄𭩅𭩆𭩇𭩈𭩉𭩊𭩋𭩌𭩍𭩎𭩏𭩐𭩑𭩒𭩓𭩔𭩕𭩖𭩗𭩘𭩙𭩚𭩛𭩜𭩝𭩞𭩟𭩠𭩡𭩢𭩣𭩤𭩥𭩦𭩧𭩨𭩩𭩪𭩫𭩬𭩭𭩮𭩯𭩰𭩱𭩲𭩳𭩴𭩵𭩶𭩷𭩸𭩹𭩺𭩻𭩼𭩽𭩾𭩿𭪀𭪁𭪂𭪃𭪄𭪅𭪆𭪇𭪈𭪉𭪊𭪋𭪌𭪍𭪎𭪏𭪐𭪑𭪒𭪓𭪔𭪕𭪖𭪗𭪘𭪙𭪚𭪛𭪜𭪝𭪞𭪟𭪠𭪡𭪢𭪣𭪤𭪥𭪦𭪧𭪨𭪩𭪪𭪫𭪬𭪭𭪮𭪯𭪰𭪱𭪲𭪳𭪴𭪵𭪶𭪷𭪸𭪹𭪺𭪻𭪼𭪽𭪾𭪿𭫀𭫁𭫂𭫃𭫄𭫅𭫆𭫇𭫈𭫉𭫊𭫋𭫌𭫍𭫎𭫏𭫐𭫑𭫒𭫓𭫔𭫕𭫖𭫗𭫘𭫙𭫚𭫛𭫜𭫝𭫞𭫟𭫠𭫡𭫢𭫣𭫤𭫥𭫦𭫧𭫨𭫩𭫪𭫫𭫬𭫭𭫮𭫯𭫰𭫱𭫲𭫳𭫴𭫵𭫶𭫷𭫸𭫹𭫺𭫻𭫼𭫽𭫾𭫿𭬀𭬁𭬂𭬃𭬄𭬅𭬆𭬇𭬈𭬉𭬊𭬋𭬌𭬍𭬎𭬏𭬐𭬑𭬒𭬓𭬔𭬕𭬖𭬗𭬘𭬙𭬚𭬛𭬜𭬝𭬞𭬟𭬠𭬡𭬢𭬣𭬤𭬥𭬦𭬧𭬨𭬩𭬪𭬫𭬬𭬭𭬮𭬯𭬰𭬱𭬲𭬳𭬴𭬵𭬶𭬷𭬸𭬹𭬺𭬻𭬼𭬽𭬾𭬿𭭀𭭁𭭂𭭃𭭄𭭅𭭆𭭇𭭈𭭉𭭊𭭋𭭌𭭍𭭎𭭏𭭐𭭑𭭒𭭓𭭔𭭕𭭖𭭗𭭘𭭙𭭚𭭛𭭜𭭝𭭞𭭟𭭠𭭡𭭢𭭣𭭤𭭥𭭦𭭧𭭨𭭩𭭪𭭫𭭬𭭭𭭮𭭯𭭰𭭱𭭲𭭳𭭴𭭵𭭶𭭷𭭸𭭹𭭺𭭻𭭼𭭽𭭾𭭿𭮀𭮁𭮂𭮃𭮄𭮅𭮆𭮇𭮈𭮉𭮊𭮋𭮌𭮍𭮎𭮏𭮐𭮑𭮒𭮓𭮔𭮕𭮖𭮗𭮘𭮙𭮚𭮛𭮜𭮝𭮞𭮟𭮠𭮡𭮢𭮣𭮤𭮥𭮦𭮧𭮨𭮩𭮪𭮫𭮬𭮭𭮮𭮯𭮰𭮱𭮲𭮳𭮴𭮵𭮶𭮷𭮸𭮹𭮺𭮻𭮼𭮽𭮾𭮿𭯀𭯁𭯂𭯃𭯄𭯅𭯆𭯇𭯈𭯉𭯊𭯋𭯌𭯍𭯎𭯏𭯐𭯑𭯒𭯓𭯔𭯕𭯖𭯗𭯘𭯙𭯚𭯛𭯜𭯝𭯞𭯟𭯠𭯡𭯢𭯣𭯤𭯥𭯦𭯧𭯨𭯩𭯪𭯫𭯬𭯭𭯮𭯯𭯰𭯱𭯲𭯳𭯴𭯵𭯶𭯷𭯸𭯹𭯺𭯻𭯼𭯽𭯾𭯿𭰀𭰁𭰂𭰃𭰄𭰅𭰆𭰇𭰈𭰉𭰊𭰋𭰌𭰍𭰎𭰏𭰐𭰑𭰒𭰓𭰔𭰕𭰖𭰗𭰘𭰙𭰚𭰛𭰜𭰝𭰞𭰟𭰠𭰡𭰢𭰣𭰤𭰥𭰦𭰧𭰨𭰩𭰪𭰫𭰬𭰭𭰮𭰯𭰰𭰱𭰲𭰳𭰴𭰵𭰶𭰷𭰸𭰹𭰺𭰻𭰼𭰽𭰾𭰿𭱀𭱁𭱂𭱃𭱄𭱅𭱆𭱇𭱈𭱉𭱊𭱋𭱌𭱍𭱎𭱏𭱐𭱑𭱒𭱓𭱔𭱕𭱖𭱗𭱘𭱙𭱚𭱛𭱜𭱝𭱞𭱟𭱠𭱡𭱢𭱣𭱤𭱥𭱦𭱧𭱨𭱩𭱪𭱫𭱬𭱭𭱮𭱯𭱰𭱱𭱲𭱳𭱴𭱵𭱶𭱷𭱸𭱹𭱺𭱻𭱼𭱽𭱾𭱿𭲀𭲁𭲂𭲃𭲄𭲅𭲆𭲇𭲈𭲉𭲊𭲋𭲌𭲍𭲎𭲏𭲐𭲑𭲒𭲓𭲔𭲕𭲖𭲗𭲘𭲙𭲚𭲛𭲜𭲝𭲞𭲟𭲠𭲡𭲢𭲣𭲤𭲥𭲦𭲧𭲨𭲩𭲪𭲫𭲬𭲭𭲮𭲯𭲰𭲱𭲲𭲳𭲴𭲵𭲶𭲷𭲸𭲹𭲺𭲻𭲼𭲽𭲾𭲿𭳀𭳁𭳂𭳃𭳄𭳅𭳆𭳇𭳈𭳉𭳊𭳋𭳌𭳍𭳎𭳏𭳐𭳑𭳒𭳓𭳔𭳕𭳖𭳗𭳘𭳙𭳚𭳛𭳜𭳝𭳞𭳟𭳠𭳡𭳢𭳣𭳤𭳥𭳦𭳧𭳨𭳩𭳪𭳫𭳬𭳭𭳮𭳯𭳰𭳱𭳲𭳳𭳴𭳵𭳶𭳷𭳸𭳹𭳺𭳻𭳼𭳽𭳾𭳿𭴀𭴁𭴂𭴃𭴄𭴅𭴆𭴇𭴈𭴉𭴊𭴋𭴌𭴍𭴎𭴏𭴐𭴑𭴒𭴓𭴔𭴕𭴖𭴗𭴘𭴙𭴚𭴛𭴜𭴝𭴞𭴟𭴠𭴡𭴢𭴣𭴤𭴥𭴦𭴧𭴨𭴩𭴪𭴫𭴬𭴭𭴮𭴯𭴰𭴱𭴲𭴳𭴴𭴵𭴶𭴷𭴸𭴹𭴺𭴻𭴼𭴽𭴾𭴿𭵀𭵁𭵂𭵃𭵄𭵅𭵆𭵇𭵈𭵉𭵊𭵋𭵌𭵍𭵎𭵏𭵐𭵑𭵒𭵓𭵔𭵕𭵖𭵗𭵘𭵙𭵚𭵛𭵜𭵝𭵞𭵟𭵠𭵡𭵢𭵣𭵤𭵥𭵦𭵧𭵨𭵩𭵪𭵫𭵬𭵭𭵮𭵯𭵰𭵱𭵲𭵳𭵴𭵵𭵶𭵷𭵸𭵹𭵺𭵻𭵼𭵽𭵾𭵿𭶀𭶁𭶂𭶃𭶄𭶅𭶆𭶇𭶈𭶉𭶊𭶋𭶌𭶍𭶎𭶏𭶐𭶑𭶒𭶓𭶔𭶕𭶖𭶗𭶘𭶙𭶚𭶛𭶜𭶝𭶞𭶟𭶠𭶡𭶢𭶣𭶤𭶥𭶦𭶧𭶨𭶩𭶪𭶫𭶬𭶭𭶮𭶯𭶰𭶱𭶲𭶳𭶴𭶵𭶶𭶷𭶸𭶹𭶺𭶻𭶼𭶽𭶾𭶿𭷀𭷁𭷂𭷃𭷄𭷅𭷆𭷇𭷈𭷉𭷊𭷋𭷌𭷍𭷎𭷏𭷐𭷑𭷒𭷓𭷔𭷕𭷖𭷗𭷘𭷙𭷚𭷛𭷜𭷝𭷞𭷟𭷠𭷡𭷢𭷣𭷤𭷥𭷦𭷧𭷨𭷩𭷪𭷫𭷬𭷭𭷮𭷯𭷰𭷱𭷲𭷳𭷴𭷵𭷶𭷷𭷸𭷹𭷺𭷻𭷼𭷽𭷾𭷿𭸀𭸁𭸂𭸃𭸄𭸅𭸆𭸇𭸈𭸉𭸊𭸋𭸌𭸍𭸎𭸏𭸐𭸑𭸒𭸓𭸔𭸕𭸖𭸗𭸘𭸙𭸚𭸛𭸜𭸝𭸞𭸟𭸠𭸡𭸢𭸣𭸤𭸥𭸦𭸧𭸨𭸩𭸪𭸫𭸬𭸭𭸮𭸯𭸰𭸱𭸲𭸳𭸴𭸵𭸶𭸷𭸸𭸹𭸺𭸻𭸼𭸽𭸾𭸿𭹀𭹁𭹂𭹃𭹄𭹅𭹆𭹇𭹈𭹉𭹊𭹋𭹌𭹍𭹎𭹏𭹐𭹑𭹒𭹓𭹔𭹕𭹖𭹗𭹘𭹙𭹚𭹛𭹜𭹝𭹞𭹟𭹠𭹡𭹢𭹣𭹤𭹥𭹦𭹧𭹨𭹩𭹪𭹫𭹬𭹭𭹮𭹯𭹰𭹱𭹲𭹳𭹴𭹵𭹶𭹷𭹸𭹹𭹺𭹻𭹼𭹽𭹾𭹿𭺀𭺁𭺂𭺃𭺄𭺅𭺆𭺇𭺈𭺉𭺊𭺋𭺌𭺍𭺎𭺏𭺐𭺑𭺒𭺓𭺔𭺕𭺖𭺗𭺘𭺙𭺚𭺛𭺜𭺝𭺞𭺟𭺠𭺡𭺢𭺣𭺤𭺥𭺦𭺧𭺨𭺩𭺪𭺫𭺬𭺭𭺮𭺯𭺰𭺱𭺲𭺳𭺴𭺵𭺶𭺷𭺸𭺹𭺺𭺻𭺼𭺽𭺾𭺿𭻀𭻁𭻂𭻃𭻄𭻅𭻆𭻇𭻈𭻉𭻊𭻋𭻌𭻍𭻎𭻏𭻐𭻑𭻒𭻓𭻔𭻕𭻖𭻗𭻘𭻙𭻚𭻛𭻜𭻝𭻞𭻟𭻠𭻡𭻢𭻣𭻤𭻥𭻦𭻧𭻨𭻩𭻪𭻫𭻬𭻭𭻮𭻯𭻰𭻱𭻲𭻳𭻴𭻵𭻶𭻷𭻸𭻹𭻺𭻻𭻼𭻽𭻾𭻿𭼀𭼁𭼂𭼃𭼄𭼅𭼆𭼇𭼈𭼉𭼊𭼋𭼌𭼍𭼎𭼏𭼐𭼑𭼒𭼓𭼔𭼕𭼖𭼗𭼘𭼙𭼚𭼛𭼜𭼝𭼞𭼟𭼠𭼡𭼢𭼣𭼤𭼥𭼦𭼧𭼨𭼩𭼪𭼫𭼬𭼭𭼮𭼯𭼰𭼱𭼲𭼳𭼴𭼵𭼶𭼷𭼸𭼹𭼺𭼻𭼼𭼽𭼾𭼿𭽀𭽁𭽂𭽃𭽄𭽅𭽆𭽇𭽈𭽉𭽊𭽋𭽌𭽍𭽎𭽏𭽐𭽑𭽒𭽓𭽔𭽕𭽖𭽗𭽘𭽙𭽚𭽛𭽜𭽝𭽞𭽟𭽠𭽡𭽢𭽣𭽤𭽥𭽦𭽧𭽨𭽩𭽪𭽫𭽬𭽭𭽮𭽯𭽰𭽱𭽲𭽳𭽴𭽵𭽶𭽷𭽸𭽹𭽺𭽻𭽼𭽽𭽾𭽿𭾀𭾁𭾂𭾃𭾄𭾅𭾆𭾇𭾈𭾉𭾊𭾋𭾌𭾍𭾎𭾏𭾐𭾑𭾒𭾓𭾔𭾕𭾖𭾗𭾘𭾙𭾚𭾛𭾜𭾝𭾞𭾟𭾠𭾡𭾢𭾣𭾤𭾥𭾦𭾧𭾨𭾩𭾪𭾫𭾬𭾭𭾮𭾯𭾰𭾱𭾲𭾳𭾴𭾵𭾶𭾷𭾸𭾹𭾺𭾻𭾼𭾽𭾾𭾿𭿀𭿁𭿂𭿃𭿄𭿅𭿆𭿇𭿈𭿉𭿊𭿋𭿌𭿍𭿎𭿏𭿐𭿑𭿒𭿓𭿔𭿕𭿖𭿗𭿘𭿙𭿚𭿛𭿜𭿝𭿞𭿟𭿠𭿡𭿢𭿣𭿤𭿥𭿦𭿧𭿨𭿩𭿪𭿫𭿬𭿭𭿮𭿯𭿰𭿱𭿲𭿳𭿴𭿵𭿶𭿷𭿸𭿹𭿺𭿻𭿼𭿽𭿾𭿿𮀀𮀁𮀂𮀃𮀄𮀅𮀆𮀇𮀈𮀉𮀊𮀋𮀌𮀍𮀎𮀏𮀐𮀑𮀒𮀓𮀔𮀕𮀖𮀗𮀘𮀙𮀚𮀛𮀜𮀝𮀞𮀟𮀠𮀡𮀢𮀣𮀤𮀥𮀦𮀧𮀨𮀩𮀪𮀫𮀬𮀭𮀮𮀯𮀰𮀱𮀲𮀳𮀴𮀵𮀶𮀷𮀸𮀹𮀺𮀻𮀼𮀽𮀾𮀿𮁀𮁁𮁂𮁃𮁄𮁅𮁆𮁇𮁈𮁉𮁊𮁋𮁌𮁍𮁎𮁏𮁐𮁑𮁒𮁓𮁔𮁕𮁖𮁗𮁘𮁙𮁚𮁛𮁜𮁝𮁞𮁟𮁠𮁡𮁢𮁣𮁤𮁥𮁦𮁧𮁨𮁩𮁪𮁫𮁬𮁭𮁮𮁯𮁰𮁱𮁲𮁳𮁴𮁵𮁶𮁷𮁸𮁹𮁺𮁻𮁼𮁽𮁾𮁿𮂀𮂁𮂂𮂃𮂄𮂅𮂆𮂇𮂈𮂉𮂊𮂋𮂌𮂍𮂎𮂏𮂐𮂑𮂒𮂓𮂔𮂕𮂖𮂗𮂘𮂙𮂚𮂛𮂜𮂝𮂞𮂟𮂠𮂡𮂢𮂣𮂤𮂥𮂦𮂧𮂨𮂩𮂪𮂫𮂬𮂭𮂮𮂯𮂰𮂱𮂲𮂳𮂴𮂵𮂶𮂷𮂸𮂹𮂺𮂻𮂼𮂽𮂾𮂿𮃀𮃁𮃂𮃃𮃄𮃅𮃆𮃇𮃈𮃉𮃊𮃋𮃌𮃍𮃎𮃏𮃐𮃑𮃒𮃓𮃔𮃕𮃖𮃗𮃘𮃙𮃚𮃛𮃜𮃝𮃞𮃟𮃠𮃡𮃢𮃣𮃤𮃥𮃦𮃧𮃨𮃩𮃪𮃫𮃬𮃭𮃮𮃯𮃰𮃱𮃲𮃳𮃴𮃵𮃶𮃷𮃸𮃹𮃺𮃻𮃼𮃽𮃾𮃿𮄀𮄁𮄂𮄃𮄄𮄅𮄆𮄇𮄈𮄉𮄊𮄋𮄌𮄍𮄎𮄏𮄐𮄑𮄒𮄓𮄔𮄕𮄖𮄗𮄘𮄙𮄚𮄛𮄜𮄝𮄞𮄟𮄠𮄡𮄢𮄣𮄤𮄥𮄦𮄧𮄨𮄩𮄪𮄫𮄬𮄭𮄮𮄯𮄰𮄱𮄲𮄳𮄴𮄵𮄶𮄷𮄸𮄹𮄺𮄻𮄼𮄽𮄾𮄿𮅀𮅁𮅂𮅃𮅄𮅅𮅆𮅇𮅈𮅉𮅊𮅋𮅌𮅍𮅎𮅏𮅐𮅑𮅒𮅓𮅔𮅕𮅖𮅗𮅘𮅙𮅚𮅛𮅜𮅝𮅞𮅟𮅠𮅡𮅢𮅣𮅤𮅥𮅦𮅧𮅨𮅩𮅪𮅫𮅬𮅭𮅮𮅯𮅰𮅱𮅲𮅳𮅴𮅵𮅶𮅷𮅸𮅹𮅺𮅻𮅼𮅽𮅾𮅿𮆀𮆁𮆂𮆃𮆄𮆅𮆆𮆇𮆈𮆉𮆊𮆋𮆌𮆍𮆎𮆏𮆐𮆑𮆒𮆓𮆔𮆕𮆖𮆗𮆘𮆙𮆚𮆛𮆜𮆝𮆞𮆟𮆠𮆡𮆢𮆣𮆤𮆥𮆦𮆧𮆨𮆩𮆪𮆫𮆬𮆭𮆮𮆯𮆰𮆱𮆲𮆳𮆴𮆵𮆶𮆷𮆸𮆹𮆺𮆻𮆼𮆽𮆾𮆿𮇀𮇁𮇂𮇃𮇄𮇅𮇆𮇇𮇈𮇉𮇊𮇋𮇌𮇍𮇎𮇏𮇐𮇑𮇒𮇓𮇔𮇕𮇖𮇗𮇘𮇙𮇚𮇛𮇜𮇝𮇞𮇟𮇠𮇡𮇢𮇣𮇤𮇥𮇦𮇧𮇨𮇩𮇪𮇫𮇬𮇭𮇮𮇯𮇰𮇱𮇲𮇳𮇴𮇵𮇶𮇷𮇸𮇹𮇺𮇻𮇼𮇽𮇾𮇿𮈀𮈁𮈂𮈃𮈄𮈅𮈆𮈇𮈈𮈉𮈊𮈋𮈌𮈍𮈎𮈏𮈐𮈑𮈒𮈓𮈔𮈕𮈖𮈗𮈘𮈙𮈚𮈛𮈜𮈝𮈞𮈟𮈠𮈡𮈢𮈣𮈤𮈥𮈦𮈧𮈨𮈩𮈪𮈫𮈬𮈭𮈮𮈯𮈰𮈱𮈲𮈳𮈴𮈵𮈶𮈷𮈸𮈹𮈺𮈻𮈼𮈽𮈾𮈿𮉀𮉁𮉂𮉃𮉄𮉅𮉆𮉇𮉈𮉉𮉊𮉋𮉌𮉍𮉎𮉏𮉐𮉑𮉒𮉓𮉔𮉕𮉖𮉗𮉘𮉙𮉚𮉛𮉜𮉝𮉞𮉟𮉠𮉡𮉢𮉣𮉤𮉥𮉦𮉧𮉨𮉩𮉪𮉫𮉬𮉭𮉮𮉯𮉰𮉱𮉲𮉳𮉴𮉵𮉶𮉷𮉸𮉹𮉺𮉻𮉼𮉽𮉾𮉿𮊀𮊁𮊂𮊃𮊄𮊅𮊆𮊇𮊈𮊉𮊊𮊋𮊌𮊍𮊎𮊏𮊐𮊑𮊒𮊓𮊔𮊕𮊖𮊗𮊘𮊙𮊚𮊛𮊜𮊝𮊞𮊟𮊠𮊡𮊢𮊣𮊤𮊥𮊦𮊧𮊨𮊩𮊪𮊫𮊬𮊭𮊮𮊯𮊰𮊱𮊲𮊳𮊴𮊵𮊶𮊷𮊸𮊹𮊺𮊻𮊼𮊽𮊾𮊿𮋀𮋁𮋂𮋃𮋄𮋅𮋆𮋇𮋈𮋉𮋊𮋋𮋌𮋍𮋎𮋏𮋐𮋑𮋒𮋓𮋔𮋕𮋖𮋗𮋘𮋙𮋚𮋛𮋜𮋝𮋞𮋟𮋠𮋡𮋢𮋣𮋤𮋥𮋦𮋧𮋨𮋩𮋪𮋫𮋬𮋭𮋮𮋯𮋰𮋱𮋲𮋳𮋴𮋵𮋶𮋷𮋸𮋹𮋺𮋻𮋼𮋽𮋾𮋿𮌀𮌁𮌂𮌃𮌄𮌅𮌆𮌇𮌈𮌉𮌊𮌋𮌌𮌍𮌎𮌏𮌐𮌑𮌒𮌓𮌔𮌕𮌖𮌗𮌘𮌙𮌚𮌛𮌜𮌝𮌞𮌟𮌠𮌡𮌢𮌣𮌤𮌥𮌦𮌧𮌨𮌩𮌪𮌫𮌬𮌭𮌮𮌯𮌰𮌱𮌲𮌳𮌴𮌵𮌶𮌷𮌸𮌹𮌺𮌻𮌼𮌽𮌾𮌿𮍀𮍁𮍂𮍃𮍄𮍅𮍆𮍇𮍈𮍉𮍊𮍋𮍌𮍍𮍎𮍏𮍐𮍑𮍒𮍓𮍔𮍕𮍖𮍗𮍘𮍙𮍚𮍛𮍜𮍝𮍞𮍟𮍠𮍡𮍢𮍣𮍤𮍥𮍦𮍧𮍨𮍩𮍪𮍫𮍬𮍭𮍮𮍯𮍰𮍱𮍲𮍳𮍴𮍵𮍶𮍷𮍸𮍹𮍺𮍻𮍼𮍽𮍾𮍿𮎀𮎁𮎂𮎃𮎄𮎅𮎆𮎇𮎈𮎉𮎊𮎋𮎌𮎍𮎎𮎏𮎐𮎑𮎒𮎓𮎔𮎕𮎖𮎗𮎘𮎙𮎚𮎛𮎜𮎝𮎞𮎟𮎠𮎡𮎢𮎣𮎤𮎥𮎦𮎧𮎨𮎩𮎪𮎫𮎬𮎭𮎮𮎯𮎰𮎱𮎲𮎳𮎴𮎵𮎶𮎷𮎸𮎹𮎺𮎻𮎼𮎽𮎾𮎿𮏀𮏁𮏂𮏃𮏄𮏅𮏆𮏇𮏈𮏉𮏊𮏋𮏌𮏍𮏎𮏏𮏐𮏑𮏒𮏓𮏔𮏕𮏖𮏗𮏘𮏙𮏚𮏛𮏜𮏝𮏞𮏟𮏠𮏡𮏢𮏣𮏤𮏥𮏦𮏧𮏨𮏩𮏪𮏫𮏬𮏭𮏮𮏯𮏰𮏱𮏲𮏳𮏴𮏵𮏶𮏷𮏸𮏹𮏺𮏻𮏼𮏽𮏾𮏿𮐀𮐁𮐂𮐃𮐄𮐅𮐆𮐇𮐈𮐉𮐊𮐋𮐌𮐍𮐎𮐏𮐐𮐑𮐒𮐓𮐔𮐕𮐖𮐗𮐘𮐙𮐚𮐛𮐜𮐝𮐞𮐟𮐠𮐡𮐢𮐣𮐤𮐥𮐦𮐧𮐨𮐩𮐪𮐫𮐬𮐭𮐮𮐯𮐰𮐱𮐲𮐳𮐴𮐵𮐶𮐷𮐸𮐹𮐺𮐻𮐼𮐽𮐾𮐿𮑀𮑁𮑂𮑃𮑄𮑅𮑆𮑇𮑈𮑉𮑊𮑋𮑌𮑍𮑎𮑏𮑐𮑑𮑒𮑓𮑔𮑕𮑖𮑗𮑘𮑙𮑚𮑛𮑜𮑝𮑞𮑟𮑠𮑡𮑢𮑣𮑤𮑥𮑦𮑧𮑨𮑩𮑪𮑫𮑬𮑭𮑮𮑯𮑰𮑱𮑲𮑳𮑴𮑵𮑶𮑷𮑸𮑹𮑺𮑻𮑼𮑽𮑾𮑿𮒀𮒁𮒂𮒃𮒄𮒅𮒆𮒇𮒈𮒉𮒊𮒋𮒌𮒍𮒎𮒏𮒐𮒑𮒒𮒓𮒔𮒕𮒖𮒗𮒘𮒙𮒚𮒛𮒜𮒝𮒞𮒟𮒠𮒡𮒢𮒣𮒤𮒥𮒦𮒧𮒨𮒩𮒪𮒫𮒬𮒭𮒮𮒯𮒰𮒱𮒲𮒳𮒴𮒵𮒶𮒷𮒸𮒹𮒺𮒻𮒼𮒽𮒾𮒿𮓀𮓁𮓂𮓃𮓄𮓅𮓆𮓇𮓈𮓉𮓊𮓋𮓌𮓍𮓎𮓏𮓐𮓑𮓒𮓓𮓔𮓕𮓖𮓗𮓘𮓙𮓚𮓛𮓜𮓝𮓞𮓟𮓠𮓡𮓢𮓣𮓤𮓥𮓦𮓧𮓨𮓩𮓪𮓫𮓬𮓭𮓮𮓯𮓰𮓱𮓲𮓳𮓴𮓵𮓶𮓷𮓸𮓹𮓺𮓻𮓼𮓽𮓾𮓿𮔀𮔁𮔂𮔃𮔄𮔅𮔆𮔇𮔈𮔉𮔊𮔋𮔌𮔍𮔎𮔏𮔐𮔑𮔒𮔓𮔔𮔕𮔖𮔗𮔘𮔙𮔚𮔛𮔜𮔝𮔞𮔟𮔠𮔡𮔢𮔣𮔤𮔥𮔦𮔧𮔨𮔩𮔪𮔫𮔬𮔭𮔮𮔯𮔰𮔱𮔲𮔳𮔴𮔵𮔶𮔷𮔸𮔹𮔺𮔻𮔼𮔽𮔾𮔿𮕀𮕁𮕂𮕃𮕄𮕅𮕆𮕇𮕈𮕉𮕊𮕋𮕌𮕍𮕎𮕏𮕐𮕑𮕒𮕓𮕔𮕕𮕖𮕗𮕘𮕙𮕚𮕛𮕜𮕝𮕞𮕟𮕠𮕡𮕢𮕣𮕤𮕥𮕦𮕧𮕨𮕩𮕪𮕫𮕬𮕭𮕮𮕯𮕰𮕱𮕲𮕳𮕴𮕵𮕶𮕷𮕸𮕹𮕺𮕻𮕼𮕽𮕾𮕿𮖀𮖁𮖂𮖃𮖄𮖅𮖆𮖇𮖈𮖉𮖊𮖋𮖌𮖍𮖎𮖏𮖐𮖑𮖒𮖓𮖔𮖕𮖖𮖗𮖘𮖙𮖚𮖛𮖜𮖝𮖞𮖟𮖠𮖡𮖢𮖣𮖤𮖥𮖦𮖧𮖨𮖩𮖪𮖫𮖬𮖭𮖮𮖯𮖰𮖱𮖲𮖳𮖴𮖵𮖶𮖷𮖸𮖹𮖺𮖻𮖼𮖽𮖾𮖿𮗀𮗁𮗂𮗃𮗄𮗅𮗆𮗇𮗈𮗉𮗊𮗋𮗌𮗍𮗎𮗏𮗐𮗑𮗒𮗓𮗔𮗕𮗖𮗗𮗘𮗙𮗚𮗛𮗜𮗝𮗞𮗟𮗠𮗡𮗢𮗣𮗤𮗥𮗦𮗧𮗨𮗩𮗪𮗫𮗬𮗭𮗮𮗯𮗰𮗱𮗲𮗳𮗴𮗵𮗶𮗷𮗸𮗹𮗺𮗻𮗼𮗽𮗾𮗿𮘀𮘁𮘂𮘃𮘄𮘅𮘆𮘇𮘈𮘉𮘊𮘋𮘌𮘍𮘎𮘏𮘐𮘑𮘒𮘓𮘔𮘕𮘖𮘗𮘘𮘙𮘚𮘛𮘜𮘝𮘞𮘟𮘠𮘡𮘢𮘣𮘤𮘥𮘦𮘧𮘨𮘩𮘪𮘫𮘬𮘭𮘮𮘯𮘰𮘱𮘲𮘳𮘴𮘵𮘶𮘷𮘸𮘹𮘺𮘻𮘼𮘽𮘾𮘿𮙀𮙁𮙂𮙃𮙄𮙅𮙆𮙇𮙈𮙉𮙊𮙋𮙌𮙍𮙎𮙏𮙐𮙑𮙒𮙓𮙔𮙕𮙖𮙗𮙘𮙙𮙚𮙛𮙜𮙝𮙞𮙟𮙠𮙡𮙢𮙣𮙤𮙥𮙦𮙧𮙨𮙩𮙪𮙫𮙬𮙭𮙮𮙯𮙰𮙱𮙲𮙳𮙴𮙵𮙶𮙷𮙸𮙹𮙺𮙻𮙼𮙽𮙾𮙿𮚀𮚁𮚂𮚃𮚄𮚅𮚆𮚇𮚈𮚉𮚊𮚋𮚌𮚍𮚎𮚏𮚐𮚑𮚒𮚓𮚔𮚕𮚖𮚗𮚘𮚙𮚚𮚛𮚜𮚝𮚞𮚟𮚠𮚡𮚢𮚣𮚤𮚥𮚦𮚧𮚨𮚩𮚪𮚫𮚬𮚭𮚮𮚯𮚰𮚱𮚲𮚳𮚴𮚵𮚶𮚷𮚸𮚹𮚺𮚻𮚼𮚽𮚾𮚿𮛀𮛁𮛂𮛃𮛄𮛅𮛆𮛇𮛈𮛉𮛊𮛋𮛌𮛍𮛎𮛏𮛐𮛑𮛒𮛓𮛔𮛕𮛖𮛗𮛘𮛙𮛚𮛛𮛜𮛝𮛞𮛟𮛠𮛡𮛢𮛣𮛤𮛥𮛦𮛧𮛨𮛩𮛪𮛫𮛬𮛭𮛮𮛯𮛰𮛱𮛲𮛳𮛴𮛵𮛶𮛷𮛸𮛹𮛺𮛻𮛼𮛽𮛾𮛿𮜀𮜁𮜂𮜃𮜄𮜅𮜆𮜇𮜈𮜉𮜊𮜋𮜌𮜍𮜎𮜏𮜐𮜑𮜒𮜓𮜔𮜕𮜖𮜗𮜘𮜙𮜚𮜛𮜜𮜝𮜞𮜟𮜠𮜡𮜢𮜣𮜤𮜥𮜦𮜧𮜨𮜩𮜪𮜫𮜬𮜭𮜮𮜯𮜰𮜱𮜲𮜳𮜴𮜵𮜶𮜷𮜸𮜹𮜺𮜻𮜼𮜽𮜾𮜿𮝀𮝁𮝂𮝃𮝄𮝅𮝆𮝇𮝈𮝉𮝊𮝋𮝌𮝍𮝎𮝏𮝐𮝑𮝒𮝓𮝔𮝕𮝖𮝗𮝘𮝙𮝚𮝛𮝜𮝝𮝞𮝟𮝠𮝡𮝢𮝣𮝤𮝥𮝦𮝧𮝨𮝩𮝪𮝫𮝬𮝭𮝮𮝯𮝰𮝱𮝲𮝳𮝴𮝵𮝶𮝷𮝸𮝹𮝺𮝻𮝼𮝽𮝾𮝿𮞀𮞁𮞂𮞃𮞄𮞅𮞆𮞇𮞈𮞉𮞊𮞋𮞌𮞍𮞎𮞏𮞐𮞑𮞒𮞓𮞔𮞕𮞖𮞗𮞘𮞙𮞚𮞛𮞜𮞝𮞞𮞟𮞠𮞡𮞢𮞣𮞤𮞥𮞦𮞧𮞨𮞩𮞪𮞫𮞬𮞭𮞮𮞯𮞰𮞱𮞲𮞳𮞴𮞵𮞶𮞷𮞸𮞹𮞺𮞻𮞼𮞽𮞾𮞿𮟀𮟁𮟂𮟃𮟄𮟅𮟆𮟇𮟈𮟉𮟊𮟋𮟌𮟍𮟎𮟏𮟐𮟑𮟒𮟓𮟔𮟕𮟖𮟗𮟘𮟙𮟚𮟛𮟜𮟝𮟞𮟟𮟠𮟡𮟢𮟣𮟤𮟥𮟦𮟧𮟨𮟩𮟪𮟫𮟬𮟭𮟮𮟯𮟰𮟱𮟲𮟳𮟴𮟵𮟶𮟷𮟸𮟹𮟺𮟻𮟼𮟽𮟾𮟿𮠀𮠁𮠂𮠃𮠄𮠅𮠆𮠇𮠈𮠉𮠊𮠋𮠌𮠍𮠎𮠏𮠐𮠑𮠒𮠓𮠔𮠕𮠖𮠗𮠘𮠙𮠚𮠛𮠜𮠝𮠞𮠟𮠠𮠡𮠢𮠣𮠤𮠥𮠦𮠧𮠨𮠩𮠪𮠫𮠬𮠭𮠮𮠯𮠰𮠱𮠲𮠳𮠴𮠵𮠶𮠷𮠸𮠹𮠺𮠻𮠼𮠽𮠾𮠿𮡀𮡁𮡂𮡃𮡄𮡅𮡆𮡇𮡈𮡉𮡊𮡋𮡌𮡍𮡎𮡏𮡐𮡑𮡒𮡓𮡔𮡕𮡖𮡗𮡘𮡙𮡚𮡛𮡜𮡝𮡞𮡟𮡠𮡡𮡢𮡣𮡤𮡥𮡦𮡧𮡨𮡩𮡪𮡫𮡬𮡭𮡮𮡯𮡰𮡱𮡲𮡳𮡴𮡵𮡶𮡷𮡸𮡹𮡺𮡻𮡼𮡽𮡾𮡿𮢀𮢁𮢂𮢃𮢄𮢅𮢆𮢇𮢈𮢉𮢊𮢋𮢌𮢍𮢎𮢏𮢐𮢑𮢒𮢓𮢔𮢕𮢖𮢗𮢘𮢙𮢚𮢛𮢜𮢝𮢞𮢟𮢠𮢡𮢢𮢣𮢤𮢥𮢦𮢧𮢨𮢩𮢪𮢫𮢬𮢭𮢮𮢯𮢰𮢱𮢲𮢳𮢴𮢵𮢶𮢷𮢸𮢹𮢺𮢻𮢼𮢽𮢾𮢿𮣀𮣁𮣂𮣃𮣄𮣅𮣆𮣇𮣈𮣉𮣊𮣋𮣌𮣍𮣎𮣏𮣐𮣑𮣒𮣓𮣔𮣕𮣖𮣗𮣘𮣙𮣚𮣛𮣜𮣝𮣞𮣟𮣠𮣡𮣢𮣣𮣤𮣥𮣦𮣧𮣨𮣩𮣪𮣫𮣬𮣭𮣮𮣯𮣰𮣱𮣲𮣳𮣴𮣵𮣶𮣷𮣸𮣹𮣺𮣻𮣼𮣽𮣾𮣿𮤀𮤁𮤂𮤃𮤄𮤅𮤆𮤇𮤈𮤉𮤊𮤋𮤌𮤍𮤎𮤏𮤐𮤑𮤒𮤓𮤔𮤕𮤖𮤗𮤘𮤙𮤚𮤛𮤜𮤝𮤞𮤟𮤠𮤡𮤢𮤣𮤤𮤥𮤦𮤧𮤨𮤩𮤪𮤫𮤬𮤭𮤮𮤯𮤰𮤱𮤲𮤳𮤴𮤵𮤶𮤷𮤸𮤹𮤺𮤻𮤼𮤽𮤾𮤿𮥀𮥁𮥂𮥃𮥄𮥅𮥆𮥇𮥈𮥉𮥊𮥋𮥌𮥍𮥎𮥏𮥐𮥑𮥒𮥓𮥔𮥕𮥖𮥗𮥘𮥙𮥚𮥛𮥜𮥝𮥞𮥟𮥠𮥡𮥢𮥣𮥤𮥥𮥦𮥧𮥨𮥩𮥪𮥫𮥬𮥭𮥮𮥯𮥰𮥱𮥲𮥳𮥴𮥵𮥶𮥷𮥸𮥹𮥺𮥻𮥼𮥽𮥾𮥿𮦀𮦁𮦂𮦃𮦄𮦅𮦆𮦇𮦈𮦉𮦊𮦋𮦌𮦍𮦎𮦏𮦐𮦑𮦒𮦓𮦔𮦕𮦖𮦗𮦘𮦙𮦚𮦛𮦜𮦝𮦞𮦟𮦠𮦡𮦢𮦣𮦤𮦥𮦦𮦧𮦨𮦩𮦪𮦫𮦬𮦭𮦮𮦯𮦰𮦱𮦲𮦳𮦴𮦵𮦶𮦷𮦸𮦹𮦺𮦻𮦼𮦽𮦾𮦿𮧀𮧁𮧂𮧃𮧄𮧅𮧆𮧇𮧈𮧉𮧊𮧋𮧌𮧍𮧎𮧏𮧐𮧑𮧒𮧓𮧔𮧕𮧖𮧗𮧘𮧙𮧚𮧛𮧜𮧝𮧞𮧟𮧠𮧡𮧢𮧣𮧤𮧥𮧦𮧧𮧨𮧩𮧪𮧫𮧬𮧭𮧮𮧯𮧰𮧱𮧲𮧳𮧴𮧵𮧶𮧷𮧸𮧹𮧺𮧻𮧼𮧽𮧾𮧿𮨀𮨁𮨂𮨃𮨄𮨅𮨆𮨇𮨈𮨉𮨊𮨋𮨌𮨍𮨎𮨏𮨐𮨑𮨒𮨓𮨔𮨕𮨖𮨗𮨘𮨙𮨚𮨛𮨜𮨝𮨞𮨟𮨠𮨡𮨢𮨣𮨤𮨥𮨦𮨧𮨨𮨩𮨪𮨫𮨬𮨭𮨮𮨯𮨰𮨱𮨲𮨳𮨴𮨵𮨶𮨷𮨸𮨹𮨺𮨻𮨼𮨽𮨾𮨿𮩀𮩁𮩂𮩃𮩄𮩅𮩆𮩇𮩈𮩉𮩊𮩋𮩌𮩍𮩎𮩏𮩐𮩑𮩒𮩓𮩔𮩕𮩖𮩗𮩘𮩙𮩚𮩛𮩜𮩝𮩞𮩟𮩠𮩡𮩢𮩣𮩤𮩥𮩦𮩧𮩨𮩩𮩪𮩫𮩬𮩭𮩮𮩯𮩰𮩱𮩲𮩳𮩴𮩵𮩶𮩷𮩸𮩹𮩺𮩻𮩼𮩽𮩾𮩿𮪀𮪁𮪂𮪃𮪄𮪅𮪆𮪇𮪈𮪉𮪊𮪋𮪌𮪍𮪎𮪏𮪐𮪑𮪒𮪓𮪔𮪕𮪖𮪗𮪘𮪙𮪚𮪛𮪜𮪝𮪞𮪟𮪠𮪡𮪢𮪣𮪤𮪥𮪦𮪧𮪨𮪩𮪪𮪫𮪬𮪭𮪮𮪯𮪰𮪱𮪲𮪳𮪴𮪵𮪶𮪷𮪸𮪹𮪺𮪻𮪼𮪽𮪾𮪿𮫀𮫁𮫂𮫃𮫄𮫅𮫆𮫇𮫈𮫉𮫊𮫋𮫌𮫍𮫎𮫏𮫐𮫑𮫒𮫓𮫔𮫕𮫖𮫗𮫘𮫙𮫚𮫛𮫜𮫝𮫞𮫟𮫠𮫡𮫢𮫣𮫤𮫥𮫦𮫧𮫨𮫩𮫪𮫫𮫬𮫭𮫮𮫯𮫰𮫱𮫲𮫳𮫴𮫵𮫶𮫷𮫸𮫹𮫺𮫻𮫼𮫽𮫾𮫿𮬀𮬁𮬂𮬃𮬄𮬅𮬆𮬇𮬈𮬉𮬊𮬋𮬌𮬍𮬎𮬏𮬐𮬑𮬒𮬓𮬔𮬕𮬖𮬗𮬘𮬙𮬚𮬛𮬜𮬝𮬞𮬟𮬠𮬡𮬢𮬣𮬤𮬥𮬦𮬧𮬨𮬩𮬪𮬫𮬬𮬭𮬮𮬯𮬰𮬱𮬲𮬳𮬴𮬵𮬶𮬷𮬸𮬹𮬺𮬻𮬼𮬽𮬾𮬿𮭀𮭁𮭂𮭃𮭄𮭅𮭆𮭇𮭈𮭉𮭊𮭋𮭌𮭍𮭎𮭏𮭐𮭑𮭒𮭓𮭔𮭕𮭖𮭗𮭘𮭙𮭚𮭛𮭜𮭝𮭞𮭟𮭠𮭡𮭢𮭣𮭤𮭥𮭦𮭧𮭨𮭩𮭪𮭫𮭬𮭭𮭮𮭯𮭰𮭱𮭲𮭳𮭴𮭵𮭶𮭷𮭸𮭹𮭺𮭻𮭼𮭽𮭾𮭿𮮀𮮁𮮂𮮃𮮄𮮅𮮆𮮇𮮈𮮉𮮊𮮋𮮌𮮍𮮎𮮏𮮐𮮑𮮒𮮓𮮔𮮕𮮖𮮗𮮘𮮙𮮚𮮛𮮜𮮝𮮞𮮟𮮠𮮡𮮢𮮣𮮤𮮥𮮦𮮧𮮨𮮩𮮪𮮫𮮬𮮭𮮮𮮯𮮰𮮱𮮲𮮳𮮴𮮵𮮶𮮷𮮸𮮹𮮺𮮻𮮼𮮽𮮾𮮿𮯀𮯁𮯂𮯃𮯄𮯅𮯆𮯇𮯈𮯉𮯊𮯋𮯌𮯍𮯎𮯏𮯐𮯑𮯒𮯓𮯔𮯕𮯖𮯗𮯘𮯙𮯚𮯛𮯜𮯝𮯞𮯟𮯠丽丸乁𠄢你侮侻倂偺備僧像㒞𠘺免兔兤具𠔜㒹內再𠕋冗冤仌冬况𩇟凵刃㓟刻剆割剷㔕勇勉勤勺包匆北卉卑博即卽卿卿卿𠨬灰及叟𠭣叫叱吆咞吸呈周咢哶唐啓啣善善喙喫喳嗂圖嘆圗噑噴切壮城埴堍型堲報墬𡓤売壷夆多夢奢𡚨𡛪姬娛娧姘婦㛮㛼嬈嬾嬾𡧈寃寘寧寳𡬘寿将当尢㞁屠屮峀岍𡷤嵃𡷦嵮嵫嵼巡巢㠯巽帨帽幩㡢𢆃㡼庰庳庶廊𪎒廾𢌱𢌱舁弢弢㣇𣊸𦇚形彫㣣徚忍志忹悁㤺㤜悔𢛔惇慈慌慎慌慺憎憲憤憯懞懲懶成戛扝抱拔捐𢬌挽拼捨掃揤𢯱搢揅掩㨮摩摾撝摷㩬敏敬𣀊旣書晉㬙暑㬈㫤冒冕最暜肭䏙朗望朡杞杓𣏃㭉柺枅桒梅𣑭梎栟椔㮝楂榣槪檨𣚣櫛㰘次𣢧歔㱎歲殟殺殻𣪍𡴋𣫺汎𣲼沿泍汧洖派海流浩浸涅𣴞洴港湮㴳滋滇𣻑淹潮𣽞𣾎濆瀹瀞瀛㶖灊災灷炭𠔥煅𤉣熜𤎫爨爵牐𤘈犀犕𤜵𤠔獺王㺬玥㺸㺸瑇瑜瑱璅瓊㼛甤𤰶甾𤲒異𢆟瘐𤾡𤾸𥁄㿼䀈直𥃳𥃲𥄙𥄳眞真真睊䀹瞋䁆䂖𥐝硎碌磌䃣𥘦祖𥚚𥛅福秫䄯穀穊穏𥥼𥪧𥪧竮䈂𥮫篆築䈧𥲀糒䊠糨糣紀𥾆絣䌁緇縂繅䌴𦈨𦉇䍙𦋙罺𦌾羕翺者𦓚𦔣聠𦖨聰𣍟䏕育脃䐋脾媵𦞧𦞵𣎓𣎜舁舄辞䑫芑芋芝劳花芳芽苦𦬼若茝荣莭茣莽菧著荓菊菌菜𦰶𦵫𦳕䔫蓱蓳蔖𧏊蕤𦼬䕝䕡𦾱𧃒䕫虐虜虧虩蚩蚈蜎蛢蝹蜨蝫螆䗗蟡蠁䗹衠衣𧙧裗裞䘵裺㒻𧢮𧥦䚾䛇誠諭變豕𧲨貫賁贛起𧼯𠠄跋趼跰𠣞軔輸𨗒𨗭邔郱鄑𨜮鄛鈸鋗鋘鉼鏹鐕𨯺開䦕閷𨵷䧦雃嶲霣𩅅𩈚䩮䩶韠𩐊䪲𩒖頋頋頩𩖶飢䬳餩馧駂駾䯎𩬰鬒鱀鳽䳎䳭鵧𪃎䳸𪄅𪈎𪊑麻䵖黹黾鼅鼏鼖鼻𪘀𰀀𰀁𰀂𰀃𰀄𰀅𰀆𰀇𰀈𰀉𰀊𰀋𰀌𰀍𰀎𰀏𰀐𰀑𰀒𰀓𰀔𰀕𰀖𰀗𰀘𰀙𰀚𰀛𰀜𰀝𰀞𰀟𰀠𰀡𰀢𰀣𰀤𰀥𰀦𰀧𰀨𰀩𰀪𰀫𰀬𰀭𰀮𰀯𰀰𰀱𰀲𰀳𰀴𰀵𰀶𰀷𰀸𰀹𰀺𰀻𰀼𰀽𰀾𰀿𰁀𰁁𰁂𰁃𰁄𰁅𰁆𰁇𰁈𰁉𰁊𰁋𰁌𰁍𰁎𰁏𰁐𰁑𰁒𰁓𰁔𰁕𰁖𰁗𰁘𰁙𰁚𰁛𰁜𰁝𰁞𰁟𰁠𰁡𰁢𰁣𰁤𰁥𰁦𰁧𰁨𰁩𰁪𰁫𰁬𰁭𰁮𰁯𰁰𰁱𰁲𰁳𰁴𰁵𰁶𰁷𰁸𰁹𰁺𰁻𰁼𰁽𰁾𰁿𰂀𰂁𰂂𰂃𰂄𰂅𰂆𰂇𰂈𰂉𰂊𰂋𰂌𰂍𰂎𰂏𰂐𰂑𰂒𰂓𰂔𰂕𰂖𰂗𰂘𰂙𰂚𰂛𰂜𰂝𰂞𰂟𰂠𰂡𰂢𰂣𰂤𰂥𰂦𰂧𰂨𰂩𰂪𰂫𰂬𰂭𰂮𰂯𰂰𰂱𰂲𰂳𰂴𰂵𰂶𰂷𰂸𰂹𰂺𰂻𰂼𰂽𰂾𰂿𰃀𰃁𰃂𰃃𰃄𰃅𰃆𰃇𰃈𰃉𰃊𰃋𰃌𰃍𰃎𰃏𰃐𰃑𰃒𰃓𰃔𰃕𰃖𰃗𰃘𰃙𰃚𰃛𰃜𰃝𰃞𰃟𰃠𰃡𰃢𰃣𰃤𰃥𰃦𰃧𰃨𰃩𰃪𰃫𰃬𰃭𰃮𰃯𰃰𰃱𰃲𰃳𰃴𰃵𰃶𰃷𰃸𰃹𰃺𰃻𰃼𰃽𰃾𰃿𰄀𰄁𰄂𰄃𰄄𰄅𰄆𰄇𰄈𰄉𰄊𰄋𰄌𰄍𰄎𰄏𰄐𰄑𰄒𰄓𰄔𰄕𰄖𰄗𰄘𰄙𰄚𰄛𰄜𰄝𰄞𰄟𰄠𰄡𰄢𰄣𰄤𰄥𰄦𰄧𰄨𰄩𰄪𰄫𰄬𰄭𰄮𰄯𰄰𰄱𰄲𰄳𰄴𰄵𰄶𰄷𰄸𰄹𰄺𰄻𰄼𰄽𰄾𰄿𰅀𰅁𰅂𰅃𰅄𰅅𰅆𰅇𰅈𰅉𰅊𰅋𰅌𰅍𰅎𰅏𰅐𰅑𰅒𰅓𰅔𰅕𰅖𰅗𰅘𰅙𰅚𰅛𰅜𰅝𰅞𰅟𰅠𰅡𰅢𰅣𰅤𰅥𰅦𰅧𰅨𰅩𰅪𰅫𰅬𰅭𰅮𰅯𰅰𰅱𰅲𰅳𰅴𰅵𰅶𰅷𰅸𰅹𰅺𰅻𰅼𰅽𰅾𰅿𰆀𰆁𰆂𰆃𰆄𰆅𰆆𰆇𰆈𰆉𰆊𰆋𰆌𰆍𰆎𰆏𰆐𰆑𰆒𰆓𰆔𰆕𰆖𰆗𰆘𰆙𰆚𰆛𰆜𰆝𰆞𰆟𰆠𰆡𰆢𰆣𰆤𰆥𰆦𰆧𰆨𰆩𰆪𰆫𰆬𰆭𰆮𰆯𰆰𰆱𰆲𰆳𰆴𰆵𰆶𰆷𰆸𰆹𰆺𰆻𰆼𰆽𰆾𰆿𰇀𰇁𰇂𰇃𰇄𰇅𰇆𰇇𰇈𰇉𰇊𰇋𰇌𰇍𰇎𰇏𰇐𰇑𰇒𰇓𰇔𰇕𰇖𰇗𰇘𰇙𰇚𰇛𰇜𰇝𰇞𰇟𰇠𰇡𰇢𰇣𰇤𰇥𰇦𰇧𰇨𰇩𰇪𰇫𰇬𰇭𰇮𰇯𰇰𰇱𰇲𰇳𰇴𰇵𰇶𰇷𰇸𰇹𰇺𰇻𰇼𰇽𰇾𰇿𰈀𰈁𰈂𰈃𰈄𰈅𰈆𰈇𰈈𰈉𰈊𰈋𰈌𰈍𰈎𰈏𰈐𰈑𰈒𰈓𰈔𰈕𰈖𰈗𰈘𰈙𰈚𰈛𰈜𰈝𰈞𰈟𰈠𰈡𰈢𰈣𰈤𰈥𰈦𰈧𰈨𰈩𰈪𰈫𰈬𰈭𰈮𰈯𰈰𰈱𰈲𰈳𰈴𰈵𰈶𰈷𰈸𰈹𰈺𰈻𰈼𰈽𰈾𰈿𰉀𰉁𰉂𰉃𰉄𰉅𰉆𰉇𰉈𰉉𰉊𰉋𰉌𰉍𰉎𰉏𰉐𰉑𰉒𰉓𰉔𰉕𰉖𰉗𰉘𰉙𰉚𰉛𰉜𰉝𰉞𰉟𰉠𰉡𰉢𰉣𰉤𰉥𰉦𰉧𰉨𰉩𰉪𰉫𰉬𰉭𰉮𰉯𰉰𰉱𰉲𰉳𰉴𰉵𰉶𰉷𰉸𰉹𰉺𰉻𰉼𰉽𰉾𰉿𰊀𰊁𰊂𰊃𰊄𰊅𰊆𰊇𰊈𰊉𰊊𰊋𰊌𰊍𰊎𰊏𰊐𰊑𰊒𰊓𰊔𰊕𰊖𰊗𰊘𰊙𰊚𰊛𰊜𰊝𰊞𰊟𰊠𰊡𰊢𰊣𰊤𰊥𰊦𰊧𰊨𰊩𰊪𰊫𰊬𰊭𰊮𰊯𰊰𰊱𰊲𰊳𰊴𰊵𰊶𰊷𰊸𰊹𰊺𰊻𰊼𰊽𰊾𰊿𰋀𰋁𰋂𰋃𰋄𰋅𰋆𰋇𰋈𰋉𰋊𰋋𰋌𰋍𰋎𰋏𰋐𰋑𰋒𰋓𰋔𰋕𰋖𰋗𰋘𰋙𰋚𰋛𰋜𰋝𰋞𰋟𰋠𰋡𰋢𰋣𰋤𰋥𰋦𰋧𰋨𰋩𰋪𰋫𰋬𰋭𰋮𰋯𰋰𰋱𰋲𰋳𰋴𰋵𰋶𰋷𰋸𰋹𰋺𰋻𰋼𰋽𰋾𰋿𰌀𰌁𰌂𰌃𰌄𰌅𰌆𰌇𰌈𰌉𰌊𰌋𰌌𰌍𰌎𰌏𰌐𰌑𰌒𰌓𰌔𰌕𰌖𰌗𰌘𰌙𰌚𰌛𰌜𰌝𰌞𰌟𰌠𰌡𰌢𰌣𰌤𰌥𰌦𰌧𰌨𰌩𰌪𰌫𰌬𰌭𰌮𰌯𰌰𰌱𰌲𰌳𰌴𰌵𰌶𰌷𰌸𰌹𰌺𰌻𰌼𰌽𰌾𰌿𰍀𰍁𰍂𰍃𰍄𰍅𰍆𰍇𰍈𰍉𰍊𰍋𰍌𰍍𰍎𰍏𰍐𰍑𰍒𰍓𰍔𰍕𰍖𰍗𰍘𰍙𰍚𰍛𰍜𰍝𰍞𰍟𰍠𰍡𰍢𰍣𰍤𰍥𰍦𰍧𰍨𰍩𰍪𰍫𰍬𰍭𰍮𰍯𰍰𰍱𰍲𰍳𰍴𰍵𰍶𰍷𰍸𰍹𰍺𰍻𰍼𰍽𰍾𰍿𰎀𰎁𰎂𰎃𰎄𰎅𰎆𰎇𰎈𰎉𰎊𰎋𰎌𰎍𰎎𰎏𰎐𰎑𰎒𰎓𰎔𰎕𰎖𰎗𰎘𰎙𰎚𰎛𰎜𰎝𰎞𰎟𰎠𰎡𰎢𰎣𰎤𰎥𰎦𰎧𰎨𰎩𰎪𰎫𰎬𰎭𰎮𰎯𰎰𰎱𰎲𰎳𰎴𰎵𰎶𰎷𰎸𰎹𰎺𰎻𰎼𰎽𰎾𰎿𰏀𰏁𰏂𰏃𰏄𰏅𰏆𰏇𰏈𰏉𰏊𰏋𰏌𰏍𰏎𰏏𰏐𰏑𰏒𰏓𰏔𰏕𰏖𰏗𰏘𰏙𰏚𰏛𰏜𰏝𰏞𰏟𰏠𰏡𰏢𰏣𰏤𰏥𰏦𰏧𰏨𰏩𰏪𰏫𰏬𰏭𰏮𰏯𰏰𰏱𰏲𰏳𰏴𰏵𰏶𰏷𰏸𰏹𰏺𰏻𰏼𰏽𰏾𰏿𰐀𰐁𰐂𰐃𰐄𰐅𰐆𰐇𰐈𰐉𰐊𰐋𰐌𰐍𰐎𰐏𰐐𰐑𰐒𰐓𰐔𰐕𰐖𰐗𰐘𰐙𰐚𰐛𰐜𰐝𰐞𰐟𰐠𰐡𰐢𰐣𰐤𰐥𰐦𰐧𰐨𰐩𰐪𰐫𰐬𰐭𰐮𰐯𰐰𰐱𰐲𰐳𰐴𰐵𰐶𰐷𰐸𰐹𰐺𰐻𰐼𰐽𰐾𰐿𰑀𰑁𰑂𰑃𰑄𰑅𰑆𰑇𰑈𰑉𰑊𰑋𰑌𰑍𰑎𰑏𰑐𰑑𰑒𰑓𰑔𰑕𰑖𰑗𰑘𰑙𰑚𰑛𰑜𰑝𰑞𰑟𰑠𰑡𰑢𰑣𰑤𰑥𰑦𰑧𰑨𰑩𰑪𰑫𰑬𰑭𰑮𰑯𰑰𰑱𰑲𰑳𰑴𰑵𰑶𰑷𰑸𰑹𰑺𰑻𰑼𰑽𰑾𰑿𰒀𰒁𰒂𰒃𰒄𰒅𰒆𰒇𰒈𰒉𰒊𰒋𰒌𰒍𰒎𰒏𰒐𰒑𰒒𰒓𰒔𰒕𰒖𰒗𰒘𰒙𰒚𰒛𰒜𰒝𰒞𰒟𰒠𰒡𰒢𰒣𰒤𰒥𰒦𰒧𰒨𰒩𰒪𰒫𰒬𰒭𰒮𰒯𰒰𰒱𰒲𰒳𰒴𰒵𰒶𰒷𰒸𰒹𰒺𰒻𰒼𰒽𰒾𰒿𰓀𰓁𰓂𰓃𰓄𰓅𰓆𰓇𰓈𰓉𰓊𰓋𰓌𰓍𰓎𰓏𰓐𰓑𰓒𰓓𰓔𰓕𰓖𰓗𰓘𰓙𰓚𰓛𰓜𰓝𰓞𰓟𰓠𰓡𰓢𰓣𰓤𰓥𰓦𰓧𰓨𰓩𰓪𰓫𰓬𰓭𰓮𰓯𰓰𰓱𰓲𰓳𰓴𰓵𰓶𰓷𰓸𰓹𰓺𰓻𰓼𰓽𰓾𰓿𰔀𰔁𰔂𰔃𰔄𰔅𰔆𰔇𰔈𰔉𰔊𰔋𰔌𰔍𰔎𰔏𰔐𰔑𰔒𰔓𰔔𰔕𰔖𰔗𰔘𰔙𰔚𰔛𰔜𰔝𰔞𰔟𰔠𰔡𰔢𰔣𰔤𰔥𰔦𰔧𰔨𰔩𰔪𰔫𰔬𰔭𰔮𰔯𰔰𰔱𰔲𰔳𰔴𰔵𰔶𰔷𰔸𰔹𰔺𰔻𰔼𰔽𰔾𰔿𰕀𰕁𰕂𰕃𰕄𰕅𰕆𰕇𰕈𰕉𰕊𰕋𰕌𰕍𰕎𰕏𰕐𰕑𰕒𰕓𰕔𰕕𰕖𰕗𰕘𰕙𰕚𰕛𰕜𰕝𰕞𰕟𰕠𰕡𰕢𰕣𰕤𰕥𰕦𰕧𰕨𰕩𰕪𰕫𰕬𰕭𰕮𰕯𰕰𰕱𰕲𰕳𰕴𰕵𰕶𰕷𰕸𰕹𰕺𰕻𰕼𰕽𰕾𰕿𰖀𰖁𰖂𰖃𰖄𰖅𰖆𰖇𰖈𰖉𰖊𰖋𰖌𰖍𰖎𰖏𰖐𰖑𰖒𰖓𰖔𰖕𰖖𰖗𰖘𰖙𰖚𰖛𰖜𰖝𰖞𰖟𰖠𰖡𰖢𰖣𰖤𰖥𰖦𰖧𰖨𰖩𰖪𰖫𰖬𰖭𰖮𰖯𰖰𰖱𰖲𰖳𰖴𰖵𰖶𰖷𰖸𰖹𰖺𰖻𰖼𰖽𰖾𰖿𰗀𰗁𰗂𰗃𰗄𰗅𰗆𰗇𰗈𰗉𰗊𰗋𰗌𰗍𰗎𰗏𰗐𰗑𰗒𰗓𰗔𰗕𰗖𰗗𰗘𰗙𰗚𰗛𰗜𰗝𰗞𰗟𰗠𰗡𰗢𰗣𰗤𰗥𰗦𰗧𰗨𰗩𰗪𰗫𰗬𰗭𰗮𰗯𰗰𰗱𰗲𰗳𰗴𰗵𰗶𰗷𰗸𰗹𰗺𰗻𰗼𰗽𰗾𰗿𰘀𰘁𰘂𰘃𰘄𰘅𰘆𰘇𰘈𰘉𰘊𰘋𰘌𰘍𰘎𰘏𰘐𰘑𰘒𰘓𰘔𰘕𰘖𰘗𰘘𰘙𰘚𰘛𰘜𰘝𰘞𰘟𰘠𰘡𰘢𰘣𰘤𰘥𰘦𰘧𰘨𰘩𰘪𰘫𰘬𰘭𰘮𰘯𰘰𰘱𰘲𰘳𰘴𰘵𰘶𰘷𰘸𰘹𰘺𰘻𰘼𰘽𰘾𰘿𰙀𰙁𰙂𰙃𰙄𰙅𰙆𰙇𰙈𰙉𰙊𰙋𰙌𰙍𰙎𰙏𰙐𰙑𰙒𰙓𰙔𰙕𰙖𰙗𰙘𰙙𰙚𰙛𰙜𰙝𰙞𰙟𰙠𰙡𰙢𰙣𰙤𰙥𰙦𰙧𰙨𰙩𰙪𰙫𰙬𰙭𰙮𰙯𰙰𰙱𰙲𰙳𰙴𰙵𰙶𰙷𰙸𰙹𰙺𰙻𰙼𰙽𰙾𰙿𰚀𰚁𰚂𰚃𰚄𰚅𰚆𰚇𰚈𰚉𰚊𰚋𰚌𰚍𰚎𰚏𰚐𰚑𰚒𰚓𰚔𰚕𰚖𰚗𰚘𰚙𰚚𰚛𰚜𰚝𰚞𰚟𰚠𰚡𰚢𰚣𰚤𰚥𰚦𰚧𰚨𰚩𰚪𰚫𰚬𰚭𰚮𰚯𰚰𰚱𰚲𰚳𰚴𰚵𰚶𰚷𰚸𰚹𰚺𰚻𰚼𰚽𰚾𰚿𰛀𰛁𰛂𰛃𰛄𰛅𰛆𰛇𰛈𰛉𰛊𰛋𰛌𰛍𰛎𰛏𰛐𰛑𰛒𰛓𰛔𰛕𰛖𰛗𰛘𰛙𰛚𰛛𰛜𰛝𰛞𰛟𰛠𰛡𰛢𰛣𰛤𰛥𰛦𰛧𰛨𰛩𰛪𰛫𰛬𰛭𰛮𰛯𰛰𰛱𰛲𰛳𰛴𰛵𰛶𰛷𰛸𰛹𰛺𰛻𰛼𰛽𰛾𰛿𰜀𰜁𰜂𰜃𰜄𰜅𰜆𰜇𰜈𰜉𰜊𰜋𰜌𰜍𰜎𰜏𰜐𰜑𰜒𰜓𰜔𰜕𰜖𰜗𰜘𰜙𰜚𰜛𰜜𰜝𰜞𰜟𰜠𰜡𰜢𰜣𰜤𰜥𰜦𰜧𰜨𰜩𰜪𰜫𰜬𰜭𰜮𰜯𰜰𰜱𰜲𰜳𰜴𰜵𰜶𰜷𰜸𰜹𰜺𰜻𰜼𰜽𰜾𰜿𰝀𰝁𰝂𰝃𰝄𰝅𰝆𰝇𰝈𰝉𰝊𰝋𰝌𰝍𰝎𰝏𰝐𰝑𰝒𰝓𰝔𰝕𰝖𰝗𰝘𰝙𰝚𰝛𰝜𰝝𰝞𰝟𰝠𰝡𰝢𰝣𰝤𰝥𰝦𰝧𰝨𰝩𰝪𰝫𰝬𰝭𰝮𰝯𰝰𰝱𰝲𰝳𰝴𰝵𰝶𰝷𰝸𰝹𰝺𰝻𰝼𰝽𰝾𰝿𰞀𰞁𰞂𰞃𰞄𰞅𰞆𰞇𰞈𰞉𰞊𰞋𰞌𰞍𰞎𰞏𰞐𰞑𰞒𰞓𰞔𰞕𰞖𰞗𰞘𰞙𰞚𰞛𰞜𰞝𰞞𰞟𰞠𰞡𰞢𰞣𰞤𰞥𰞦𰞧𰞨𰞩𰞪𰞫𰞬𰞭𰞮𰞯𰞰𰞱𰞲𰞳𰞴𰞵𰞶𰞷𰞸𰞹𰞺𰞻𰞼𰞽𰞾𰞿𰟀𰟁𰟂𰟃𰟄𰟅𰟆𰟇𰟈𰟉𰟊𰟋𰟌𰟍𰟎𰟏𰟐𰟑𰟒𰟓𰟔𰟕𰟖𰟗𰟘𰟙𰟚𰟛𰟜𰟝𰟞𰟟𰟠𰟡𰟢𰟣𰟤𰟥𰟦𰟧𰟨𰟩𰟪𰟫𰟬𰟭𰟮𰟯𰟰𰟱𰟲𰟳𰟴𰟵𰟶𰟷𰟸𰟹𰟺𰟻𰟼𰟽𰟾𰟿𰠀𰠁𰠂𰠃𰠄𰠅𰠆𰠇𰠈𰠉𰠊𰠋𰠌𰠍𰠎𰠏𰠐𰠑𰠒𰠓𰠔𰠕𰠖𰠗𰠘𰠙𰠚𰠛𰠜𰠝𰠞𰠟𰠠𰠡𰠢𰠣𰠤𰠥𰠦𰠧𰠨𰠩𰠪𰠫𰠬𰠭𰠮𰠯𰠰𰠱𰠲𰠳𰠴𰠵𰠶𰠷𰠸𰠹𰠺𰠻𰠼𰠽𰠾𰠿𰡀𰡁𰡂𰡃𰡄𰡅𰡆𰡇𰡈𰡉𰡊𰡋𰡌𰡍𰡎𰡏𰡐𰡑𰡒𰡓𰡔𰡕𰡖𰡗𰡘𰡙𰡚𰡛𰡜𰡝𰡞𰡟𰡠𰡡𰡢𰡣𰡤𰡥𰡦𰡧𰡨𰡩𰡪𰡫𰡬𰡭𰡮𰡯𰡰𰡱𰡲𰡳𰡴𰡵𰡶𰡷𰡸𰡹𰡺𰡻𰡼𰡽𰡾𰡿𰢀𰢁𰢂𰢃𰢄𰢅𰢆𰢇𰢈𰢉𰢊𰢋𰢌𰢍𰢎𰢏𰢐𰢑𰢒𰢓𰢔𰢕𰢖𰢗𰢘𰢙𰢚𰢛𰢜𰢝𰢞𰢟𰢠𰢡𰢢𰢣𰢤𰢥𰢦𰢧𰢨𰢩𰢪𰢫𰢬𰢭𰢮𰢯𰢰𰢱𰢲𰢳𰢴𰢵𰢶𰢷𰢸𰢹𰢺𰢻𰢼𰢽𰢾𰢿𰣀𰣁𰣂𰣃𰣄𰣅𰣆𰣇𰣈𰣉𰣊𰣋𰣌𰣍𰣎𰣏𰣐𰣑𰣒𰣓𰣔𰣕𰣖𰣗𰣘𰣙𰣚𰣛𰣜𰣝𰣞𰣟𰣠𰣡𰣢𰣣𰣤𰣥𰣦𰣧𰣨𰣩𰣪𰣫𰣬𰣭𰣮𰣯𰣰𰣱𰣲𰣳𰣴𰣵𰣶𰣷𰣸𰣹𰣺𰣻𰣼𰣽𰣾𰣿𰤀𰤁𰤂𰤃𰤄𰤅𰤆𰤇𰤈𰤉𰤊𰤋𰤌𰤍𰤎𰤏𰤐𰤑𰤒𰤓𰤔𰤕𰤖𰤗𰤘𰤙𰤚𰤛𰤜𰤝𰤞𰤟𰤠𰤡𰤢𰤣𰤤𰤥𰤦𰤧𰤨𰤩𰤪𰤫𰤬𰤭𰤮𰤯𰤰𰤱𰤲𰤳𰤴𰤵𰤶𰤷𰤸𰤹𰤺𰤻𰤼𰤽𰤾𰤿𰥀𰥁𰥂𰥃𰥄𰥅𰥆𰥇𰥈𰥉𰥊𰥋𰥌𰥍𰥎𰥏𰥐𰥑𰥒𰥓𰥔𰥕𰥖𰥗𰥘𰥙𰥚𰥛𰥜𰥝𰥞𰥟𰥠𰥡𰥢𰥣𰥤𰥥𰥦𰥧𰥨𰥩𰥪𰥫𰥬𰥭𰥮𰥯𰥰𰥱𰥲𰥳𰥴𰥵𰥶𰥷𰥸𰥹𰥺𰥻𰥼𰥽𰥾𰥿𰦀𰦁𰦂𰦃𰦄𰦅𰦆𰦇𰦈𰦉𰦊𰦋𰦌𰦍𰦎𰦏𰦐𰦑𰦒𰦓𰦔𰦕𰦖𰦗𰦘𰦙𰦚𰦛𰦜𰦝𰦞𰦟𰦠𰦡𰦢𰦣𰦤𰦥𰦦𰦧𰦨𰦩𰦪𰦫𰦬𰦭𰦮𰦯𰦰𰦱𰦲𰦳𰦴𰦵𰦶𰦷𰦸𰦹𰦺𰦻𰦼𰦽𰦾𰦿𰧀𰧁𰧂𰧃𰧄𰧅𰧆𰧇𰧈𰧉𰧊𰧋𰧌𰧍𰧎𰧏𰧐𰧑𰧒𰧓𰧔𰧕𰧖𰧗𰧘𰧙𰧚𰧛𰧜𰧝𰧞𰧟𰧠𰧡𰧢𰧣𰧤𰧥𰧦𰧧𰧨𰧩𰧪𰧫𰧬𰧭𰧮𰧯𰧰𰧱𰧲𰧳𰧴𰧵𰧶𰧷𰧸𰧹𰧺𰧻𰧼𰧽𰧾𰧿𰨀𰨁𰨂𰨃𰨄𰨅𰨆𰨇𰨈𰨉𰨊𰨋𰨌𰨍𰨎𰨏𰨐𰨑𰨒𰨓𰨔𰨕𰨖𰨗𰨘𰨙𰨚𰨛𰨜𰨝𰨞𰨟𰨠𰨡𰨢𰨣𰨤𰨥𰨦𰨧𰨨𰨩𰨪𰨫𰨬𰨭𰨮𰨯𰨰𰨱𰨲𰨳𰨴𰨵𰨶𰨷𰨸𰨹𰨺𰨻𰨼𰨽𰨾𰨿𰩀𰩁𰩂𰩃𰩄𰩅𰩆𰩇𰩈𰩉𰩊𰩋𰩌𰩍𰩎𰩏𰩐𰩑𰩒𰩓𰩔𰩕𰩖𰩗𰩘𰩙𰩚𰩛𰩜𰩝𰩞𰩟𰩠𰩡𰩢𰩣𰩤𰩥𰩦𰩧𰩨𰩩𰩪𰩫𰩬𰩭𰩮𰩯𰩰𰩱𰩲𰩳𰩴𰩵𰩶𰩷𰩸𰩹𰩺𰩻𰩼𰩽𰩾𰩿𰪀𰪁𰪂𰪃𰪄𰪅𰪆𰪇𰪈𰪉𰪊𰪋𰪌𰪍𰪎𰪏𰪐𰪑𰪒𰪓𰪔𰪕𰪖𰪗𰪘𰪙𰪚𰪛𰪜𰪝𰪞𰪟𰪠𰪡𰪢𰪣𰪤𰪥𰪦𰪧𰪨𰪩𰪪𰪫𰪬𰪭𰪮𰪯𰪰𰪱𰪲𰪳𰪴𰪵𰪶𰪷𰪸𰪹𰪺𰪻𰪼𰪽𰪾𰪿𰫀𰫁𰫂𰫃𰫄𰫅𰫆𰫇𰫈𰫉𰫊𰫋𰫌𰫍𰫎𰫏𰫐𰫑𰫒𰫓𰫔𰫕𰫖𰫗𰫘𰫙𰫚𰫛𰫜𰫝𰫞𰫟𰫠𰫡𰫢𰫣𰫤𰫥𰫦𰫧𰫨𰫩𰫪𰫫𰫬𰫭𰫮𰫯𰫰𰫱𰫲𰫳𰫴𰫵𰫶𰫷𰫸𰫹𰫺𰫻𰫼𰫽𰫾𰫿𰬀𰬁𰬂𰬃𰬄𰬅𰬆𰬇𰬈𰬉𰬊𰬋𰬌𰬍𰬎𰬏𰬐𰬑𰬒𰬓𰬔𰬕𰬖𰬗𰬘𰬙𰬚𰬛𰬜𰬝𰬞𰬟𰬠𰬡𰬢𰬣𰬤𰬥𰬦𰬧𰬨𰬩𰬪𰬫𰬬𰬭𰬮𰬯𰬰𰬱𰬲𰬳𰬴𰬵𰬶𰬷𰬸𰬹𰬺𰬻𰬼𰬽𰬾𰬿𰭀𰭁𰭂𰭃𰭄𰭅𰭆𰭇𰭈𰭉𰭊𰭋𰭌𰭍𰭎𰭏𰭐𰭑𰭒𰭓𰭔𰭕𰭖𰭗𰭘𰭙𰭚𰭛𰭜𰭝𰭞𰭟𰭠𰭡𰭢𰭣𰭤𰭥𰭦𰭧𰭨𰭩𰭪𰭫𰭬𰭭𰭮𰭯𰭰𰭱𰭲𰭳𰭴𰭵𰭶𰭷𰭸𰭹𰭺𰭻𰭼𰭽𰭾𰭿𰮀𰮁𰮂𰮃𰮄𰮅𰮆𰮇𰮈𰮉𰮊𰮋𰮌𰮍𰮎𰮏𰮐𰮑𰮒𰮓𰮔𰮕𰮖𰮗𰮘𰮙𰮚𰮛𰮜𰮝𰮞𰮟𰮠𰮡𰮢𰮣𰮤𰮥𰮦𰮧𰮨𰮩𰮪𰮫𰮬𰮭𰮮𰮯𰮰𰮱𰮲𰮳𰮴𰮵𰮶𰮷𰮸𰮹𰮺𰮻𰮼𰮽𰮾𰮿𰯀𰯁𰯂𰯃𰯄𰯅𰯆𰯇𰯈𰯉𰯊𰯋𰯌𰯍𰯎𰯏𰯐𰯑𰯒𰯓𰯔𰯕𰯖𰯗𰯘𰯙𰯚𰯛𰯜𰯝𰯞𰯟𰯠𰯡𰯢𰯣𰯤𰯥𰯦𰯧𰯨𰯩𰯪𰯫𰯬𰯭𰯮𰯯𰯰𰯱𰯲𰯳𰯴𰯵𰯶𰯷𰯸𰯹𰯺𰯻𰯼𰯽𰯾𰯿𰰀𰰁𰰂𰰃𰰄𰰅𰰆𰰇𰰈𰰉𰰊𰰋𰰌𰰍𰰎𰰏𰰐𰰑𰰒𰰓𰰔𰰕𰰖𰰗𰰘𰰙𰰚𰰛𰰜𰰝𰰞𰰟𰰠𰰡𰰢𰰣𰰤𰰥𰰦𰰧𰰨𰰩𰰪𰰫𰰬𰰭𰰮𰰯𰰰𰰱𰰲𰰳𰰴𰰵𰰶𰰷𰰸𰰹𰰺𰰻𰰼𰰽𰰾𰰿𰱀𰱁𰱂𰱃𰱄𰱅𰱆𰱇𰱈𰱉𰱊𰱋𰱌𰱍𰱎𰱏𰱐𰱑𰱒𰱓𰱔𰱕𰱖𰱗𰱘𰱙𰱚𰱛𰱜𰱝𰱞𰱟𰱠𰱡𰱢𰱣𰱤𰱥𰱦𰱧𰱨𰱩𰱪𰱫𰱬𰱭𰱮𰱯𰱰𰱱𰱲𰱳𰱴𰱵𰱶𰱷𰱸𰱹𰱺𰱻𰱼𰱽𰱾𰱿𰲀𰲁𰲂𰲃𰲄𰲅𰲆𰲇𰲈𰲉𰲊𰲋𰲌𰲍𰲎𰲏𰲐𰲑𰲒𰲓𰲔𰲕𰲖𰲗𰲘𰲙𰲚𰲛𰲜𰲝𰲞𰲟𰲠𰲡𰲢𰲣𰲤𰲥𰲦𰲧𰲨𰲩𰲪𰲫𰲬𰲭𰲮𰲯𰲰𰲱𰲲𰲳𰲴𰲵𰲶𰲷𰲸𰲹𰲺𰲻𰲼𰲽𰲾𰲿𰳀𰳁𰳂𰳃𰳄𰳅𰳆𰳇𰳈𰳉𰳊𰳋𰳌𰳍𰳎𰳏𰳐𰳑𰳒𰳓𰳔𰳕𰳖𰳗𰳘𰳙𰳚𰳛𰳜𰳝𰳞𰳟𰳠𰳡𰳢𰳣𰳤𰳥𰳦𰳧𰳨𰳩𰳪𰳫𰳬𰳭𰳮𰳯𰳰𰳱𰳲𰳳𰳴𰳵𰳶𰳷𰳸𰳹𰳺𰳻𰳼𰳽𰳾𰳿𰴀𰴁𰴂𰴃𰴄𰴅𰴆𰴇𰴈𰴉𰴊𰴋𰴌𰴍𰴎𰴏𰴐𰴑𰴒𰴓𰴔𰴕𰴖𰴗𰴘𰴙𰴚𰴛𰴜𰴝𰴞𰴟𰴠𰴡𰴢𰴣𰴤𰴥𰴦𰴧𰴨𰴩𰴪𰴫𰴬𰴭𰴮𰴯𰴰𰴱𰴲𰴳𰴴𰴵𰴶𰴷𰴸𰴹𰴺𰴻𰴼𰴽𰴾𰴿𰵀𰵁𰵂𰵃𰵄𰵅𰵆𰵇𰵈𰵉𰵊𰵋𰵌𰵍𰵎𰵏𰵐𰵑𰵒𰵓𰵔𰵕𰵖𰵗𰵘𰵙𰵚𰵛𰵜𰵝𰵞𰵟𰵠𰵡𰵢𰵣𰵤𰵥𰵦𰵧𰵨𰵩𰵪𰵫𰵬𰵭𰵮𰵯𰵰𰵱𰵲𰵳𰵴𰵵𰵶𰵷𰵸𰵹𰵺𰵻𰵼𰵽𰵾𰵿𰶀𰶁𰶂𰶃𰶄𰶅𰶆𰶇𰶈𰶉𰶊𰶋𰶌𰶍𰶎𰶏𰶐𰶑𰶒𰶓𰶔𰶕𰶖𰶗𰶘𰶙𰶚𰶛𰶜𰶝𰶞𰶟𰶠𰶡𰶢𰶣𰶤𰶥𰶦𰶧𰶨𰶩𰶪𰶫𰶬𰶭𰶮𰶯𰶰𰶱𰶲𰶳𰶴𰶵𰶶𰶷𰶸𰶹𰶺𰶻𰶼𰶽𰶾𰶿𰷀𰷁𰷂𰷃𰷄𰷅𰷆𰷇𰷈𰷉𰷊𰷋𰷌𰷍𰷎𰷏𰷐𰷑𰷒𰷓𰷔𰷕𰷖𰷗𰷘𰷙𰷚𰷛𰷜𰷝𰷞𰷟𰷠𰷡𰷢𰷣𰷤𰷥𰷦𰷧𰷨𰷩𰷪𰷫𰷬𰷭𰷮𰷯𰷰𰷱𰷲𰷳𰷴𰷵𰷶𰷷𰷸𰷹𰷺𰷻𰷼𰷽𰷾𰷿𰸀𰸁𰸂𰸃𰸄𰸅𰸆𰸇𰸈𰸉𰸊𰸋𰸌𰸍𰸎𰸏𰸐𰸑𰸒𰸓𰸔𰸕𰸖𰸗𰸘𰸙𰸚𰸛𰸜𰸝𰸞𰸟𰸠𰸡𰸢𰸣𰸤𰸥𰸦𰸧𰸨𰸩𰸪𰸫𰸬𰸭𰸮𰸯𰸰𰸱𰸲𰸳𰸴𰸵𰸶𰸷𰸸𰸹𰸺𰸻𰸼𰸽𰸾𰸿𰹀𰹁𰹂𰹃𰹄𰹅𰹆𰹇𰹈𰹉𰹊𰹋𰹌𰹍𰹎𰹏𰹐𰹑𰹒𰹓𰹔𰹕𰹖𰹗𰹘𰹙𰹚𰹛𰹜𰹝𰹞𰹟𰹠𰹡𰹢𰹣𰹤𰹥𰹦𰹧𰹨𰹩𰹪𰹫𰹬𰹭𰹮𰹯𰹰𰹱𰹲𰹳𰹴𰹵𰹶𰹷𰹸𰹹𰹺𰹻𰹼𰹽𰹾𰹿𰺀𰺁𰺂𰺃𰺄𰺅𰺆𰺇𰺈𰺉𰺊𰺋𰺌𰺍𰺎𰺏𰺐𰺑𰺒𰺓𰺔𰺕𰺖𰺗𰺘𰺙𰺚𰺛𰺜𰺝𰺞𰺟𰺠𰺡𰺢𰺣𰺤𰺥𰺦𰺧𰺨𰺩𰺪𰺫𰺬𰺭𰺮𰺯𰺰𰺱𰺲𰺳𰺴𰺵𰺶𰺷𰺸𰺹𰺺𰺻𰺼𰺽𰺾𰺿𰻀𰻁𰻂𰻃𰻄𰻅𰻆𰻇𰻈𰻉𰻊𰻋𰻌𰻍𰻎𰻏𰻐𰻑𰻒𰻓𰻔𰻕𰻖𰻗𰻘𰻙𰻚𰻛𰻜𰻝𰻞𰻟𰻠𰻡𰻢𰻣𰻤𰻥𰻦𰻧𰻨𰻩𰻪𰻫𰻬𰻭𰻮𰻯𰻰𰻱𰻲𰻳𰻴𰻵𰻶𰻷𰻸𰻹𰻺𰻻𰻼𰻽𰻾𰻿𰼀𰼁𰼂𰼃𰼄𰼅𰼆𰼇𰼈𰼉𰼊𰼋𰼌𰼍𰼎𰼏𰼐𰼑𰼒𰼓𰼔𰼕𰼖𰼗𰼘𰼙𰼚𰼛𰼜𰼝𰼞𰼟𰼠𰼡𰼢𰼣𰼤𰼥𰼦𰼧𰼨𰼩𰼪𰼫𰼬𰼭𰼮𰼯𰼰𰼱𰼲𰼳𰼴𰼵𰼶𰼷𰼸𰼹𰼺𰼻𰼼𰼽𰼾𰼿𰽀𰽁𰽂𰽃𰽄𰽅𰽆𰽇𰽈𰽉𰽊𰽋𰽌𰽍𰽎𰽏𰽐𰽑𰽒𰽓𰽔𰽕𰽖𰽗𰽘𰽙𰽚𰽛𰽜𰽝𰽞𰽟𰽠𰽡𰽢𰽣𰽤𰽥𰽦𰽧𰽨𰽩𰽪𰽫𰽬𰽭𰽮𰽯𰽰𰽱𰽲𰽳𰽴𰽵𰽶𰽷𰽸𰽹𰽺𰽻𰽼𰽽𰽾𰽿𰾀𰾁𰾂𰾃𰾄𰾅𰾆𰾇𰾈𰾉𰾊𰾋𰾌𰾍𰾎𰾏𰾐𰾑𰾒𰾓𰾔𰾕𰾖𰾗𰾘𰾙𰾚𰾛𰾜𰾝𰾞𰾟𰾠𰾡𰾢𰾣𰾤𰾥𰾦𰾧𰾨𰾩𰾪𰾫𰾬𰾭𰾮𰾯𰾰𰾱𰾲𰾳𰾴𰾵𰾶𰾷𰾸𰾹𰾺𰾻𰾼𰾽𰾾𰾿𰿀𰿁𰿂𰿃𰿄𰿅𰿆𰿇𰿈𰿉𰿊𰿋𰿌𰿍𰿎𰿏𰿐𰿑𰿒𰿓𰿔𰿕𰿖𰿗𰿘𰿙𰿚𰿛𰿜𰿝𰿞𰿟𰿠𰿡𰿢𰿣𰿤𰿥𰿦𰿧𰿨𰿩𰿪𰿫𰿬𰿭𰿮𰿯𰿰𰿱𰿲𰿳𰿴𰿵𰿶𰿷𰿸𰿹𰿺𰿻𰿼𰿽𰿾𰿿𱀀𱀁𱀂𱀃𱀄𱀅𱀆𱀇𱀈𱀉𱀊𱀋𱀌𱀍𱀎𱀏𱀐𱀑𱀒𱀓𱀔𱀕𱀖𱀗𱀘𱀙𱀚𱀛𱀜𱀝𱀞𱀟𱀠𱀡𱀢𱀣𱀤𱀥𱀦𱀧𱀨𱀩𱀪𱀫𱀬𱀭𱀮𱀯𱀰𱀱𱀲𱀳𱀴𱀵𱀶𱀷𱀸𱀹𱀺𱀻𱀼𱀽𱀾𱀿𱁀𱁁𱁂𱁃𱁄𱁅𱁆𱁇𱁈𱁉𱁊𱁋𱁌𱁍𱁎𱁏𱁐𱁑𱁒𱁓𱁔𱁕𱁖𱁗𱁘𱁙𱁚𱁛𱁜𱁝𱁞𱁟𱁠𱁡𱁢𱁣𱁤𱁥𱁦𱁧𱁨𱁩𱁪𱁫𱁬𱁭𱁮𱁯𱁰𱁱𱁲𱁳𱁴𱁵𱁶𱁷𱁸𱁹𱁺𱁻𱁼𱁽𱁾𱁿𱂀𱂁𱂂𱂃𱂄𱂅𱂆𱂇𱂈𱂉𱂊𱂋𱂌𱂍𱂎𱂏𱂐𱂑𱂒𱂓𱂔𱂕𱂖𱂗𱂘𱂙𱂚𱂛𱂜𱂝𱂞𱂟𱂠𱂡𱂢𱂣𱂤𱂥𱂦𱂧𱂨𱂩𱂪𱂫𱂬𱂭𱂮𱂯𱂰𱂱𱂲𱂳𱂴𱂵𱂶𱂷𱂸𱂹𱂺𱂻𱂼𱂽𱂾𱂿𱃀𱃁𱃂𱃃𱃄𱃅𱃆𱃇𱃈𱃉𱃊𱃋𱃌𱃍𱃎𱃏𱃐𱃑𱃒𱃓𱃔𱃕𱃖𱃗𱃘𱃙𱃚𱃛𱃜𱃝𱃞𱃟𱃠𱃡𱃢𱃣𱃤𱃥𱃦𱃧𱃨𱃩𱃪𱃫𱃬𱃭𱃮𱃯𱃰𱃱𱃲𱃳𱃴𱃵𱃶𱃷𱃸𱃹𱃺𱃻𱃼𱃽𱃾𱃿𱄀𱄁𱄂𱄃𱄄𱄅𱄆𱄇𱄈𱄉𱄊𱄋𱄌𱄍𱄎𱄏𱄐𱄑𱄒𱄓𱄔𱄕𱄖𱄗𱄘𱄙𱄚𱄛𱄜𱄝𱄞𱄟𱄠𱄡𱄢𱄣𱄤𱄥𱄦𱄧𱄨𱄩𱄪𱄫𱄬𱄭𱄮𱄯𱄰𱄱𱄲𱄳𱄴𱄵𱄶𱄷𱄸𱄹𱄺𱄻𱄼𱄽𱄾𱄿𱅀𱅁𱅂𱅃𱅄𱅅𱅆𱅇𱅈𱅉𱅊𱅋𱅌𱅍𱅎𱅏𱅐𱅑𱅒𱅓𱅔𱅕𱅖𱅗𱅘𱅙𱅚𱅛𱅜𱅝𱅞𱅟𱅠𱅡𱅢𱅣𱅤𱅥𱅦𱅧𱅨𱅩𱅪𱅫𱅬𱅭𱅮𱅯𱅰𱅱𱅲𱅳𱅴𱅵𱅶𱅷𱅸𱅹𱅺𱅻𱅼𱅽𱅾𱅿𱆀𱆁𱆂𱆃𱆄𱆅𱆆𱆇𱆈𱆉𱆊𱆋𱆌𱆍𱆎𱆏𱆐𱆑𱆒𱆓𱆔𱆕𱆖𱆗𱆘𱆙𱆚𱆛𱆜𱆝𱆞𱆟𱆠𱆡𱆢𱆣𱆤𱆥𱆦𱆧𱆨𱆩𱆪𱆫𱆬𱆭𱆮𱆯𱆰𱆱𱆲𱆳𱆴𱆵𱆶𱆷𱆸𱆹𱆺𱆻𱆼𱆽𱆾𱆿𱇀𱇁𱇂𱇃𱇄𱇅𱇆𱇇𱇈𱇉𱇊𱇋𱇌𱇍𱇎𱇏𱇐𱇑𱇒𱇓𱇔𱇕𱇖𱇗𱇘𱇙𱇚𱇛𱇜𱇝𱇞𱇟𱇠𱇡𱇢𱇣𱇤𱇥𱇦𱇧𱇨𱇩𱇪𱇫𱇬𱇭𱇮𱇯𱇰𱇱𱇲𱇳𱇴𱇵𱇶𱇷𱇸𱇹𱇺𱇻𱇼𱇽𱇾𱇿𱈀𱈁𱈂𱈃𱈄𱈅𱈆𱈇𱈈𱈉𱈊𱈋𱈌𱈍𱈎𱈏𱈐𱈑𱈒𱈓𱈔𱈕𱈖𱈗𱈘𱈙𱈚𱈛𱈜𱈝𱈞𱈟𱈠𱈡𱈢𱈣𱈤𱈥𱈦𱈧𱈨𱈩𱈪𱈫𱈬𱈭𱈮𱈯𱈰𱈱𱈲𱈳𱈴𱈵𱈶𱈷𱈸𱈹𱈺𱈻𱈼𱈽𱈾𱈿𱉀𱉁𱉂𱉃𱉄𱉅𱉆𱉇𱉈𱉉𱉊𱉋𱉌𱉍𱉎𱉏𱉐𱉑𱉒𱉓𱉔𱉕𱉖𱉗𱉘𱉙𱉚𱉛𱉜𱉝𱉞𱉟𱉠𱉡𱉢𱉣𱉤𱉥𱉦𱉧𱉨𱉩𱉪𱉫𱉬𱉭𱉮𱉯𱉰𱉱𱉲𱉳𱉴𱉵𱉶𱉷𱉸𱉹𱉺𱉻𱉼𱉽𱉾𱉿𱊀𱊁𱊂𱊃𱊄𱊅𱊆𱊇𱊈𱊉𱊊𱊋𱊌𱊍𱊎𱊏𱊐𱊑𱊒𱊓𱊔𱊕𱊖𱊗𱊘𱊙𱊚𱊛𱊜𱊝𱊞𱊟𱊠𱊡𱊢𱊣𱊤𱊥𱊦𱊧𱊨𱊩𱊪𱊫𱊬𱊭𱊮𱊯𱊰𱊱𱊲𱊳𱊴𱊵𱊶𱊷𱊸𱊹𱊺𱊻𱊼𱊽𱊾𱊿𱋀𱋁𱋂𱋃𱋄𱋅𱋆𱋇𱋈𱋉𱋊𱋋𱋌𱋍𱋎𱋏𱋐𱋑𱋒𱋓𱋔𱋕𱋖𱋗𱋘𱋙𱋚𱋛𱋜𱋝𱋞𱋟𱋠𱋡𱋢𱋣𱋤𱋥𱋦𱋧𱋨𱋩𱋪𱋫𱋬𱋭𱋮𱋯𱋰𱋱𱋲𱋳𱋴𱋵𱋶𱋷𱋸𱋹𱋺𱋻𱋼𱋽𱋾𱋿𱌀𱌁𱌂𱌃𱌄𱌅𱌆𱌇𱌈𱌉𱌊𱌋𱌌𱌍𱌎𱌏𱌐𱌑𱌒𱌓𱌔𱌕𱌖𱌗𱌘𱌙𱌚𱌛𱌜𱌝𱌞𱌟𱌠𱌡𱌢𱌣𱌤𱌥𱌦𱌧𱌨𱌩𱌪𱌫𱌬𱌭𱌮𱌯𱌰𱌱𱌲𱌳𱌴𱌵𱌶𱌷𱌸𱌹𱌺𱌻𱌼𱌽𱌾𱌿𱍀𱍁𱍂𱍃𱍄𱍅𱍆𱍇𱍈𱍉𱍊𱍐𱍑𱍒𱍓𱍔𱍕𱍖𱍗𱍘𱍙𱍚𱍛𱍜𱍝𱍞𱍟𱍠𱍡𱍢𱍣𱍤𱍥𱍦𱍧𱍨𱍩𱍪𱍫𱍬𱍭𱍮𱍯𱍰𱍱𱍲𱍳𱍴𱍵𱍶𱍷𱍸𱍹𱍺𱍻𱍼𱍽𱍾𱍿𱎀𱎁𱎂𱎃𱎄𱎅𱎆𱎇𱎈𱎉𱎊𱎋𱎌𱎍𱎎𱎏𱎐𱎑𱎒𱎓𱎔𱎕𱎖𱎗𱎘𱎙𱎚𱎛𱎜𱎝𱎞𱎟𱎠𱎡𱎢𱎣𱎤𱎥𱎦𱎧𱎨𱎩𱎪𱎫𱎬𱎭𱎮𱎯𱎰𱎱𱎲𱎳𱎴𱎵𱎶𱎷𱎸𱎹𱎺𱎻𱎼𱎽𱎾𱎿𱏀𱏁𱏂𱏃𱏄𱏅𱏆𱏇𱏈𱏉𱏊𱏋𱏌𱏍𱏎𱏏𱏐𱏑𱏒𱏓𱏔𱏕𱏖𱏗𱏘𱏙𱏚𱏛𱏜𱏝𱏞𱏟𱏠𱏡𱏢𱏣𱏤𱏥𱏦𱏧𱏨𱏩𱏪𱏫𱏬𱏭𱏮𱏯𱏰𱏱𱏲𱏳𱏴𱏵𱏶𱏷𱏸𱏹𱏺𱏻𱏼𱏽𱏾𱏿𱐀𱐁𱐂𱐃𱐄𱐅𱐆𱐇𱐈𱐉𱐊𱐋𱐌𱐍𱐎𱐏𱐐𱐑𱐒𱐓𱐔𱐕𱐖𱐗𱐘𱐙𱐚𱐛𱐜𱐝𱐞𱐟𱐠𱐡𱐢𱐣𱐤𱐥𱐦𱐧𱐨𱐩𱐪𱐫𱐬𱐭𱐮𱐯𱐰𱐱𱐲𱐳𱐴𱐵𱐶𱐷𱐸𱐹𱐺𱐻𱐼𱐽𱐾𱐿𱑀𱑁𱑂𱑃𱑄𱑅𱑆𱑇𱑈𱑉𱑊𱑋𱑌𱑍𱑎𱑏𱑐𱑑𱑒𱑓𱑔𱑕𱑖𱑗𱑘𱑙𱑚𱑛𱑜𱑝𱑞𱑟𱑠𱑡𱑢𱑣𱑤𱑥𱑦𱑧𱑨𱑩𱑪𱑫𱑬𱑭𱑮𱑯𱑰𱑱𱑲𱑳𱑴𱑵𱑶𱑷𱑸𱑹𱑺𱑻𱑼𱑽𱑾𱑿𱒀𱒁𱒂𱒃𱒄𱒅𱒆𱒇𱒈𱒉𱒊𱒋𱒌𱒍𱒎𱒏𱒐𱒑𱒒𱒓𱒔𱒕𱒖𱒗𱒘𱒙𱒚𱒛𱒜𱒝𱒞𱒟𱒠𱒡𱒢𱒣𱒤𱒥𱒦𱒧𱒨𱒩𱒪𱒫𱒬𱒭𱒮𱒯𱒰𱒱𱒲𱒳𱒴𱒵𱒶𱒷𱒸𱒹𱒺𱒻𱒼𱒽𱒾𱒿𱓀𱓁𱓂𱓃𱓄𱓅𱓆𱓇𱓈𱓉𱓊𱓋𱓌𱓍𱓎𱓏𱓐𱓑𱓒𱓓𱓔𱓕𱓖𱓗𱓘𱓙𱓚𱓛𱓜𱓝𱓞𱓟𱓠𱓡𱓢𱓣𱓤𱓥𱓦𱓧𱓨𱓩𱓪𱓫𱓬𱓭𱓮𱓯𱓰𱓱𱓲𱓳𱓴𱓵𱓶𱓷𱓸𱓹𱓺𱓻𱓼𱓽𱓾𱓿𱔀𱔁𱔂𱔃𱔄𱔅𱔆𱔇𱔈𱔉𱔊𱔋𱔌𱔍𱔎𱔏𱔐𱔑𱔒𱔓𱔔𱔕𱔖𱔗𱔘𱔙𱔚𱔛𱔜𱔝𱔞𱔟𱔠𱔡𱔢𱔣𱔤𱔥𱔦𱔧𱔨𱔩𱔪𱔫𱔬𱔭𱔮𱔯𱔰𱔱𱔲𱔳𱔴𱔵𱔶𱔷𱔸𱔹𱔺𱔻𱔼𱔽𱔾𱔿𱕀𱕁𱕂𱕃𱕄𱕅𱕆𱕇𱕈𱕉𱕊𱕋𱕌𱕍𱕎𱕏𱕐𱕑𱕒𱕓𱕔𱕕𱕖𱕗𱕘𱕙𱕚𱕛𱕜𱕝𱕞𱕟𱕠𱕡𱕢𱕣𱕤𱕥𱕦𱕧𱕨𱕩𱕪𱕫𱕬𱕭𱕮𱕯𱕰𱕱𱕲𱕳𱕴𱕵𱕶𱕷𱕸𱕹𱕺𱕻𱕼𱕽𱕾𱕿𱖀𱖁𱖂𱖃𱖄𱖅𱖆𱖇𱖈𱖉𱖊𱖋𱖌𱖍𱖎𱖏𱖐𱖑𱖒𱖓𱖔𱖕𱖖𱖗𱖘𱖙𱖚𱖛𱖜𱖝𱖞𱖟𱖠𱖡𱖢𱖣𱖤𱖥𱖦𱖧𱖨𱖩𱖪𱖫𱖬𱖭𱖮𱖯𱖰𱖱𱖲𱖳𱖴𱖵𱖶𱖷𱖸𱖹𱖺𱖻𱖼𱖽𱖾𱖿𱗀𱗁𱗂𱗃𱗄𱗅𱗆𱗇𱗈𱗉𱗊𱗋𱗌𱗍𱗎𱗏𱗐𱗑𱗒𱗓𱗔𱗕𱗖𱗗𱗘𱗙𱗚𱗛𱗜𱗝𱗞𱗟𱗠𱗡𱗢𱗣𱗤𱗥𱗦𱗧𱗨𱗩𱗪𱗫𱗬𱗭𱗮𱗯𱗰𱗱𱗲𱗳𱗴𱗵𱗶𱗷𱗸𱗹𱗺𱗻𱗼𱗽𱗾𱗿𱘀𱘁𱘂𱘃𱘄𱘅𱘆𱘇𱘈𱘉𱘊𱘋𱘌𱘍𱘎𱘏𱘐𱘑𱘒𱘓𱘔𱘕𱘖𱘗𱘘𱘙𱘚𱘛𱘜𱘝𱘞𱘟𱘠𱘡𱘢𱘣𱘤𱘥𱘦𱘧𱘨𱘩𱘪𱘫𱘬𱘭𱘮𱘯𱘰𱘱𱘲𱘳𱘴𱘵𱘶𱘷𱘸𱘹𱘺𱘻𱘼𱘽𱘾𱘿𱙀𱙁𱙂𱙃𱙄𱙅𱙆𱙇𱙈𱙉𱙊𱙋𱙌𱙍𱙎𱙏𱙐𱙑𱙒𱙓𱙔𱙕𱙖𱙗𱙘𱙙𱙚𱙛𱙜𱙝𱙞𱙟𱙠𱙡𱙢𱙣𱙤𱙥𱙦𱙧𱙨𱙩𱙪𱙫𱙬𱙭𱙮𱙯𱙰𱙱𱙲𱙳𱙴𱙵𱙶𱙷𱙸𱙹𱙺𱙻𱙼𱙽𱙾𱙿𱚀𱚁𱚂𱚃𱚄𱚅𱚆𱚇𱚈𱚉𱚊𱚋𱚌𱚍𱚎𱚏𱚐𱚑𱚒𱚓𱚔𱚕𱚖𱚗𱚘𱚙𱚚𱚛𱚜𱚝𱚞𱚟𱚠𱚡𱚢𱚣𱚤𱚥𱚦𱚧𱚨𱚩𱚪𱚫𱚬𱚭𱚮𱚯𱚰𱚱𱚲𱚳𱚴𱚵𱚶𱚷𱚸𱚹𱚺𱚻𱚼𱚽𱚾𱚿𱛀𱛁𱛂𱛃𱛄𱛅𱛆𱛇𱛈𱛉𱛊𱛋𱛌𱛍𱛎𱛏𱛐𱛑𱛒𱛓𱛔𱛕𱛖𱛗𱛘𱛙𱛚𱛛𱛜𱛝𱛞𱛟𱛠𱛡𱛢𱛣𱛤𱛥𱛦𱛧𱛨𱛩𱛪𱛫𱛬𱛭𱛮𱛯𱛰𱛱𱛲𱛳𱛴𱛵𱛶𱛷𱛸𱛹𱛺𱛻𱛼𱛽𱛾𱛿𱜀𱜁𱜂𱜃𱜄𱜅𱜆𱜇𱜈𱜉𱜊𱜋𱜌𱜍𱜎𱜏𱜐𱜑𱜒𱜓𱜔𱜕𱜖𱜗𱜘𱜙𱜚𱜛𱜜𱜝𱜞𱜟𱜠𱜡𱜢𱜣𱜤𱜥𱜦𱜧𱜨𱜩𱜪𱜫𱜬𱜭𱜮𱜯𱜰𱜱𱜲𱜳𱜴𱜵𱜶𱜷𱜸𱜹𱜺𱜻𱜼𱜽𱜾𱜿𱝀𱝁𱝂𱝃𱝄𱝅𱝆𱝇𱝈𱝉𱝊𱝋𱝌𱝍𱝎𱝏𱝐𱝑𱝒𱝓𱝔𱝕𱝖𱝗𱝘𱝙𱝚𱝛𱝜𱝝𱝞𱝟𱝠𱝡𱝢𱝣𱝤𱝥𱝦𱝧𱝨𱝩𱝪𱝫𱝬𱝭𱝮𱝯𱝰𱝱𱝲𱝳𱝴𱝵𱝶𱝷𱝸𱝹𱝺𱝻𱝼𱝽𱝾𱝿𱞀𱞁𱞂𱞃𱞄𱞅𱞆𱞇𱞈𱞉𱞊𱞋𱞌𱞍𱞎𱞏𱞐𱞑𱞒𱞓𱞔𱞕𱞖𱞗𱞘𱞙𱞚𱞛𱞜𱞝𱞞𱞟𱞠𱞡𱞢𱞣𱞤𱞥𱞦𱞧𱞨𱞩𱞪𱞫𱞬𱞭𱞮𱞯𱞰𱞱𱞲𱞳𱞴𱞵𱞶𱞷𱞸𱞹𱞺𱞻𱞼𱞽𱞾𱞿𱟀𱟁𱟂𱟃𱟄𱟅𱟆𱟇𱟈𱟉𱟊𱟋𱟌𱟍𱟎𱟏𱟐𱟑𱟒𱟓𱟔𱟕𱟖𱟗𱟘𱟙𱟚𱟛𱟜𱟝𱟞𱟟𱟠𱟡𱟢𱟣𱟤𱟥𱟦𱟧𱟨𱟩𱟪𱟫𱟬𱟭𱟮𱟯𱟰𱟱𱟲𱟳𱟴𱟵𱟶𱟷𱟸𱟹𱟺𱟻𱟼𱟽𱟾𱟿𱠀𱠁𱠂𱠃𱠄𱠅𱠆𱠇𱠈𱠉𱠊𱠋𱠌𱠍𱠎𱠏𱠐𱠑𱠒𱠓𱠔𱠕𱠖𱠗𱠘𱠙𱠚𱠛𱠜𱠝𱠞𱠟𱠠𱠡𱠢𱠣𱠤𱠥𱠦𱠧𱠨𱠩𱠪𱠫𱠬𱠭𱠮𱠯𱠰𱠱𱠲𱠳𱠴𱠵𱠶𱠷𱠸𱠹𱠺𱠻𱠼𱠽𱠾𱠿𱡀𱡁𱡂𱡃𱡄𱡅𱡆𱡇𱡈𱡉𱡊𱡋𱡌𱡍𱡎𱡏𱡐𱡑𱡒𱡓𱡔𱡕𱡖𱡗𱡘𱡙𱡚𱡛𱡜𱡝𱡞𱡟𱡠𱡡𱡢𱡣𱡤𱡥𱡦𱡧𱡨𱡩𱡪𱡫𱡬𱡭𱡮𱡯𱡰𱡱𱡲𱡳𱡴𱡵𱡶𱡷𱡸𱡹𱡺𱡻𱡼𱡽𱡾𱡿𱢀𱢁𱢂𱢃𱢄𱢅𱢆𱢇𱢈𱢉𱢊𱢋𱢌𱢍𱢎𱢏𱢐𱢑𱢒𱢓𱢔𱢕𱢖𱢗𱢘𱢙𱢚𱢛𱢜𱢝𱢞𱢟𱢠𱢡𱢢𱢣𱢤𱢥𱢦𱢧𱢨𱢩𱢪𱢫𱢬𱢭𱢮𱢯𱢰𱢱𱢲𱢳𱢴𱢵𱢶𱢷𱢸𱢹𱢺𱢻𱢼𱢽𱢾𱢿𱣀𱣁𱣂𱣃𱣄𱣅𱣆𱣇𱣈𱣉𱣊𱣋𱣌𱣍𱣎𱣏𱣐𱣑𱣒𱣓𱣔𱣕𱣖𱣗𱣘𱣙𱣚𱣛𱣜𱣝𱣞𱣟𱣠𱣡𱣢𱣣𱣤𱣥𱣦𱣧𱣨𱣩𱣪𱣫𱣬𱣭𱣮𱣯𱣰𱣱𱣲𱣳𱣴𱣵𱣶𱣷𱣸𱣹𱣺𱣻𱣼𱣽𱣾𱣿𱤀𱤁𱤂𱤃𱤄𱤅𱤆𱤇𱤈𱤉𱤊𱤋𱤌𱤍𱤎𱤏𱤐𱤑𱤒𱤓𱤔𱤕𱤖𱤗𱤘𱤙𱤚𱤛𱤜𱤝𱤞𱤟𱤠𱤡𱤢𱤣𱤤𱤥𱤦𱤧𱤨𱤩𱤪𱤫𱤬𱤭𱤮𱤯𱤰𱤱𱤲𱤳𱤴𱤵𱤶𱤷𱤸𱤹𱤺𱤻𱤼𱤽𱤾𱤿𱥀𱥁𱥂𱥃𱥄𱥅𱥆𱥇𱥈𱥉𱥊𱥋𱥌𱥍𱥎𱥏𱥐𱥑𱥒𱥓𱥔𱥕𱥖𱥗𱥘𱥙𱥚𱥛𱥜𱥝𱥞𱥟𱥠𱥡𱥢𱥣𱥤𱥥𱥦𱥧𱥨𱥩𱥪𱥫𱥬𱥭𱥮𱥯𱥰𱥱𱥲𱥳𱥴𱥵𱥶𱥷𱥸𱥹𱥺𱥻𱥼𱥽𱥾𱥿𱦀𱦁𱦂𱦃𱦄𱦅𱦆𱦇𱦈𱦉𱦊𱦋𱦌𱦍𱦎𱦏𱦐𱦑𱦒𱦓𱦔𱦕𱦖𱦗𱦘𱦙𱦚𱦛𱦜𱦝𱦞𱦟𱦠𱦡𱦢𱦣𱦤𱦥𱦦𱦧𱦨𱦩𱦪𱦫𱦬𱦭𱦮𱦯𱦰𱦱𱦲𱦳𱦴𱦵𱦶𱦷𱦸𱦹𱦺𱦻𱦼𱦽𱦾𱦿𱧀𱧁𱧂𱧃𱧄𱧅𱧆𱧇𱧈𱧉𱧊𱧋𱧌𱧍𱧎𱧏𱧐𱧑𱧒𱧓𱧔𱧕𱧖𱧗𱧘𱧙𱧚𱧛𱧜𱧝𱧞𱧟𱧠𱧡𱧢𱧣𱧤𱧥𱧦𱧧𱧨𱧩𱧪𱧫𱧬𱧭𱧮𱧯𱧰𱧱𱧲𱧳𱧴𱧵𱧶𱧷𱧸𱧹𱧺𱧻𱧼𱧽𱧾𱧿𱨀𱨁𱨂𱨃𱨄𱨅𱨆𱨇𱨈𱨉𱨊𱨋𱨌𱨍𱨎𱨏𱨐𱨑𱨒𱨓𱨔𱨕𱨖𱨗𱨘𱨙𱨚𱨛𱨜𱨝𱨞𱨟𱨠𱨡𱨢𱨣𱨤𱨥𱨦𱨧𱨨𱨩𱨪𱨫𱨬𱨭𱨮𱨯𱨰𱨱𱨲𱨳𱨴𱨵𱨶𱨷𱨸𱨹𱨺𱨻𱨼𱨽𱨾𱨿𱩀𱩁𱩂𱩃𱩄𱩅𱩆𱩇𱩈𱩉𱩊𱩋𱩌𱩍𱩎𱩏𱩐𱩑𱩒𱩓𱩔𱩕𱩖𱩗𱩘𱩙𱩚𱩛𱩜𱩝𱩞𱩟𱩠𱩡𱩢𱩣𱩤𱩥𱩦𱩧𱩨𱩩𱩪𱩫𱩬𱩭𱩮𱩯𱩰𱩱𱩲𱩳𱩴𱩵𱩶𱩷𱩸𱩹𱩺𱩻𱩼𱩽𱩾𱩿𱪀𱪁𱪂𱪃𱪄𱪅𱪆𱪇𱪈𱪉𱪊𱪋𱪌𱪍𱪎𱪏𱪐𱪑𱪒𱪓𱪔𱪕𱪖𱪗𱪘𱪙𱪚𱪛𱪜𱪝𱪞𱪟𱪠𱪡𱪢𱪣𱪤𱪥𱪦𱪧𱪨𱪩𱪪𱪫𱪬𱪭𱪮𱪯𱪰𱪱𱪲𱪳𱪴𱪵𱪶𱪷𱪸𱪹𱪺𱪻𱪼𱪽𱪾𱪿𱫀𱫁𱫂𱫃𱫄𱫅𱫆𱫇𱫈𱫉𱫊𱫋𱫌𱫍𱫎𱫏𱫐𱫑𱫒𱫓𱫔𱫕𱫖𱫗𱫘𱫙𱫚𱫛𱫜𱫝𱫞𱫟𱫠𱫡𱫢𱫣𱫤𱫥𱫦𱫧𱫨𱫩𱫪𱫫𱫬𱫭𱫮𱫯𱫰𱫱𱫲𱫳𱫴𱫵𱫶𱫷𱫸𱫹𱫺𱫻𱫼𱫽𱫾𱫿𱬀𱬁𱬂𱬃𱬄𱬅𱬆𱬇𱬈𱬉𱬊𱬋𱬌𱬍𱬎𱬏𱬐𱬑𱬒𱬓𱬔𱬕𱬖𱬗𱬘𱬙𱬚𱬛𱬜𱬝𱬞𱬟𱬠𱬡𱬢𱬣𱬤𱬥𱬦𱬧𱬨𱬩𱬪𱬫𱬬𱬭𱬮𱬯𱬰𱬱𱬲𱬳𱬴𱬵𱬶𱬷𱬸𱬹𱬺𱬻𱬼𱬽𱬾𱬿𱭀𱭁𱭂𱭃𱭄𱭅𱭆𱭇𱭈𱭉𱭊𱭋𱭌𱭍𱭎𱭏𱭐𱭑𱭒𱭓𱭔𱭕𱭖𱭗𱭘𱭙𱭚𱭛𱭜𱭝𱭞𱭟𱭠𱭡𱭢𱭣𱭤𱭥𱭦𱭧𱭨𱭩𱭪𱭫𱭬𱭭𱭮𱭯𱭰𱭱𱭲𱭳𱭴𱭵𱭶𱭷𱭸𱭹𱭺𱭻𱭼𱭽𱭾𱭿𱮀𱮁𱮂𱮃𱮄𱮅𱮆𱮇𱮈𱮉𱮊𱮋𱮌𱮍𱮎𱮏𱮐𱮑𱮒𱮓𱮔𱮕𱮖𱮗𱮘𱮙𱮚𱮛𱮜𱮝𱮞𱮟𱮠𱮡𱮢𱮣𱮤𱮥𱮦𱮧𱮨𱮩𱮪𱮫𱮬𱮭𱮮𱮯𱮰𱮱𱮲𱮳𱮴𱮵𱮶𱮷𱮸𱮹𱮺𱮻𱮼𱮽𱮾𱮿𱯀𱯁𱯂𱯃𱯄𱯅𱯆𱯇𱯈𱯉𱯊𱯋𱯌𱯍𱯎𱯏𱯐𱯑𱯒𱯓𱯔𱯕𱯖𱯗𱯘𱯙𱯚𱯛𱯜𱯝𱯞𱯟𱯠𱯡𱯢𱯣𱯤𱯥𱯦𱯧𱯨𱯩𱯪𱯫𱯬𱯭𱯮𱯯𱯰𱯱𱯲𱯳𱯴𱯵𱯶𱯷𱯸𱯹𱯺𱯻𱯼𱯽𱯾𱯿𱰀𱰁𱰂𱰃𱰄𱰅𱰆𱰇𱰈𱰉𱰊𱰋𱰌𱰍𱰎𱰏𱰐𱰑𱰒𱰓𱰔𱰕𱰖𱰗𱰘𱰙𱰚𱰛𱰜𱰝𱰞𱰟𱰠𱰡𱰢𱰣𱰤𱰥𱰦𱰧𱰨𱰩𱰪𱰫𱰬𱰭𱰮𱰯𱰰𱰱𱰲𱰳𱰴𱰵𱰶𱰷𱰸𱰹𱰺𱰻𱰼𱰽𱰾𱰿𱱀𱱁𱱂𱱃𱱄𱱅𱱆𱱇𱱈𱱉𱱊𱱋𱱌𱱍𱱎𱱏𱱐𱱑𱱒𱱓𱱔𱱕𱱖𱱗𱱘𱱙𱱚𱱛𱱜𱱝𱱞𱱟𱱠𱱡𱱢𱱣𱱤𱱥𱱦𱱧𱱨𱱩𱱪𱱫𱱬𱱭𱱮𱱯𱱰𱱱𱱲𱱳𱱴𱱵𱱶𱱷𱱸𱱹𱱺𱱻𱱼𱱽𱱾𱱿𱲀𱲁𱲂𱲃𱲄𱲅𱲆𱲇𱲈𱲉𱲊𱲋𱲌𱲍𱲎𱲏𱲐𱲑𱲒𱲓𱲔𱲕𱲖𱲗𱲘𱲙𱲚𱲛𱲜𱲝𱲞𱲟𱲠𱲡𱲢𱲣𱲤𱲥𱲦𱲧𱲨𱲩𱲪𱲫𱲬𱲭𱲮𱲯𱲰𱲱𱲲𱲳𱲴𱲵𱲶𱲷𱲸𱲹𱲺𱲻𱲼𱲽𱲾𱲿𱳀𱳁𱳂𱳃𱳄𱳅𱳆𱳇𱳈𱳉𱳊𱳋𱳌𱳍𱳎𱳏𱳐𱳑𱳒𱳓𱳔𱳕𱳖𱳗𱳘𱳙𱳚𱳛𱳜𱳝𱳞𱳟𱳠𱳡𱳢𱳣𱳤𱳥𱳦𱳧𱳨𱳩𱳪𱳫𱳬𱳭𱳮𱳯𱳰𱳱𱳲𱳳𱳴𱳵𱳶𱳷𱳸𱳹𱳺𱳻𱳼𱳽𱳾𱳿𱴀𱴁𱴂𱴃𱴄𱴅𱴆𱴇𱴈𱴉𱴊𱴋𱴌𱴍𱴎𱴏𱴐𱴑𱴒𱴓𱴔𱴕𱴖𱴗𱴘𱴙𱴚𱴛𱴜𱴝𱴞𱴟𱴠𱴡𱴢𱴣𱴤𱴥𱴦𱴧𱴨𱴩𱴪𱴫𱴬𱴭𱴮𱴯𱴰𱴱𱴲𱴳𱴴𱴵𱴶𱴷𱴸𱴹𱴺𱴻𱴼𱴽𱴾𱴿𱵀𱵁𱵂𱵃𱵄𱵅𱵆𱵇𱵈𱵉𱵊𱵋𱵌𱵍𱵎𱵏𱵐𱵑𱵒𱵓𱵔𱵕𱵖𱵗𱵘𱵙𱵚𱵛𱵜𱵝𱵞𱵟𱵠𱵡𱵢𱵣𱵤𱵥𱵦𱵧𱵨𱵩𱵪𱵫𱵬𱵭𱵮𱵯𱵰𱵱𱵲𱵳𱵴𱵵𱵶𱵷𱵸𱵹𱵺𱵻𱵼𱵽𱵾𱵿𱶀𱶁𱶂𱶃𱶄𱶅𱶆𱶇𱶈𱶉𱶊𱶋𱶌𱶍𱶎𱶏𱶐𱶑𱶒𱶓𱶔𱶕𱶖𱶗𱶘𱶙𱶚𱶛𱶜𱶝𱶞𱶟𱶠𱶡𱶢𱶣𱶤𱶥𱶦𱶧𱶨𱶩𱶪𱶫𱶬𱶭𱶮𱶯𱶰𱶱𱶲𱶳𱶴𱶵𱶶𱶷𱶸𱶹𱶺𱶻𱶼𱶽𱶾𱶿𱷀𱷁𱷂𱷃𱷄𱷅𱷆𱷇𱷈𱷉𱷊𱷋𱷌𱷍𱷎𱷏𱷐𱷑𱷒𱷓𱷔𱷕𱷖𱷗𱷘𱷙𱷚𱷛𱷜𱷝𱷞𱷟𱷠𱷡𱷢𱷣𱷤𱷥𱷦𱷧𱷨𱷩𱷪𱷫𱷬𱷭𱷮𱷯𱷰𱷱𱷲𱷳𱷴𱷵𱷶𱷷𱷸𱷹𱷺𱷻𱷼𱷽𱷾𱷿𱸀𱸁𱸂𱸃𱸄𱸅𱸆𱸇𱸈𱸉𱸊𱸋𱸌𱸍𱸎𱸏𱸐𱸑𱸒𱸓𱸔𱸕𱸖𱸗𱸘𱸙𱸚𱸛𱸜𱸝𱸞𱸟𱸠𱸡𱸢𱸣𱸤𱸥𱸦𱸧𱸨𱸩𱸪𱸫𱸬𱸭𱸮𱸯𱸰𱸱𱸲𱸳𱸴𱸵𱸶𱸷𱸸𱸹𱸺𱸻𱸼𱸽𱸾𱸿𱹀𱹁𱹂𱹃𱹄𱹅𱹆𱹇𱹈𱹉𱹊𱹋𱹌𱹍𱹎𱹏𱹐𱹑𱹒𱹓𱹔𱹕𱹖𱹗𱹘𱹙𱹚𱹛𱹜𱹝𱹞𱹟𱹠𱹡𱹢𱹣𱹤𱹥𱹦𱹧𱹨𱹩𱹪𱹫𱹬𱹭𱹮𱹯𱹰𱹱𱹲𱹳𱹴𱹵𱹶𱹷𱹸𱹹𱹺𱹻𱹼𱹽𱹾𱹿𱺀𱺁𱺂𱺃𱺄𱺅𱺆𱺇𱺈𱺉𱺊𱺋𱺌𱺍𱺎𱺏𱺐𱺑𱺒𱺓𱺔𱺕𱺖𱺗𱺘𱺙𱺚𱺛𱺜𱺝𱺞𱺟𱺠𱺡𱺢𱺣𱺤𱺥𱺦𱺧𱺨𱺩𱺪𱺫𱺬𱺭𱺮𱺯𱺰𱺱𱺲𱺳𱺴𱺵𱺶𱺷𱺸𱺹𱺺𱺻𱺼𱺽𱺾𱺿𱻀𱻁𱻂𱻃𱻄𱻅𱻆𱻇𱻈𱻉𱻊𱻋𱻌𱻍𱻎𱻏𱻐𱻑𱻒𱻓𱻔𱻕𱻖𱻗𱻘𱻙𱻚𱻛𱻜𱻝𱻞𱻟𱻠𱻡𱻢𱻣𱻤𱻥𱻦𱻧𱻨𱻩𱻪𱻫𱻬𱻭𱻮𱻯𱻰𱻱𱻲𱻳𱻴𱻵𱻶𱻷𱻸𱻹𱻺𱻻𱻼𱻽𱻾𱻿𱼀𱼁𱼂𱼃𱼄𱼅𱼆𱼇𱼈𱼉𱼊𱼋𱼌𱼍𱼎𱼏𱼐𱼑𱼒𱼓𱼔𱼕𱼖𱼗𱼘𱼙𱼚𱼛𱼜𱼝𱼞𱼟𱼠𱼡𱼢𱼣𱼤𱼥𱼦𱼧𱼨𱼩𱼪𱼫𱼬𱼭𱼮𱼯𱼰𱼱𱼲𱼳𱼴𱼵𱼶𱼷𱼸𱼹𱼺𱼻𱼼𱼽𱼾𱼿𱽀𱽁𱽂𱽃𱽄𱽅𱽆𱽇𱽈𱽉𱽊𱽋𱽌𱽍𱽎𱽏𱽐𱽑𱽒𱽓𱽔𱽕𱽖𱽗𱽘𱽙𱽚𱽛𱽜𱽝𱽞𱽟𱽠𱽡𱽢𱽣𱽤𱽥𱽦𱽧𱽨𱽩𱽪𱽫𱽬𱽭𱽮𱽯𱽰𱽱𱽲𱽳𱽴𱽵𱽶𱽷𱽸𱽹𱽺𱽻𱽼𱽽𱽾𱽿𱾀𱾁𱾂𱾃𱾄𱾅𱾆𱾇𱾈𱾉𱾊𱾋𱾌𱾍𱾎𱾏𱾐𱾑𱾒𱾓𱾔𱾕𱾖𱾗𱾘𱾙𱾚𱾛𱾜𱾝𱾞𱾟𱾠𱾡𱾢𱾣𱾤𱾥𱾦𱾧𱾨𱾩𱾪𱾫𱾬𱾭𱾮𱾯𱾰𱾱𱾲𱾳𱾴𱾵𱾶𱾷𱾸𱾹𱾺𱾻𱾼𱾽𱾾𱾿𱿀𱿁𱿂𱿃𱿄𱿅𱿆𱿇𱿈𱿉𱿊𱿋𱿌𱿍𱿎𱿏𱿐𱿑𱿒𱿓𱿔𱿕𱿖𱿗𱿘𱿙𱿚𱿛𱿜𱿝𱿞𱿟𱿠𱿡𱿢𱿣𱿤𱿥𱿦𱿧𱿨𱿩𱿪𱿫𱿬𱿭𱿮𱿯𱿰𱿱𱿲𱿳𱿴𱿵𱿶𱿷𱿸𱿹𱿺𱿻𱿼𱿽𱿾𱿿𲀀𲀁𲀂𲀃𲀄𲀅𲀆𲀇𲀈𲀉𲀊𲀋𲀌𲀍𲀎𲀏𲀐𲀑𲀒𲀓𲀔𲀕𲀖𲀗𲀘𲀙𲀚𲀛𲀜𲀝𲀞𲀟𲀠𲀡𲀢𲀣𲀤𲀥𲀦𲀧𲀨𲀩𲀪𲀫𲀬𲀭𲀮𲀯𲀰𲀱𲀲𲀳𲀴𲀵𲀶𲀷𲀸𲀹𲀺𲀻𲀼𲀽𲀾𲀿𲁀𲁁𲁂𲁃𲁄𲁅𲁆𲁇𲁈𲁉𲁊𲁋𲁌𲁍𲁎𲁏𲁐𲁑𲁒𲁓𲁔𲁕𲁖𲁗𲁘𲁙𲁚𲁛𲁜𲁝𲁞𲁟𲁠𲁡𲁢𲁣𲁤𲁥𲁦𲁧𲁨𲁩𲁪𲁫𲁬𲁭𲁮𲁯𲁰𲁱𲁲𲁳𲁴𲁵𲁶𲁷𲁸𲁹𲁺𲁻𲁼𲁽𲁾𲁿𲂀𲂁𲂂𲂃𲂄𲂅𲂆𲂇𲂈𲂉𲂊𲂋𲂌𲂍𲂎𲂏𲂐𲂑𲂒𲂓𲂔𲂕𲂖𲂗𲂘𲂙𲂚𲂛𲂜𲂝𲂞𲂟𲂠𲂡𲂢𲂣𲂤𲂥𲂦𲂧𲂨𲂩𲂪𲂫𲂬𲂭𲂮𲂯𲂰𲂱𲂲𲂳𲂴𲂵𲂶𲂷𲂸𲂹𲂺𲂻𲂼𲂽𲂾𲂿𲃀𲃁𲃂𲃃𲃄𲃅𲃆𲃇𲃈𲃉𲃊𲃋𲃌𲃍𲃎𲃏𲃐𲃑𲃒𲃓𲃔𲃕𲃖𲃗𲃘𲃙𲃚𲃛𲃜𲃝𲃞𲃟𲃠𲃡𲃢𲃣𲃤𲃥𲃦𲃧𲃨𲃩𲃪𲃫𲃬𲃭𲃮𲃯𲃰𲃱𲃲𲃳𲃴𲃵𲃶𲃷𲃸𲃹𲃺𲃻𲃼𲃽𲃾𲃿𲄀𲄁𲄂𲄃𲄄𲄅𲄆𲄇𲄈𲄉𲄊𲄋𲄌𲄍𲄎𲄏𲄐𲄑𲄒𲄓𲄔𲄕𲄖𲄗𲄘𲄙𲄚𲄛𲄜𲄝𲄞𲄟𲄠𲄡𲄢𲄣𲄤𲄥𲄦𲄧𲄨𲄩𲄪𲄫𲄬𲄭𲄮𲄯𲄰𲄱𲄲𲄳𲄴𲄵𲄶𲄷𲄸𲄹𲄺𲄻𲄼𲄽𲄾𲄿𲅀𲅁𲅂𲅃𲅄𲅅𲅆𲅇𲅈𲅉𲅊𲅋𲅌𲅍𲅎𲅏𲅐𲅑𲅒𲅓𲅔𲅕𲅖𲅗𲅘𲅙𲅚𲅛𲅜𲅝𲅞𲅟𲅠𲅡𲅢𲅣𲅤𲅥𲅦𲅧𲅨𲅩𲅪𲅫𲅬𲅭𲅮𲅯𲅰𲅱𲅲𲅳𲅴𲅵𲅶𲅷𲅸𲅹𲅺𲅻𲅼𲅽𲅾𲅿𲆀𲆁𲆂𲆃𲆄𲆅𲆆𲆇𲆈𲆉𲆊𲆋𲆌𲆍𲆎𲆏𲆐𲆑𲆒𲆓𲆔𲆕𲆖𲆗𲆘𲆙𲆚𲆛𲆜𲆝𲆞𲆟𲆠𲆡𲆢𲆣𲆤𲆥𲆦𲆧𲆨𲆩𲆪𲆫𲆬𲆭𲆮𲆯𲆰𲆱𲆲𲆳𲆴𲆵𲆶𲆷𲆸𲆹𲆺𲆻𲆼𲆽𲆾𲆿𲇀𲇁𲇂𲇃𲇄𲇅𲇆𲇇𲇈𲇉𲇊𲇋𲇌𲇍𲇎𲇏𲇐𲇑𲇒𲇓𲇔𲇕𲇖𲇗𲇘𲇙𲇚𲇛𲇜𲇝𲇞𲇟𲇠𲇡𲇢𲇣𲇤𲇥𲇦𲇧𲇨𲇩𲇪𲇫𲇬𲇭𲇮𲇯𲇰𲇱𲇲𲇳𲇴𲇵𲇶𲇷𲇸𲇹𲇺𲇻𲇼𲇽𲇾𲇿𲈀𲈁𲈂𲈃𲈄𲈅𲈆𲈇𲈈𲈉𲈊𲈋𲈌𲈍𲈎𲈏𲈐𲈑𲈒𲈓𲈔𲈕𲈖𲈗𲈘𲈙𲈚𲈛𲈜𲈝𲈞𲈟𲈠𲈡𲈢𲈣𲈤𲈥𲈦𲈧𲈨𲈩𲈪𲈫𲈬𲈭𲈮𲈯𲈰𲈱𲈲𲈳𲈴𲈵𲈶𲈷𲈸𲈹𲈺𲈻𲈼𲈽𲈾𲈿𲉀𲉁𲉂𲉃𲉄𲉅𲉆𲉇𲉈𲉉𲉊𲉋𲉌𲉍𲉎𲉏𲉐𲉑𲉒𲉓𲉔𲉕𲉖𲉗𲉘𲉙𲉚𲉛𲉜𲉝𲉞𲉟𲉠𲉡𲉢𲉣𲉤𲉥𲉦𲉧𲉨𲉩𲉪𲉫𲉬𲉭𲉮𲉯𲉰𲉱𲉲𲉳𲉴𲉵𲉶𲉷𲉸𲉹𲉺𲉻𲉼𲉽𲉾𲉿𲊀𲊁𲊂𲊃𲊄𲊅𲊆𲊇𲊈𲊉𲊊𲊋𲊌𲊍𲊎𲊏𲊐𲊑𲊒𲊓𲊔𲊕𲊖𲊗𲊘𲊙𲊚𲊛𲊜𲊝𲊞𲊟𲊠𲊡𲊢𲊣𲊤𲊥𲊦𲊧𲊨𲊩𲊪𲊫𲊬𲊭𲊮𲊯𲊰𲊱𲊲𲊳𲊴𲊵𲊶𲊷𲊸𲊹𲊺𲊻𲊼𲊽𲊾𲊿𲋀𲋁𲋂𲋃𲋄𲋅𲋆𲋇𲋈𲋉𲋊𲋋𲋌𲋍𲋎𲋏𲋐𲋑𲋒𲋓𲋔𲋕𲋖𲋗𲋘𲋙𲋚𲋛𲋜𲋝𲋞𲋟𲋠𲋡𲋢𲋣𲋤𲋥𲋦𲋧𲋨𲋩𲋪𲋫𲋬𲋭𲋮𲋯𲋰𲋱𲋲𲋳𲋴𲋵𲋶𲋷𲋸𲋹𲋺𲋻𲋼𲋽𲋾𲋿𲌀𲌁𲌂𲌃𲌄𲌅𲌆𲌇𲌈𲌉𲌊𲌋𲌌𲌍𲌎𲌏𲌐𲌑𲌒𲌓𲌔𲌕𲌖𲌗𲌘𲌙𲌚𲌛𲌜𲌝𲌞𲌟𲌠𲌡𲌢𲌣𲌤𲌥𲌦𲌧𲌨𲌩𲌪𲌫𲌬𲌭𲌮𲌯𲌰𲌱𲌲𲌳𲌴𲌵𲌶𲌷𲌸𲌹𲌺𲌻𲌼𲌽𲌾𲌿𲍀𲍁𲍂𲍃𲍄𲍅𲍆𲍇𲍈𲍉𲍊𲍋𲍌𲍍𲍎𲍏𲍐𲍑𲍒𲍓𲍔𲍕𲍖𲍗𲍘𲍙𲍚𲍛𲍜𲍝𲍞𲍟𲍠𲍡𲍢𲍣𲍤𲍥𲍦𲍧𲍨𲍩𲍪𲍫𲍬𲍭𲍮𲍯𲍰𲍱𲍲𲍳𲍴𲍵𲍶𲍷𲍸𲍹𲍺𲍻𲍼𲍽𲍾𲍿𲎀𲎁𲎂𲎃𲎄𲎅𲎆𲎇𲎈𲎉𲎊𲎋𲎌𲎍𲎎𲎏𲎐𲎑𲎒𲎓𲎔𲎕𲎖𲎗𲎘𲎙𲎚𲎛𲎜𲎝𲎞𲎟𲎠𲎡𲎢𲎣𲎤𲎥𲎦𲎧𲎨𲎩𲎪𲎫𲎬𲎭𲎮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